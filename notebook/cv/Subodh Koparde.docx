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26969" w14:textId="77777777" w:rsidR="007649E9" w:rsidRPr="00A02D19" w:rsidRDefault="007649E9">
      <w:pPr>
        <w:jc w:val="right"/>
        <w:rPr>
          <w:rFonts w:ascii="Arial" w:hAnsi="Arial" w:cs="Tunga"/>
          <w:sz w:val="20"/>
          <w:szCs w:val="20"/>
          <w:cs/>
          <w:lang w:bidi="kn-IN"/>
        </w:rPr>
      </w:pPr>
    </w:p>
    <w:p w14:paraId="45628F73" w14:textId="77777777" w:rsidR="007649E9" w:rsidRPr="00CA7A67" w:rsidRDefault="007649E9">
      <w:pPr>
        <w:jc w:val="right"/>
        <w:rPr>
          <w:rFonts w:ascii="Arial" w:hAnsi="Arial" w:cs="Arial"/>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9"/>
        <w:gridCol w:w="3507"/>
      </w:tblGrid>
      <w:tr w:rsidR="009F07BD" w:rsidRPr="00CA7A67" w14:paraId="23DCA279" w14:textId="77777777" w:rsidTr="009F07BD">
        <w:trPr>
          <w:gridAfter w:val="1"/>
          <w:wAfter w:w="3507" w:type="dxa"/>
        </w:trPr>
        <w:tc>
          <w:tcPr>
            <w:tcW w:w="6069" w:type="dxa"/>
          </w:tcPr>
          <w:p w14:paraId="2AC62325" w14:textId="77777777" w:rsidR="009F07BD" w:rsidRPr="009F07BD" w:rsidRDefault="009F07BD" w:rsidP="002D6096">
            <w:pPr>
              <w:rPr>
                <w:rFonts w:ascii="Arial" w:hAnsi="Arial" w:cs="Arial"/>
                <w:b/>
                <w:bCs/>
                <w:color w:val="212121"/>
              </w:rPr>
            </w:pPr>
            <w:r w:rsidRPr="009F07BD">
              <w:rPr>
                <w:rFonts w:ascii="Arial" w:hAnsi="Arial" w:cs="Arial"/>
                <w:b/>
                <w:bCs/>
              </w:rPr>
              <w:t>Subodh Koparde</w:t>
            </w:r>
          </w:p>
        </w:tc>
      </w:tr>
      <w:tr w:rsidR="009F07BD" w:rsidRPr="00CA7A67" w14:paraId="5DAF8B54" w14:textId="77777777" w:rsidTr="009F07BD">
        <w:trPr>
          <w:gridAfter w:val="1"/>
          <w:wAfter w:w="3507" w:type="dxa"/>
        </w:trPr>
        <w:tc>
          <w:tcPr>
            <w:tcW w:w="6069" w:type="dxa"/>
          </w:tcPr>
          <w:p w14:paraId="6251B3ED" w14:textId="77777777" w:rsidR="009F07BD" w:rsidRPr="009F07BD" w:rsidRDefault="009F07BD" w:rsidP="002D6096">
            <w:pPr>
              <w:rPr>
                <w:rFonts w:ascii="Arial" w:hAnsi="Arial" w:cs="Arial"/>
                <w:b/>
                <w:bCs/>
                <w:color w:val="212121"/>
              </w:rPr>
            </w:pPr>
            <w:r w:rsidRPr="009F07BD">
              <w:rPr>
                <w:rFonts w:ascii="Arial" w:hAnsi="Arial" w:cs="Arial"/>
                <w:b/>
                <w:bCs/>
                <w:color w:val="212121"/>
              </w:rPr>
              <w:t>Enterprise Cloud Architect</w:t>
            </w:r>
          </w:p>
          <w:p w14:paraId="73707F3C" w14:textId="77777777" w:rsidR="009F07BD" w:rsidRPr="009F07BD" w:rsidRDefault="009F07BD" w:rsidP="002D6096">
            <w:pPr>
              <w:rPr>
                <w:rFonts w:ascii="Arial" w:hAnsi="Arial" w:cs="Arial"/>
                <w:b/>
                <w:bCs/>
                <w:color w:val="212121"/>
              </w:rPr>
            </w:pPr>
            <w:r w:rsidRPr="009F07BD">
              <w:rPr>
                <w:rFonts w:ascii="Arial" w:hAnsi="Arial" w:cs="Arial"/>
                <w:b/>
                <w:bCs/>
                <w:color w:val="212121"/>
              </w:rPr>
              <w:t>Transforming Fortune 500 Enterprises with Modern Technologies</w:t>
            </w:r>
          </w:p>
        </w:tc>
      </w:tr>
      <w:tr w:rsidR="00A1762E" w:rsidRPr="00CA7A67" w14:paraId="3C943144" w14:textId="77777777" w:rsidTr="009F07BD">
        <w:tc>
          <w:tcPr>
            <w:tcW w:w="6069" w:type="dxa"/>
          </w:tcPr>
          <w:p w14:paraId="3280FB0B" w14:textId="77777777" w:rsidR="00A1762E" w:rsidRPr="00CA7A67" w:rsidRDefault="00A1762E" w:rsidP="002D6096">
            <w:pPr>
              <w:rPr>
                <w:rFonts w:ascii="Arial" w:hAnsi="Arial" w:cs="Arial"/>
                <w:color w:val="212121"/>
                <w:sz w:val="20"/>
                <w:szCs w:val="20"/>
              </w:rPr>
            </w:pPr>
          </w:p>
        </w:tc>
        <w:tc>
          <w:tcPr>
            <w:tcW w:w="3507" w:type="dxa"/>
          </w:tcPr>
          <w:p w14:paraId="192BB38F" w14:textId="77777777" w:rsidR="00A1762E" w:rsidRPr="00CA7A67" w:rsidRDefault="00A1762E" w:rsidP="002D6096">
            <w:pPr>
              <w:shd w:val="clear" w:color="auto" w:fill="FFFFFF"/>
              <w:jc w:val="right"/>
              <w:rPr>
                <w:rFonts w:ascii="Arial" w:hAnsi="Arial" w:cs="Arial"/>
                <w:color w:val="212121"/>
                <w:sz w:val="20"/>
                <w:szCs w:val="20"/>
              </w:rPr>
            </w:pPr>
          </w:p>
        </w:tc>
      </w:tr>
    </w:tbl>
    <w:p w14:paraId="1C32E003" w14:textId="77777777" w:rsidR="00A1762E" w:rsidRPr="00CA7A67" w:rsidRDefault="00A1762E" w:rsidP="00A1762E">
      <w:pPr>
        <w:shd w:val="clear" w:color="auto" w:fill="FFFFFF"/>
        <w:rPr>
          <w:rFonts w:ascii="Arial" w:hAnsi="Arial" w:cs="Arial"/>
          <w:b/>
          <w:bCs/>
          <w:color w:val="212121"/>
          <w:sz w:val="20"/>
          <w:szCs w:val="20"/>
        </w:rPr>
      </w:pPr>
      <w:r w:rsidRPr="00CA7A67">
        <w:rPr>
          <w:rFonts w:ascii="Arial" w:hAnsi="Arial" w:cs="Arial"/>
          <w:b/>
          <w:bCs/>
          <w:color w:val="212121"/>
          <w:sz w:val="20"/>
          <w:szCs w:val="20"/>
          <w:u w:val="single"/>
        </w:rPr>
        <w:t>Summary</w:t>
      </w:r>
      <w:r w:rsidRPr="00CA7A67">
        <w:rPr>
          <w:rFonts w:ascii="Arial" w:hAnsi="Arial" w:cs="Arial"/>
          <w:b/>
          <w:bCs/>
          <w:color w:val="212121"/>
          <w:sz w:val="20"/>
          <w:szCs w:val="20"/>
        </w:rPr>
        <w:t>:</w:t>
      </w:r>
    </w:p>
    <w:p w14:paraId="66C8928D" w14:textId="77777777" w:rsidR="00A1762E" w:rsidRPr="00CA7A67" w:rsidRDefault="00A1762E" w:rsidP="00A1762E">
      <w:pPr>
        <w:shd w:val="clear" w:color="auto" w:fill="FFFFFF"/>
        <w:rPr>
          <w:rFonts w:ascii="Arial" w:hAnsi="Arial" w:cs="Arial"/>
          <w:b/>
          <w:bCs/>
          <w:color w:val="212121"/>
          <w:sz w:val="20"/>
          <w:szCs w:val="20"/>
        </w:rPr>
      </w:pPr>
    </w:p>
    <w:p w14:paraId="3BD0703A" w14:textId="425CAC39" w:rsidR="00A1762E" w:rsidRPr="00CA7A67" w:rsidRDefault="00200D33" w:rsidP="00A1762E">
      <w:pPr>
        <w:pStyle w:val="ListParagraph"/>
        <w:numPr>
          <w:ilvl w:val="0"/>
          <w:numId w:val="7"/>
        </w:numPr>
        <w:shd w:val="clear" w:color="auto" w:fill="FFFFFF"/>
        <w:spacing w:after="200" w:line="276" w:lineRule="auto"/>
        <w:rPr>
          <w:rFonts w:ascii="Arial" w:hAnsi="Arial" w:cs="Arial"/>
          <w:bCs/>
          <w:color w:val="212121"/>
          <w:sz w:val="20"/>
          <w:szCs w:val="20"/>
        </w:rPr>
      </w:pPr>
      <w:bookmarkStart w:id="0" w:name="_Hlk24370440"/>
      <w:proofErr w:type="gramStart"/>
      <w:r>
        <w:rPr>
          <w:rFonts w:ascii="Arial" w:hAnsi="Arial" w:cs="Arial"/>
          <w:bCs/>
          <w:color w:val="212121"/>
          <w:sz w:val="20"/>
          <w:szCs w:val="20"/>
        </w:rPr>
        <w:t>2</w:t>
      </w:r>
      <w:r w:rsidR="002C75DF">
        <w:rPr>
          <w:rFonts w:ascii="Arial" w:hAnsi="Arial" w:cs="Arial"/>
          <w:bCs/>
          <w:color w:val="212121"/>
          <w:sz w:val="20"/>
          <w:szCs w:val="20"/>
        </w:rPr>
        <w:t>7</w:t>
      </w:r>
      <w:r>
        <w:rPr>
          <w:rFonts w:ascii="Arial" w:hAnsi="Arial" w:cs="Arial"/>
          <w:bCs/>
          <w:color w:val="212121"/>
          <w:sz w:val="20"/>
          <w:szCs w:val="20"/>
        </w:rPr>
        <w:t xml:space="preserve"> </w:t>
      </w:r>
      <w:r w:rsidR="00A1762E" w:rsidRPr="00CA7A67">
        <w:rPr>
          <w:rFonts w:ascii="Arial" w:hAnsi="Arial" w:cs="Arial"/>
          <w:bCs/>
          <w:color w:val="212121"/>
          <w:sz w:val="20"/>
          <w:szCs w:val="20"/>
        </w:rPr>
        <w:t xml:space="preserve"> years</w:t>
      </w:r>
      <w:proofErr w:type="gramEnd"/>
      <w:r w:rsidR="00A1762E" w:rsidRPr="00CA7A67">
        <w:rPr>
          <w:rFonts w:ascii="Arial" w:hAnsi="Arial" w:cs="Arial"/>
          <w:bCs/>
          <w:color w:val="212121"/>
          <w:sz w:val="20"/>
          <w:szCs w:val="20"/>
        </w:rPr>
        <w:t xml:space="preserve"> of IT industry experience in Microsoft and Java </w:t>
      </w:r>
      <w:r w:rsidR="00672508" w:rsidRPr="00CA7A67">
        <w:rPr>
          <w:rFonts w:ascii="Arial" w:hAnsi="Arial" w:cs="Arial"/>
          <w:bCs/>
          <w:color w:val="212121"/>
          <w:sz w:val="20"/>
          <w:szCs w:val="20"/>
        </w:rPr>
        <w:t>technologies.</w:t>
      </w:r>
      <w:r w:rsidR="00A1762E" w:rsidRPr="00CA7A67">
        <w:rPr>
          <w:rFonts w:ascii="Arial" w:hAnsi="Arial" w:cs="Arial"/>
          <w:bCs/>
          <w:color w:val="212121"/>
          <w:sz w:val="20"/>
          <w:szCs w:val="20"/>
        </w:rPr>
        <w:t xml:space="preserve"> </w:t>
      </w:r>
    </w:p>
    <w:p w14:paraId="466E44E0" w14:textId="77777777" w:rsidR="00A1762E" w:rsidRPr="00CA7A67" w:rsidRDefault="00A1762E" w:rsidP="00A1762E">
      <w:pPr>
        <w:pStyle w:val="ListParagraph"/>
        <w:numPr>
          <w:ilvl w:val="1"/>
          <w:numId w:val="7"/>
        </w:numPr>
        <w:shd w:val="clear" w:color="auto" w:fill="FFFFFF"/>
        <w:spacing w:after="200" w:line="276" w:lineRule="auto"/>
        <w:rPr>
          <w:rFonts w:ascii="Arial" w:hAnsi="Arial" w:cs="Arial"/>
          <w:bCs/>
          <w:color w:val="212121"/>
          <w:sz w:val="20"/>
          <w:szCs w:val="20"/>
        </w:rPr>
      </w:pPr>
      <w:r w:rsidRPr="00CA7A67">
        <w:rPr>
          <w:rFonts w:ascii="Arial" w:hAnsi="Arial" w:cs="Arial"/>
          <w:bCs/>
          <w:color w:val="212121"/>
          <w:sz w:val="20"/>
          <w:szCs w:val="20"/>
        </w:rPr>
        <w:t>12+ years’ experience with SharePoint Architecture, Development and Administration.</w:t>
      </w:r>
    </w:p>
    <w:p w14:paraId="0F551D1F" w14:textId="77777777" w:rsidR="00A1762E" w:rsidRPr="00CA7A67" w:rsidRDefault="00A1762E" w:rsidP="00A1762E">
      <w:pPr>
        <w:pStyle w:val="ListParagraph"/>
        <w:numPr>
          <w:ilvl w:val="1"/>
          <w:numId w:val="7"/>
        </w:numPr>
        <w:shd w:val="clear" w:color="auto" w:fill="FFFFFF"/>
        <w:spacing w:after="200" w:line="276" w:lineRule="auto"/>
        <w:rPr>
          <w:rFonts w:ascii="Arial" w:hAnsi="Arial" w:cs="Arial"/>
          <w:bCs/>
          <w:color w:val="212121"/>
          <w:sz w:val="20"/>
          <w:szCs w:val="20"/>
        </w:rPr>
      </w:pPr>
      <w:r w:rsidRPr="00CA7A67">
        <w:rPr>
          <w:rFonts w:ascii="Arial" w:hAnsi="Arial" w:cs="Arial"/>
          <w:bCs/>
          <w:color w:val="212121"/>
          <w:sz w:val="20"/>
          <w:szCs w:val="20"/>
        </w:rPr>
        <w:t xml:space="preserve"> 3+ years of </w:t>
      </w:r>
      <w:r w:rsidRPr="00CA7A67">
        <w:rPr>
          <w:rFonts w:ascii="Arial" w:hAnsi="Arial" w:cs="Arial"/>
          <w:color w:val="333333"/>
          <w:sz w:val="20"/>
          <w:szCs w:val="20"/>
          <w:shd w:val="clear" w:color="auto" w:fill="FFFFFF"/>
        </w:rPr>
        <w:t>architecting experience on cloud platforms such as AWS &amp; Azure.</w:t>
      </w:r>
    </w:p>
    <w:p w14:paraId="4F4AD646" w14:textId="1D6FAEC0" w:rsidR="00A1762E" w:rsidRPr="00CA7A67" w:rsidRDefault="00A1762E" w:rsidP="00A1762E">
      <w:pPr>
        <w:pStyle w:val="ListParagraph"/>
        <w:numPr>
          <w:ilvl w:val="0"/>
          <w:numId w:val="7"/>
        </w:numPr>
        <w:shd w:val="clear" w:color="auto" w:fill="FFFFFF"/>
        <w:rPr>
          <w:rFonts w:ascii="Arial" w:hAnsi="Arial" w:cs="Arial"/>
          <w:bCs/>
          <w:color w:val="212121"/>
          <w:sz w:val="20"/>
          <w:szCs w:val="20"/>
        </w:rPr>
      </w:pPr>
      <w:r w:rsidRPr="00CA7A67">
        <w:rPr>
          <w:rFonts w:ascii="Arial" w:hAnsi="Arial" w:cs="Arial"/>
          <w:bCs/>
          <w:color w:val="212121"/>
          <w:sz w:val="20"/>
          <w:szCs w:val="20"/>
        </w:rPr>
        <w:t>Worked for Fortune 500 financial clients such as Freddie Mac,</w:t>
      </w:r>
      <w:r w:rsidR="00B26DB0">
        <w:rPr>
          <w:rFonts w:ascii="Arial" w:hAnsi="Arial" w:cs="Arial"/>
          <w:bCs/>
          <w:color w:val="212121"/>
          <w:sz w:val="20"/>
          <w:szCs w:val="20"/>
        </w:rPr>
        <w:t xml:space="preserve"> Towers </w:t>
      </w:r>
      <w:proofErr w:type="gramStart"/>
      <w:r w:rsidR="00B26DB0">
        <w:rPr>
          <w:rFonts w:ascii="Arial" w:hAnsi="Arial" w:cs="Arial"/>
          <w:bCs/>
          <w:color w:val="212121"/>
          <w:sz w:val="20"/>
          <w:szCs w:val="20"/>
        </w:rPr>
        <w:t xml:space="preserve">Watson, </w:t>
      </w:r>
      <w:r w:rsidRPr="00CA7A67">
        <w:rPr>
          <w:rFonts w:ascii="Arial" w:hAnsi="Arial" w:cs="Arial"/>
          <w:bCs/>
          <w:color w:val="212121"/>
          <w:sz w:val="20"/>
          <w:szCs w:val="20"/>
        </w:rPr>
        <w:t xml:space="preserve"> Merryll</w:t>
      </w:r>
      <w:proofErr w:type="gramEnd"/>
      <w:r w:rsidRPr="00CA7A67">
        <w:rPr>
          <w:rFonts w:ascii="Arial" w:hAnsi="Arial" w:cs="Arial"/>
          <w:bCs/>
          <w:color w:val="212121"/>
          <w:sz w:val="20"/>
          <w:szCs w:val="20"/>
        </w:rPr>
        <w:t xml:space="preserve"> Lynch(</w:t>
      </w:r>
      <w:proofErr w:type="spellStart"/>
      <w:r w:rsidRPr="00CA7A67">
        <w:rPr>
          <w:rFonts w:ascii="Arial" w:hAnsi="Arial" w:cs="Arial"/>
          <w:bCs/>
          <w:color w:val="212121"/>
          <w:sz w:val="20"/>
          <w:szCs w:val="20"/>
        </w:rPr>
        <w:t>BofA</w:t>
      </w:r>
      <w:proofErr w:type="spellEnd"/>
      <w:r w:rsidRPr="00CA7A67">
        <w:rPr>
          <w:rFonts w:ascii="Arial" w:hAnsi="Arial" w:cs="Arial"/>
          <w:bCs/>
          <w:color w:val="212121"/>
          <w:sz w:val="20"/>
          <w:szCs w:val="20"/>
        </w:rPr>
        <w:t xml:space="preserve">), Chase Financials, </w:t>
      </w:r>
      <w:proofErr w:type="spellStart"/>
      <w:r w:rsidRPr="00CA7A67">
        <w:rPr>
          <w:rFonts w:ascii="Arial" w:hAnsi="Arial" w:cs="Arial"/>
          <w:bCs/>
          <w:color w:val="212121"/>
          <w:sz w:val="20"/>
          <w:szCs w:val="20"/>
        </w:rPr>
        <w:t>Fortigent</w:t>
      </w:r>
      <w:proofErr w:type="spellEnd"/>
      <w:r w:rsidRPr="00CA7A67">
        <w:rPr>
          <w:rFonts w:ascii="Arial" w:hAnsi="Arial" w:cs="Arial"/>
          <w:bCs/>
          <w:color w:val="212121"/>
          <w:sz w:val="20"/>
          <w:szCs w:val="20"/>
        </w:rPr>
        <w:t xml:space="preserve"> (Financial Services Company), </w:t>
      </w:r>
      <w:proofErr w:type="spellStart"/>
      <w:r w:rsidRPr="00CA7A67">
        <w:rPr>
          <w:rFonts w:ascii="Arial" w:hAnsi="Arial" w:cs="Arial"/>
          <w:bCs/>
          <w:color w:val="212121"/>
          <w:sz w:val="20"/>
          <w:szCs w:val="20"/>
        </w:rPr>
        <w:t>Rydex</w:t>
      </w:r>
      <w:proofErr w:type="spellEnd"/>
      <w:r w:rsidRPr="00CA7A67">
        <w:rPr>
          <w:rFonts w:ascii="Arial" w:hAnsi="Arial" w:cs="Arial"/>
          <w:bCs/>
          <w:color w:val="212121"/>
          <w:sz w:val="20"/>
          <w:szCs w:val="20"/>
        </w:rPr>
        <w:t xml:space="preserve"> Funds etc.</w:t>
      </w:r>
    </w:p>
    <w:p w14:paraId="050B151F" w14:textId="77777777" w:rsidR="00A1762E" w:rsidRPr="00CA7A67" w:rsidRDefault="00A1762E" w:rsidP="00A1762E">
      <w:pPr>
        <w:pStyle w:val="ListParagraph"/>
        <w:numPr>
          <w:ilvl w:val="0"/>
          <w:numId w:val="7"/>
        </w:numPr>
        <w:shd w:val="clear" w:color="auto" w:fill="FFFFFF"/>
        <w:spacing w:after="200" w:line="276" w:lineRule="auto"/>
        <w:rPr>
          <w:rFonts w:ascii="Arial" w:hAnsi="Arial" w:cs="Arial"/>
          <w:bCs/>
          <w:color w:val="212121"/>
          <w:sz w:val="20"/>
          <w:szCs w:val="20"/>
        </w:rPr>
      </w:pPr>
      <w:r w:rsidRPr="00CA7A67">
        <w:rPr>
          <w:rFonts w:ascii="Arial" w:hAnsi="Arial" w:cs="Arial"/>
          <w:bCs/>
          <w:color w:val="212121"/>
          <w:sz w:val="20"/>
          <w:szCs w:val="20"/>
        </w:rPr>
        <w:t>Successfully designed and delivered secure cloud solutions and earned a reputation for designing cloud deployment strategies that mitigate risk while meeting infrastructure, employee, customer and budgetary needs.</w:t>
      </w:r>
    </w:p>
    <w:p w14:paraId="15360A00" w14:textId="77777777" w:rsidR="00A1762E" w:rsidRPr="00CA7A67" w:rsidRDefault="00A1762E" w:rsidP="00A1762E">
      <w:pPr>
        <w:pStyle w:val="ListParagraph"/>
        <w:numPr>
          <w:ilvl w:val="0"/>
          <w:numId w:val="7"/>
        </w:numPr>
        <w:shd w:val="clear" w:color="auto" w:fill="FFFFFF"/>
        <w:spacing w:after="200" w:line="276" w:lineRule="auto"/>
        <w:rPr>
          <w:rFonts w:ascii="Arial" w:hAnsi="Arial" w:cs="Arial"/>
          <w:bCs/>
          <w:color w:val="212121"/>
          <w:sz w:val="20"/>
          <w:szCs w:val="20"/>
        </w:rPr>
      </w:pPr>
      <w:r w:rsidRPr="00CA7A67">
        <w:rPr>
          <w:rFonts w:ascii="Arial" w:hAnsi="Arial" w:cs="Arial"/>
          <w:bCs/>
          <w:color w:val="212121"/>
          <w:sz w:val="20"/>
          <w:szCs w:val="20"/>
        </w:rPr>
        <w:t xml:space="preserve">Successful with Integration architecture of discrete sub systems. </w:t>
      </w:r>
    </w:p>
    <w:p w14:paraId="552A5D44" w14:textId="77777777" w:rsidR="00A1762E" w:rsidRPr="00CA7A67" w:rsidRDefault="00A1762E" w:rsidP="00A1762E">
      <w:pPr>
        <w:pStyle w:val="ListParagraph"/>
        <w:numPr>
          <w:ilvl w:val="0"/>
          <w:numId w:val="7"/>
        </w:numPr>
        <w:shd w:val="clear" w:color="auto" w:fill="FFFFFF"/>
        <w:spacing w:after="200" w:line="276" w:lineRule="auto"/>
        <w:rPr>
          <w:rFonts w:ascii="Arial" w:hAnsi="Arial" w:cs="Arial"/>
          <w:bCs/>
          <w:color w:val="212121"/>
          <w:sz w:val="20"/>
          <w:szCs w:val="20"/>
        </w:rPr>
      </w:pPr>
      <w:r w:rsidRPr="00CA7A67">
        <w:rPr>
          <w:rFonts w:ascii="Arial" w:hAnsi="Arial" w:cs="Arial"/>
          <w:bCs/>
          <w:color w:val="212121"/>
          <w:sz w:val="20"/>
          <w:szCs w:val="20"/>
        </w:rPr>
        <w:t>Security Architecture using various risk mitigation planning.</w:t>
      </w:r>
    </w:p>
    <w:p w14:paraId="5548ED8B" w14:textId="77777777" w:rsidR="00A1762E" w:rsidRPr="00CA7A67" w:rsidRDefault="00A1762E" w:rsidP="00A1762E">
      <w:pPr>
        <w:pStyle w:val="ListParagraph"/>
        <w:numPr>
          <w:ilvl w:val="0"/>
          <w:numId w:val="7"/>
        </w:numPr>
        <w:shd w:val="clear" w:color="auto" w:fill="FFFFFF"/>
        <w:spacing w:after="200" w:line="276" w:lineRule="auto"/>
        <w:rPr>
          <w:rFonts w:ascii="Arial" w:hAnsi="Arial" w:cs="Arial"/>
          <w:bCs/>
          <w:color w:val="212121"/>
          <w:sz w:val="20"/>
          <w:szCs w:val="20"/>
        </w:rPr>
      </w:pPr>
      <w:r w:rsidRPr="00CA7A67">
        <w:rPr>
          <w:rFonts w:ascii="Arial" w:hAnsi="Arial" w:cs="Arial"/>
          <w:bCs/>
          <w:color w:val="212121"/>
          <w:sz w:val="20"/>
          <w:szCs w:val="20"/>
        </w:rPr>
        <w:t>Excellent communication, interpersonal, analytical and presentation skills</w:t>
      </w:r>
      <w:bookmarkEnd w:id="0"/>
      <w:r w:rsidRPr="00CA7A67">
        <w:rPr>
          <w:rFonts w:ascii="Arial" w:hAnsi="Arial" w:cs="Arial"/>
          <w:bCs/>
          <w:color w:val="212121"/>
          <w:sz w:val="20"/>
          <w:szCs w:val="20"/>
        </w:rPr>
        <w:t>.</w:t>
      </w:r>
    </w:p>
    <w:p w14:paraId="2C6C4635" w14:textId="77777777" w:rsidR="00672508" w:rsidRPr="00CA7A67" w:rsidRDefault="00A1762E" w:rsidP="00672508">
      <w:pPr>
        <w:shd w:val="clear" w:color="auto" w:fill="FFFFFF"/>
        <w:rPr>
          <w:rFonts w:ascii="Arial" w:hAnsi="Arial" w:cs="Arial"/>
          <w:b/>
          <w:bCs/>
          <w:color w:val="212121"/>
          <w:sz w:val="20"/>
          <w:szCs w:val="20"/>
        </w:rPr>
      </w:pPr>
      <w:r w:rsidRPr="00CA7A67">
        <w:rPr>
          <w:rFonts w:ascii="Arial" w:hAnsi="Arial" w:cs="Arial"/>
          <w:b/>
          <w:bCs/>
          <w:color w:val="212121"/>
          <w:sz w:val="20"/>
          <w:szCs w:val="20"/>
          <w:u w:val="single"/>
        </w:rPr>
        <w:t>Skills &amp; Experience</w:t>
      </w:r>
      <w:r w:rsidRPr="00CA7A67">
        <w:rPr>
          <w:rFonts w:ascii="Arial" w:hAnsi="Arial" w:cs="Arial"/>
          <w:b/>
          <w:bCs/>
          <w:color w:val="212121"/>
          <w:sz w:val="20"/>
          <w:szCs w:val="20"/>
        </w:rPr>
        <w:t>:</w:t>
      </w:r>
    </w:p>
    <w:p w14:paraId="4B1896F7" w14:textId="7EDF0632" w:rsidR="003D3863" w:rsidRPr="00617AB6" w:rsidRDefault="003D3863" w:rsidP="00672508">
      <w:pPr>
        <w:pStyle w:val="ListParagraph"/>
        <w:numPr>
          <w:ilvl w:val="0"/>
          <w:numId w:val="6"/>
        </w:numPr>
        <w:shd w:val="clear" w:color="auto" w:fill="FFFFFF"/>
        <w:rPr>
          <w:rFonts w:ascii="Arial" w:hAnsi="Arial" w:cs="Arial"/>
          <w:color w:val="212121"/>
          <w:sz w:val="20"/>
          <w:szCs w:val="20"/>
        </w:rPr>
      </w:pPr>
      <w:r w:rsidRPr="00CA7A67">
        <w:rPr>
          <w:rFonts w:ascii="Arial" w:hAnsi="Arial" w:cs="Arial"/>
          <w:bCs/>
          <w:color w:val="212121"/>
          <w:sz w:val="20"/>
          <w:szCs w:val="20"/>
        </w:rPr>
        <w:t>Azure Cloud, IaaS, PaaS, SaaS</w:t>
      </w:r>
    </w:p>
    <w:p w14:paraId="4CFDBAE7" w14:textId="3F321657" w:rsidR="00617AB6" w:rsidRPr="00CA7A67" w:rsidRDefault="00617AB6" w:rsidP="00672508">
      <w:pPr>
        <w:pStyle w:val="ListParagraph"/>
        <w:numPr>
          <w:ilvl w:val="0"/>
          <w:numId w:val="6"/>
        </w:numPr>
        <w:shd w:val="clear" w:color="auto" w:fill="FFFFFF"/>
        <w:rPr>
          <w:rFonts w:ascii="Arial" w:hAnsi="Arial" w:cs="Arial"/>
          <w:color w:val="212121"/>
          <w:sz w:val="20"/>
          <w:szCs w:val="20"/>
        </w:rPr>
      </w:pPr>
      <w:r>
        <w:rPr>
          <w:rFonts w:ascii="Arial" w:hAnsi="Arial" w:cs="Arial"/>
          <w:color w:val="212121"/>
          <w:sz w:val="20"/>
          <w:szCs w:val="20"/>
        </w:rPr>
        <w:t>Azure Storage, Functions, Redis Cache, Databricks</w:t>
      </w:r>
    </w:p>
    <w:p w14:paraId="2449FB95" w14:textId="4DC84284" w:rsidR="00555027" w:rsidRPr="00CA7A67" w:rsidRDefault="00555027" w:rsidP="00672508">
      <w:pPr>
        <w:pStyle w:val="ListParagraph"/>
        <w:numPr>
          <w:ilvl w:val="0"/>
          <w:numId w:val="6"/>
        </w:numPr>
        <w:shd w:val="clear" w:color="auto" w:fill="FFFFFF"/>
        <w:rPr>
          <w:rFonts w:ascii="Arial" w:hAnsi="Arial" w:cs="Arial"/>
          <w:color w:val="212121"/>
          <w:sz w:val="20"/>
          <w:szCs w:val="20"/>
        </w:rPr>
      </w:pPr>
      <w:r w:rsidRPr="00CA7A67">
        <w:rPr>
          <w:rFonts w:ascii="Arial" w:hAnsi="Arial" w:cs="Arial"/>
          <w:bCs/>
          <w:color w:val="212121"/>
          <w:sz w:val="20"/>
          <w:szCs w:val="20"/>
        </w:rPr>
        <w:t>Docker, Kubernetes, Containers</w:t>
      </w:r>
    </w:p>
    <w:p w14:paraId="0338913A" w14:textId="77777777" w:rsidR="00A1762E" w:rsidRPr="00CA7A67" w:rsidRDefault="00A1762E" w:rsidP="00A1762E">
      <w:pPr>
        <w:pStyle w:val="ListParagraph"/>
        <w:numPr>
          <w:ilvl w:val="0"/>
          <w:numId w:val="6"/>
        </w:numPr>
        <w:shd w:val="clear" w:color="auto" w:fill="FFFFFF"/>
        <w:rPr>
          <w:rFonts w:ascii="Arial" w:hAnsi="Arial" w:cs="Arial"/>
          <w:color w:val="212121"/>
          <w:sz w:val="20"/>
          <w:szCs w:val="20"/>
        </w:rPr>
      </w:pPr>
      <w:proofErr w:type="spellStart"/>
      <w:r w:rsidRPr="00CA7A67">
        <w:rPr>
          <w:rFonts w:ascii="Arial" w:hAnsi="Arial" w:cs="Arial"/>
          <w:bCs/>
          <w:color w:val="212121"/>
          <w:sz w:val="20"/>
          <w:szCs w:val="20"/>
        </w:rPr>
        <w:t>JQuery</w:t>
      </w:r>
      <w:proofErr w:type="spellEnd"/>
      <w:r w:rsidRPr="00CA7A67">
        <w:rPr>
          <w:rFonts w:ascii="Arial" w:hAnsi="Arial" w:cs="Arial"/>
          <w:bCs/>
          <w:color w:val="212121"/>
          <w:sz w:val="20"/>
          <w:szCs w:val="20"/>
        </w:rPr>
        <w:t>, AngularJS, </w:t>
      </w:r>
      <w:proofErr w:type="spellStart"/>
      <w:r w:rsidRPr="00CA7A67">
        <w:rPr>
          <w:rFonts w:ascii="Arial" w:hAnsi="Arial" w:cs="Arial"/>
          <w:bCs/>
          <w:color w:val="212121"/>
          <w:sz w:val="20"/>
          <w:szCs w:val="20"/>
        </w:rPr>
        <w:t>BootStrap</w:t>
      </w:r>
      <w:proofErr w:type="spellEnd"/>
    </w:p>
    <w:p w14:paraId="2C28166B" w14:textId="77777777" w:rsidR="00A1762E" w:rsidRPr="00CA7A67" w:rsidRDefault="00A1762E" w:rsidP="00A1762E">
      <w:pPr>
        <w:pStyle w:val="ListParagraph"/>
        <w:numPr>
          <w:ilvl w:val="0"/>
          <w:numId w:val="6"/>
        </w:numPr>
        <w:shd w:val="clear" w:color="auto" w:fill="FFFFFF"/>
        <w:rPr>
          <w:rFonts w:ascii="Arial" w:hAnsi="Arial" w:cs="Arial"/>
          <w:color w:val="212121"/>
          <w:sz w:val="20"/>
          <w:szCs w:val="20"/>
        </w:rPr>
      </w:pPr>
      <w:r w:rsidRPr="00CA7A67">
        <w:rPr>
          <w:rFonts w:ascii="Arial" w:hAnsi="Arial" w:cs="Arial"/>
          <w:bCs/>
          <w:color w:val="212121"/>
          <w:sz w:val="20"/>
          <w:szCs w:val="20"/>
        </w:rPr>
        <w:t>SharePoint 201x, Online</w:t>
      </w:r>
    </w:p>
    <w:p w14:paraId="18F0D121" w14:textId="77777777" w:rsidR="00A1762E" w:rsidRPr="00CA7A67" w:rsidRDefault="00A1762E" w:rsidP="00A1762E">
      <w:pPr>
        <w:pStyle w:val="ListParagraph"/>
        <w:numPr>
          <w:ilvl w:val="0"/>
          <w:numId w:val="6"/>
        </w:numPr>
        <w:shd w:val="clear" w:color="auto" w:fill="FFFFFF"/>
        <w:rPr>
          <w:rFonts w:ascii="Arial" w:hAnsi="Arial" w:cs="Arial"/>
          <w:color w:val="212121"/>
          <w:sz w:val="20"/>
          <w:szCs w:val="20"/>
        </w:rPr>
      </w:pPr>
      <w:r w:rsidRPr="00CA7A67">
        <w:rPr>
          <w:rFonts w:ascii="Arial" w:hAnsi="Arial" w:cs="Arial"/>
          <w:bCs/>
          <w:color w:val="212121"/>
          <w:sz w:val="20"/>
          <w:szCs w:val="20"/>
        </w:rPr>
        <w:t>SharePoint Apps, SPFx</w:t>
      </w:r>
    </w:p>
    <w:p w14:paraId="0EEF24CB" w14:textId="77777777" w:rsidR="00617AB6" w:rsidRPr="00CA7A67" w:rsidRDefault="00617AB6" w:rsidP="00617AB6">
      <w:pPr>
        <w:pStyle w:val="ListParagraph"/>
        <w:numPr>
          <w:ilvl w:val="0"/>
          <w:numId w:val="6"/>
        </w:numPr>
        <w:shd w:val="clear" w:color="auto" w:fill="FFFFFF"/>
        <w:rPr>
          <w:rFonts w:ascii="Arial" w:hAnsi="Arial" w:cs="Arial"/>
          <w:color w:val="212121"/>
          <w:sz w:val="20"/>
          <w:szCs w:val="20"/>
        </w:rPr>
      </w:pPr>
      <w:r w:rsidRPr="00CA7A67">
        <w:rPr>
          <w:rFonts w:ascii="Arial" w:hAnsi="Arial" w:cs="Arial"/>
          <w:bCs/>
          <w:color w:val="212121"/>
          <w:sz w:val="20"/>
          <w:szCs w:val="20"/>
        </w:rPr>
        <w:t xml:space="preserve">C# 5.0, Visual Studio .Net </w:t>
      </w:r>
    </w:p>
    <w:p w14:paraId="60E1C8CF" w14:textId="77777777" w:rsidR="00A1762E" w:rsidRPr="00CA7A67" w:rsidRDefault="00A1762E" w:rsidP="00A1762E">
      <w:pPr>
        <w:pStyle w:val="ListParagraph"/>
        <w:numPr>
          <w:ilvl w:val="0"/>
          <w:numId w:val="6"/>
        </w:numPr>
        <w:shd w:val="clear" w:color="auto" w:fill="FFFFFF"/>
        <w:rPr>
          <w:rFonts w:ascii="Arial" w:hAnsi="Arial" w:cs="Arial"/>
          <w:color w:val="212121"/>
          <w:sz w:val="20"/>
          <w:szCs w:val="20"/>
        </w:rPr>
      </w:pPr>
      <w:r w:rsidRPr="00CA7A67">
        <w:rPr>
          <w:rFonts w:ascii="Arial" w:hAnsi="Arial" w:cs="Arial"/>
          <w:bCs/>
          <w:color w:val="212121"/>
          <w:sz w:val="20"/>
          <w:szCs w:val="20"/>
        </w:rPr>
        <w:t>SQL Server 2010/2008R2/2008</w:t>
      </w:r>
    </w:p>
    <w:p w14:paraId="6AE18F3D" w14:textId="32DC4283" w:rsidR="00A1762E" w:rsidRPr="00CA7A67" w:rsidRDefault="00A1762E" w:rsidP="00A1762E">
      <w:pPr>
        <w:pStyle w:val="ListParagraph"/>
        <w:numPr>
          <w:ilvl w:val="0"/>
          <w:numId w:val="6"/>
        </w:numPr>
        <w:shd w:val="clear" w:color="auto" w:fill="FFFFFF"/>
        <w:rPr>
          <w:rFonts w:ascii="Arial" w:hAnsi="Arial" w:cs="Arial"/>
          <w:color w:val="212121"/>
          <w:sz w:val="20"/>
          <w:szCs w:val="20"/>
        </w:rPr>
      </w:pPr>
      <w:r w:rsidRPr="00CA7A67">
        <w:rPr>
          <w:rFonts w:ascii="Arial" w:hAnsi="Arial" w:cs="Arial"/>
          <w:bCs/>
          <w:color w:val="212121"/>
          <w:sz w:val="20"/>
          <w:szCs w:val="20"/>
        </w:rPr>
        <w:t>HTML5, CSS3, </w:t>
      </w:r>
      <w:proofErr w:type="spellStart"/>
      <w:r w:rsidRPr="00CA7A67">
        <w:rPr>
          <w:rFonts w:ascii="Arial" w:hAnsi="Arial" w:cs="Arial"/>
          <w:bCs/>
          <w:color w:val="212121"/>
          <w:sz w:val="20"/>
          <w:szCs w:val="20"/>
        </w:rPr>
        <w:t>Javascript</w:t>
      </w:r>
      <w:proofErr w:type="spellEnd"/>
    </w:p>
    <w:p w14:paraId="21B5A945" w14:textId="77777777" w:rsidR="00617AB6" w:rsidRPr="00CA7A67" w:rsidRDefault="00617AB6" w:rsidP="00617AB6">
      <w:pPr>
        <w:pStyle w:val="ListParagraph"/>
        <w:numPr>
          <w:ilvl w:val="0"/>
          <w:numId w:val="6"/>
        </w:numPr>
        <w:shd w:val="clear" w:color="auto" w:fill="FFFFFF"/>
        <w:rPr>
          <w:rFonts w:ascii="Arial" w:hAnsi="Arial" w:cs="Arial"/>
          <w:color w:val="212121"/>
          <w:sz w:val="20"/>
          <w:szCs w:val="20"/>
        </w:rPr>
      </w:pPr>
      <w:r w:rsidRPr="00CA7A67">
        <w:rPr>
          <w:rFonts w:ascii="Arial" w:hAnsi="Arial" w:cs="Arial"/>
          <w:bCs/>
          <w:color w:val="212121"/>
          <w:sz w:val="20"/>
          <w:szCs w:val="20"/>
        </w:rPr>
        <w:t>Agile Development, DevOps, Azure DevOps</w:t>
      </w:r>
    </w:p>
    <w:p w14:paraId="5AA25C24" w14:textId="77777777" w:rsidR="00617AB6" w:rsidRPr="00CA7A67" w:rsidRDefault="00617AB6" w:rsidP="00617AB6">
      <w:pPr>
        <w:pStyle w:val="ListParagraph"/>
        <w:shd w:val="clear" w:color="auto" w:fill="FFFFFF"/>
        <w:ind w:left="360"/>
        <w:rPr>
          <w:rFonts w:ascii="Arial" w:hAnsi="Arial" w:cs="Arial"/>
          <w:color w:val="212121"/>
          <w:sz w:val="20"/>
          <w:szCs w:val="20"/>
        </w:rPr>
      </w:pPr>
    </w:p>
    <w:p w14:paraId="739743BA" w14:textId="77777777" w:rsidR="00A1762E" w:rsidRPr="00CA7A67" w:rsidRDefault="00A1762E" w:rsidP="00A1762E">
      <w:pPr>
        <w:shd w:val="clear" w:color="auto" w:fill="FFFFFF"/>
        <w:jc w:val="both"/>
        <w:rPr>
          <w:rFonts w:ascii="Arial" w:hAnsi="Arial" w:cs="Arial"/>
          <w:color w:val="212121"/>
          <w:sz w:val="20"/>
          <w:szCs w:val="20"/>
        </w:rPr>
      </w:pPr>
    </w:p>
    <w:p w14:paraId="0D0E34D4" w14:textId="77777777" w:rsidR="00A1762E" w:rsidRPr="00CA7A67" w:rsidRDefault="00A1762E" w:rsidP="00A1762E">
      <w:pPr>
        <w:shd w:val="clear" w:color="auto" w:fill="FFFFFF"/>
        <w:jc w:val="both"/>
        <w:rPr>
          <w:rFonts w:ascii="Arial" w:hAnsi="Arial" w:cs="Arial"/>
          <w:color w:val="212121"/>
          <w:sz w:val="20"/>
          <w:szCs w:val="20"/>
        </w:rPr>
      </w:pPr>
      <w:r w:rsidRPr="00CA7A67">
        <w:rPr>
          <w:rFonts w:ascii="Arial" w:hAnsi="Arial" w:cs="Arial"/>
          <w:b/>
          <w:bCs/>
          <w:color w:val="212121"/>
          <w:sz w:val="20"/>
          <w:szCs w:val="20"/>
          <w:u w:val="single"/>
        </w:rPr>
        <w:t>Certifications</w:t>
      </w:r>
      <w:r w:rsidRPr="00CA7A67">
        <w:rPr>
          <w:rFonts w:ascii="Arial" w:hAnsi="Arial" w:cs="Arial"/>
          <w:b/>
          <w:bCs/>
          <w:color w:val="212121"/>
          <w:sz w:val="20"/>
          <w:szCs w:val="20"/>
        </w:rPr>
        <w:t>:</w:t>
      </w:r>
    </w:p>
    <w:p w14:paraId="750D5F09" w14:textId="027A0729" w:rsidR="00A1762E" w:rsidRPr="00CA7A67" w:rsidRDefault="00A1762E" w:rsidP="00A1762E">
      <w:pPr>
        <w:pStyle w:val="ListParagraph"/>
        <w:numPr>
          <w:ilvl w:val="0"/>
          <w:numId w:val="5"/>
        </w:numPr>
        <w:shd w:val="clear" w:color="auto" w:fill="FFFFFF"/>
        <w:rPr>
          <w:rFonts w:ascii="Arial" w:hAnsi="Arial" w:cs="Arial"/>
          <w:color w:val="212121"/>
          <w:sz w:val="20"/>
          <w:szCs w:val="20"/>
        </w:rPr>
      </w:pPr>
      <w:r w:rsidRPr="00CA7A67">
        <w:rPr>
          <w:rFonts w:ascii="Arial" w:hAnsi="Arial" w:cs="Arial"/>
          <w:color w:val="212121"/>
          <w:sz w:val="20"/>
          <w:szCs w:val="20"/>
        </w:rPr>
        <w:t>Microsoft Certified Technology Specialist: SharePoint 2010 Configuration (Code 70-667)</w:t>
      </w:r>
    </w:p>
    <w:p w14:paraId="1D03DB0D" w14:textId="77777777" w:rsidR="00A1762E" w:rsidRPr="00CA7A67" w:rsidRDefault="00A1762E" w:rsidP="00A1762E">
      <w:pPr>
        <w:pStyle w:val="ListParagraph"/>
        <w:numPr>
          <w:ilvl w:val="0"/>
          <w:numId w:val="5"/>
        </w:numPr>
        <w:shd w:val="clear" w:color="auto" w:fill="FFFFFF"/>
        <w:rPr>
          <w:rFonts w:ascii="Arial" w:hAnsi="Arial" w:cs="Arial"/>
          <w:color w:val="212121"/>
          <w:sz w:val="20"/>
          <w:szCs w:val="20"/>
        </w:rPr>
      </w:pPr>
      <w:r w:rsidRPr="00CA7A67">
        <w:rPr>
          <w:rFonts w:ascii="Arial" w:hAnsi="Arial" w:cs="Arial"/>
          <w:color w:val="212121"/>
          <w:sz w:val="20"/>
          <w:szCs w:val="20"/>
        </w:rPr>
        <w:t>Microsoft Windows SharePoint Services 3.0 – Application Development (Code 70-541.)</w:t>
      </w:r>
    </w:p>
    <w:p w14:paraId="37F74216" w14:textId="77777777" w:rsidR="00A1762E" w:rsidRPr="00CA7A67" w:rsidRDefault="00A1762E" w:rsidP="00A1762E">
      <w:pPr>
        <w:pStyle w:val="ListParagraph"/>
        <w:numPr>
          <w:ilvl w:val="0"/>
          <w:numId w:val="5"/>
        </w:numPr>
        <w:shd w:val="clear" w:color="auto" w:fill="FFFFFF"/>
        <w:rPr>
          <w:rFonts w:ascii="Arial" w:hAnsi="Arial" w:cs="Arial"/>
          <w:color w:val="212121"/>
          <w:sz w:val="20"/>
          <w:szCs w:val="20"/>
        </w:rPr>
      </w:pPr>
      <w:r w:rsidRPr="00CA7A67">
        <w:rPr>
          <w:rFonts w:ascii="Arial" w:hAnsi="Arial" w:cs="Arial"/>
          <w:color w:val="212121"/>
          <w:sz w:val="20"/>
          <w:szCs w:val="20"/>
        </w:rPr>
        <w:t>Developing Applications with C# and ASP.Net. (Code 70-315. First of the four in MCSD.)</w:t>
      </w:r>
    </w:p>
    <w:p w14:paraId="23AF20F5" w14:textId="77777777" w:rsidR="00A1762E" w:rsidRPr="00CA7A67" w:rsidRDefault="00A1762E" w:rsidP="00A1762E">
      <w:pPr>
        <w:pStyle w:val="ListParagraph"/>
        <w:numPr>
          <w:ilvl w:val="0"/>
          <w:numId w:val="5"/>
        </w:numPr>
        <w:shd w:val="clear" w:color="auto" w:fill="FFFFFF"/>
        <w:rPr>
          <w:rFonts w:ascii="Arial" w:hAnsi="Arial" w:cs="Arial"/>
          <w:color w:val="212121"/>
          <w:sz w:val="20"/>
          <w:szCs w:val="20"/>
        </w:rPr>
      </w:pPr>
      <w:r w:rsidRPr="00CA7A67">
        <w:rPr>
          <w:rFonts w:ascii="Arial" w:hAnsi="Arial" w:cs="Arial"/>
          <w:color w:val="212121"/>
          <w:sz w:val="20"/>
          <w:szCs w:val="20"/>
        </w:rPr>
        <w:t>Developing XML Web Services and Server Components (Code 70-320 Second of four)</w:t>
      </w:r>
    </w:p>
    <w:p w14:paraId="10901E1D" w14:textId="77777777" w:rsidR="00A1762E" w:rsidRPr="00CA7A67" w:rsidRDefault="00A1762E" w:rsidP="00A1762E">
      <w:pPr>
        <w:pStyle w:val="ListParagraph"/>
        <w:numPr>
          <w:ilvl w:val="0"/>
          <w:numId w:val="5"/>
        </w:numPr>
        <w:shd w:val="clear" w:color="auto" w:fill="FFFFFF"/>
        <w:rPr>
          <w:rFonts w:ascii="Arial" w:hAnsi="Arial" w:cs="Arial"/>
          <w:color w:val="212121"/>
          <w:sz w:val="20"/>
          <w:szCs w:val="20"/>
        </w:rPr>
      </w:pPr>
      <w:r w:rsidRPr="00CA7A67">
        <w:rPr>
          <w:rFonts w:ascii="Arial" w:hAnsi="Arial" w:cs="Arial"/>
          <w:color w:val="212121"/>
          <w:sz w:val="20"/>
          <w:szCs w:val="20"/>
        </w:rPr>
        <w:t>Sun Certification in Java 2</w:t>
      </w:r>
    </w:p>
    <w:p w14:paraId="03E0007A" w14:textId="77777777" w:rsidR="00A1762E" w:rsidRPr="00CA7A67" w:rsidRDefault="00A1762E" w:rsidP="00A1762E">
      <w:pPr>
        <w:shd w:val="clear" w:color="auto" w:fill="FFFFFF"/>
        <w:jc w:val="both"/>
        <w:rPr>
          <w:rFonts w:ascii="Arial" w:hAnsi="Arial" w:cs="Arial"/>
          <w:b/>
          <w:bCs/>
          <w:color w:val="212121"/>
          <w:sz w:val="20"/>
          <w:szCs w:val="20"/>
          <w:u w:val="single"/>
        </w:rPr>
      </w:pPr>
    </w:p>
    <w:p w14:paraId="437EF5CD" w14:textId="77777777" w:rsidR="00A1762E" w:rsidRPr="00CA7A67" w:rsidRDefault="00A1762E" w:rsidP="00A1762E">
      <w:pPr>
        <w:shd w:val="clear" w:color="auto" w:fill="FFFFFF"/>
        <w:jc w:val="both"/>
        <w:rPr>
          <w:rFonts w:ascii="Arial" w:hAnsi="Arial" w:cs="Arial"/>
          <w:color w:val="212121"/>
          <w:sz w:val="20"/>
          <w:szCs w:val="20"/>
        </w:rPr>
      </w:pPr>
      <w:r w:rsidRPr="00CA7A67">
        <w:rPr>
          <w:rFonts w:ascii="Arial" w:hAnsi="Arial" w:cs="Arial"/>
          <w:b/>
          <w:bCs/>
          <w:color w:val="212121"/>
          <w:sz w:val="20"/>
          <w:szCs w:val="20"/>
          <w:u w:val="single"/>
        </w:rPr>
        <w:t>Education</w:t>
      </w:r>
      <w:r w:rsidRPr="00CA7A67">
        <w:rPr>
          <w:rFonts w:ascii="Arial" w:hAnsi="Arial" w:cs="Arial"/>
          <w:b/>
          <w:bCs/>
          <w:color w:val="212121"/>
          <w:sz w:val="20"/>
          <w:szCs w:val="20"/>
        </w:rPr>
        <w:t>:</w:t>
      </w:r>
    </w:p>
    <w:p w14:paraId="78A89D20" w14:textId="77777777" w:rsidR="00A1762E" w:rsidRPr="00CA7A67" w:rsidRDefault="00A1762E" w:rsidP="00A1762E">
      <w:pPr>
        <w:pStyle w:val="ListParagraph"/>
        <w:numPr>
          <w:ilvl w:val="0"/>
          <w:numId w:val="5"/>
        </w:numPr>
        <w:shd w:val="clear" w:color="auto" w:fill="FFFFFF"/>
        <w:spacing w:after="200" w:line="276" w:lineRule="auto"/>
        <w:rPr>
          <w:rFonts w:ascii="Arial" w:hAnsi="Arial" w:cs="Arial"/>
          <w:color w:val="212121"/>
          <w:sz w:val="20"/>
          <w:szCs w:val="20"/>
        </w:rPr>
      </w:pPr>
      <w:r w:rsidRPr="00CA7A67">
        <w:rPr>
          <w:rFonts w:ascii="Arial" w:hAnsi="Arial" w:cs="Arial"/>
          <w:color w:val="212121"/>
          <w:sz w:val="20"/>
          <w:szCs w:val="20"/>
        </w:rPr>
        <w:t>Bachelor of Engineering in Computer Science and Engineering</w:t>
      </w:r>
      <w:r w:rsidRPr="00CA7A67">
        <w:rPr>
          <w:rFonts w:ascii="Arial" w:hAnsi="Arial" w:cs="Arial"/>
          <w:color w:val="212121"/>
          <w:sz w:val="20"/>
          <w:szCs w:val="20"/>
        </w:rPr>
        <w:tab/>
      </w:r>
      <w:r w:rsidRPr="00CA7A67">
        <w:rPr>
          <w:rFonts w:ascii="Arial" w:hAnsi="Arial" w:cs="Arial"/>
          <w:color w:val="212121"/>
          <w:sz w:val="20"/>
          <w:szCs w:val="20"/>
        </w:rPr>
        <w:tab/>
        <w:t>1995</w:t>
      </w:r>
    </w:p>
    <w:p w14:paraId="77A0C4CA" w14:textId="77777777" w:rsidR="00A1762E" w:rsidRPr="00CA7A67" w:rsidRDefault="00A1762E" w:rsidP="00A1762E">
      <w:pPr>
        <w:pStyle w:val="ListParagraph"/>
        <w:numPr>
          <w:ilvl w:val="0"/>
          <w:numId w:val="5"/>
        </w:numPr>
        <w:shd w:val="clear" w:color="auto" w:fill="FFFFFF"/>
        <w:spacing w:after="200" w:line="276" w:lineRule="auto"/>
        <w:rPr>
          <w:rFonts w:ascii="Arial" w:hAnsi="Arial" w:cs="Arial"/>
          <w:color w:val="212121"/>
          <w:sz w:val="20"/>
          <w:szCs w:val="20"/>
        </w:rPr>
      </w:pPr>
      <w:proofErr w:type="spellStart"/>
      <w:r w:rsidRPr="00CA7A67">
        <w:rPr>
          <w:rFonts w:ascii="Arial" w:hAnsi="Arial" w:cs="Arial"/>
          <w:color w:val="212121"/>
          <w:sz w:val="20"/>
          <w:szCs w:val="20"/>
        </w:rPr>
        <w:t>Kuvempu</w:t>
      </w:r>
      <w:proofErr w:type="spellEnd"/>
      <w:r w:rsidRPr="00CA7A67">
        <w:rPr>
          <w:rFonts w:ascii="Arial" w:hAnsi="Arial" w:cs="Arial"/>
          <w:color w:val="212121"/>
          <w:sz w:val="20"/>
          <w:szCs w:val="20"/>
        </w:rPr>
        <w:t xml:space="preserve"> University - India</w:t>
      </w:r>
    </w:p>
    <w:p w14:paraId="757111EE" w14:textId="77777777" w:rsidR="00672508" w:rsidRPr="00CA7A67" w:rsidRDefault="00672508">
      <w:pPr>
        <w:pStyle w:val="Heading1"/>
        <w:spacing w:before="0" w:after="0"/>
        <w:jc w:val="both"/>
        <w:rPr>
          <w:rFonts w:ascii="Arial" w:eastAsia="Arial Unicode MS" w:hAnsi="Arial" w:cs="Arial"/>
          <w:sz w:val="20"/>
          <w:szCs w:val="20"/>
        </w:rPr>
      </w:pPr>
    </w:p>
    <w:p w14:paraId="0FA071C2" w14:textId="77777777" w:rsidR="00672508" w:rsidRPr="00CA7A67" w:rsidRDefault="00672508" w:rsidP="00672508">
      <w:pPr>
        <w:rPr>
          <w:rFonts w:ascii="Arial" w:eastAsia="Arial Unicode MS" w:hAnsi="Arial" w:cs="Arial"/>
          <w:sz w:val="20"/>
          <w:szCs w:val="20"/>
        </w:rPr>
      </w:pPr>
    </w:p>
    <w:p w14:paraId="33DC4DFF" w14:textId="7DA37A4D" w:rsidR="00672508" w:rsidRPr="00CA7A67" w:rsidRDefault="00672508" w:rsidP="00672508">
      <w:pPr>
        <w:rPr>
          <w:rFonts w:ascii="Arial" w:eastAsia="Arial Unicode MS" w:hAnsi="Arial" w:cs="Arial"/>
          <w:sz w:val="20"/>
          <w:szCs w:val="20"/>
        </w:rPr>
      </w:pPr>
    </w:p>
    <w:p w14:paraId="0397D3C9" w14:textId="72A48A93" w:rsidR="00245791" w:rsidRPr="00CA7A67" w:rsidRDefault="00245791" w:rsidP="00672508">
      <w:pPr>
        <w:rPr>
          <w:rFonts w:ascii="Arial" w:eastAsia="Arial Unicode MS" w:hAnsi="Arial" w:cs="Arial"/>
          <w:sz w:val="20"/>
          <w:szCs w:val="20"/>
        </w:rPr>
      </w:pPr>
    </w:p>
    <w:p w14:paraId="19F9010E" w14:textId="00AA3C4C" w:rsidR="00245791" w:rsidRPr="00CA7A67" w:rsidRDefault="00245791" w:rsidP="00672508">
      <w:pPr>
        <w:rPr>
          <w:rFonts w:ascii="Arial" w:eastAsia="Arial Unicode MS" w:hAnsi="Arial" w:cs="Arial"/>
          <w:sz w:val="20"/>
          <w:szCs w:val="20"/>
        </w:rPr>
      </w:pPr>
    </w:p>
    <w:p w14:paraId="32555889" w14:textId="4922291D" w:rsidR="0013459A" w:rsidRDefault="00245791" w:rsidP="00CA7A67">
      <w:pPr>
        <w:rPr>
          <w:rFonts w:ascii="Arial" w:eastAsia="Arial Unicode MS" w:hAnsi="Arial" w:cs="Arial"/>
          <w:b/>
          <w:sz w:val="20"/>
          <w:szCs w:val="20"/>
        </w:rPr>
      </w:pPr>
      <w:r w:rsidRPr="00CA7A67">
        <w:rPr>
          <w:rFonts w:ascii="Arial" w:eastAsia="Arial Unicode MS" w:hAnsi="Arial" w:cs="Arial"/>
          <w:sz w:val="20"/>
          <w:szCs w:val="20"/>
        </w:rPr>
        <w:br w:type="page"/>
      </w:r>
      <w:r w:rsidRPr="00CA7A67">
        <w:rPr>
          <w:rFonts w:ascii="Arial" w:eastAsia="Arial Unicode MS" w:hAnsi="Arial" w:cs="Arial"/>
          <w:b/>
          <w:sz w:val="20"/>
          <w:szCs w:val="20"/>
        </w:rPr>
        <w:lastRenderedPageBreak/>
        <w:t>Professional Experience</w:t>
      </w:r>
      <w:r w:rsidR="009D4FA8">
        <w:rPr>
          <w:rFonts w:ascii="Arial" w:eastAsia="Arial Unicode MS" w:hAnsi="Arial" w:cs="Arial"/>
          <w:b/>
          <w:sz w:val="20"/>
          <w:szCs w:val="20"/>
        </w:rPr>
        <w:t>\</w:t>
      </w:r>
    </w:p>
    <w:p w14:paraId="3E90217D" w14:textId="6045B201" w:rsidR="009D4FA8" w:rsidRDefault="009D4FA8" w:rsidP="00CA7A67">
      <w:pPr>
        <w:rPr>
          <w:rFonts w:ascii="Arial" w:eastAsia="Arial Unicode MS" w:hAnsi="Arial" w:cs="Arial"/>
          <w:b/>
          <w:sz w:val="20"/>
          <w:szCs w:val="20"/>
        </w:rPr>
      </w:pPr>
      <w:r>
        <w:rPr>
          <w:rFonts w:ascii="Arial" w:eastAsia="Arial Unicode MS" w:hAnsi="Arial" w:cs="Arial"/>
          <w:b/>
          <w:sz w:val="20"/>
          <w:szCs w:val="20"/>
        </w:rPr>
        <w:t>Solution Architect</w:t>
      </w:r>
    </w:p>
    <w:p w14:paraId="29D632DD" w14:textId="3A4038BF" w:rsidR="0029647D" w:rsidRDefault="0029647D" w:rsidP="00CA7A67">
      <w:pPr>
        <w:rPr>
          <w:rFonts w:ascii="Arial" w:eastAsia="Arial Unicode MS" w:hAnsi="Arial" w:cs="Arial"/>
          <w:b/>
          <w:sz w:val="20"/>
          <w:szCs w:val="20"/>
        </w:rPr>
      </w:pPr>
      <w:r>
        <w:rPr>
          <w:rFonts w:ascii="Arial" w:eastAsia="Arial Unicode MS" w:hAnsi="Arial" w:cs="Arial"/>
          <w:b/>
          <w:sz w:val="20"/>
          <w:szCs w:val="20"/>
        </w:rPr>
        <w:t>Deloitte</w:t>
      </w:r>
      <w:r w:rsidR="009D4FA8">
        <w:rPr>
          <w:rFonts w:ascii="Arial" w:eastAsia="Arial Unicode MS" w:hAnsi="Arial" w:cs="Arial"/>
          <w:b/>
          <w:sz w:val="20"/>
          <w:szCs w:val="20"/>
        </w:rPr>
        <w:tab/>
      </w:r>
      <w:r w:rsidR="009D4FA8">
        <w:rPr>
          <w:rFonts w:ascii="Arial" w:eastAsia="Arial Unicode MS" w:hAnsi="Arial" w:cs="Arial"/>
          <w:b/>
          <w:sz w:val="20"/>
          <w:szCs w:val="20"/>
        </w:rPr>
        <w:tab/>
      </w:r>
      <w:r w:rsidR="009D4FA8">
        <w:rPr>
          <w:rFonts w:ascii="Arial" w:eastAsia="Arial Unicode MS" w:hAnsi="Arial" w:cs="Arial"/>
          <w:b/>
          <w:sz w:val="20"/>
          <w:szCs w:val="20"/>
        </w:rPr>
        <w:tab/>
      </w:r>
      <w:r w:rsidR="009D4FA8">
        <w:rPr>
          <w:rFonts w:ascii="Arial" w:eastAsia="Arial Unicode MS" w:hAnsi="Arial" w:cs="Arial"/>
          <w:b/>
          <w:sz w:val="20"/>
          <w:szCs w:val="20"/>
        </w:rPr>
        <w:tab/>
      </w:r>
      <w:r w:rsidR="009D4FA8">
        <w:rPr>
          <w:rFonts w:ascii="Arial" w:eastAsia="Arial Unicode MS" w:hAnsi="Arial" w:cs="Arial"/>
          <w:b/>
          <w:sz w:val="20"/>
          <w:szCs w:val="20"/>
        </w:rPr>
        <w:tab/>
      </w:r>
      <w:r w:rsidR="009D4FA8">
        <w:rPr>
          <w:rFonts w:ascii="Arial" w:eastAsia="Arial Unicode MS" w:hAnsi="Arial" w:cs="Arial"/>
          <w:b/>
          <w:sz w:val="20"/>
          <w:szCs w:val="20"/>
        </w:rPr>
        <w:tab/>
      </w:r>
      <w:r w:rsidR="009D4FA8">
        <w:rPr>
          <w:rFonts w:ascii="Arial" w:eastAsia="Arial Unicode MS" w:hAnsi="Arial" w:cs="Arial"/>
          <w:b/>
          <w:sz w:val="20"/>
          <w:szCs w:val="20"/>
        </w:rPr>
        <w:tab/>
      </w:r>
      <w:r w:rsidR="009D4FA8">
        <w:rPr>
          <w:rFonts w:ascii="Arial" w:eastAsia="Arial Unicode MS" w:hAnsi="Arial" w:cs="Arial"/>
          <w:b/>
          <w:sz w:val="20"/>
          <w:szCs w:val="20"/>
        </w:rPr>
        <w:tab/>
      </w:r>
      <w:r w:rsidR="009D4FA8">
        <w:rPr>
          <w:rFonts w:ascii="Arial" w:eastAsia="Arial Unicode MS" w:hAnsi="Arial" w:cs="Arial"/>
          <w:b/>
          <w:sz w:val="20"/>
          <w:szCs w:val="20"/>
        </w:rPr>
        <w:tab/>
        <w:t>Aug 2022 to Date</w:t>
      </w:r>
    </w:p>
    <w:p w14:paraId="088745E0" w14:textId="7306D810" w:rsidR="009D4FA8" w:rsidRPr="009D4FA8" w:rsidRDefault="009D4FA8" w:rsidP="00CA7A67">
      <w:pPr>
        <w:rPr>
          <w:rFonts w:ascii="Arial" w:eastAsia="Arial Unicode MS" w:hAnsi="Arial" w:cs="Arial"/>
          <w:b/>
          <w:sz w:val="20"/>
          <w:szCs w:val="20"/>
        </w:rPr>
      </w:pPr>
      <w:r>
        <w:rPr>
          <w:rFonts w:ascii="Arial" w:eastAsia="Arial Unicode MS" w:hAnsi="Arial" w:cs="Arial"/>
          <w:b/>
          <w:sz w:val="20"/>
          <w:szCs w:val="20"/>
        </w:rPr>
        <w:t xml:space="preserve"> Auditing tool</w:t>
      </w:r>
    </w:p>
    <w:p w14:paraId="7AAE4098" w14:textId="77777777" w:rsidR="009D4FA8" w:rsidRDefault="009D4FA8" w:rsidP="00CA7A67">
      <w:pPr>
        <w:rPr>
          <w:rFonts w:ascii="Arial" w:eastAsia="Arial Unicode MS" w:hAnsi="Arial" w:cs="Arial"/>
          <w:bCs/>
          <w:sz w:val="20"/>
          <w:szCs w:val="20"/>
        </w:rPr>
      </w:pPr>
      <w:r>
        <w:rPr>
          <w:rFonts w:eastAsia="Arial Unicode MS"/>
        </w:rPr>
        <w:t xml:space="preserve"> </w:t>
      </w:r>
      <w:r>
        <w:rPr>
          <w:rFonts w:ascii="Arial" w:eastAsia="Arial Unicode MS" w:hAnsi="Arial" w:cs="Arial"/>
          <w:bCs/>
          <w:sz w:val="20"/>
          <w:szCs w:val="20"/>
        </w:rPr>
        <w:t xml:space="preserve"> This application is built for multi region Azure cloud. It is a highly scalable microservices application. It is integrated with </w:t>
      </w:r>
      <w:proofErr w:type="spellStart"/>
      <w:r>
        <w:rPr>
          <w:rFonts w:ascii="Arial" w:eastAsia="Arial Unicode MS" w:hAnsi="Arial" w:cs="Arial"/>
          <w:bCs/>
          <w:sz w:val="20"/>
          <w:szCs w:val="20"/>
        </w:rPr>
        <w:t>CosmosDB</w:t>
      </w:r>
      <w:proofErr w:type="spellEnd"/>
      <w:r>
        <w:rPr>
          <w:rFonts w:ascii="Arial" w:eastAsia="Arial Unicode MS" w:hAnsi="Arial" w:cs="Arial"/>
          <w:bCs/>
          <w:sz w:val="20"/>
          <w:szCs w:val="20"/>
        </w:rPr>
        <w:t xml:space="preserve">, SQL </w:t>
      </w:r>
      <w:proofErr w:type="spellStart"/>
      <w:r>
        <w:rPr>
          <w:rFonts w:ascii="Arial" w:eastAsia="Arial Unicode MS" w:hAnsi="Arial" w:cs="Arial"/>
          <w:bCs/>
          <w:sz w:val="20"/>
          <w:szCs w:val="20"/>
        </w:rPr>
        <w:t>db</w:t>
      </w:r>
      <w:proofErr w:type="spellEnd"/>
      <w:r>
        <w:rPr>
          <w:rFonts w:ascii="Arial" w:eastAsia="Arial Unicode MS" w:hAnsi="Arial" w:cs="Arial"/>
          <w:bCs/>
          <w:sz w:val="20"/>
          <w:szCs w:val="20"/>
        </w:rPr>
        <w:t xml:space="preserve"> and Blob Storage. Service bus is used for making application easy to scale.</w:t>
      </w:r>
    </w:p>
    <w:p w14:paraId="563EA7AC" w14:textId="00943CF6" w:rsidR="009D4FA8" w:rsidRDefault="009D4FA8" w:rsidP="00CA7A67">
      <w:pPr>
        <w:rPr>
          <w:rFonts w:ascii="Arial" w:eastAsia="Arial Unicode MS" w:hAnsi="Arial" w:cs="Arial"/>
          <w:bCs/>
          <w:sz w:val="20"/>
          <w:szCs w:val="20"/>
        </w:rPr>
      </w:pPr>
      <w:r>
        <w:rPr>
          <w:rFonts w:ascii="Arial" w:eastAsia="Arial Unicode MS" w:hAnsi="Arial" w:cs="Arial"/>
          <w:bCs/>
          <w:sz w:val="20"/>
          <w:szCs w:val="20"/>
        </w:rPr>
        <w:t xml:space="preserve"> As Solution Architect I proposed performance improvements </w:t>
      </w:r>
      <w:r w:rsidR="00B17E8E">
        <w:rPr>
          <w:rFonts w:ascii="Arial" w:eastAsia="Arial Unicode MS" w:hAnsi="Arial" w:cs="Arial"/>
          <w:bCs/>
          <w:sz w:val="20"/>
          <w:szCs w:val="20"/>
        </w:rPr>
        <w:t xml:space="preserve">using Azure Workbooks. I implemented the API Management Gateway to interface with the front end. I implemented Circuit Breaker pattern to manage the calls to </w:t>
      </w:r>
      <w:proofErr w:type="spellStart"/>
      <w:r w:rsidR="00B17E8E">
        <w:rPr>
          <w:rFonts w:ascii="Arial" w:eastAsia="Arial Unicode MS" w:hAnsi="Arial" w:cs="Arial"/>
          <w:bCs/>
          <w:sz w:val="20"/>
          <w:szCs w:val="20"/>
        </w:rPr>
        <w:t>Microosft</w:t>
      </w:r>
      <w:proofErr w:type="spellEnd"/>
      <w:r w:rsidR="00B17E8E">
        <w:rPr>
          <w:rFonts w:ascii="Arial" w:eastAsia="Arial Unicode MS" w:hAnsi="Arial" w:cs="Arial"/>
          <w:bCs/>
          <w:sz w:val="20"/>
          <w:szCs w:val="20"/>
        </w:rPr>
        <w:t xml:space="preserve"> Graph API.</w:t>
      </w:r>
    </w:p>
    <w:p w14:paraId="2BE76C46" w14:textId="36612582" w:rsidR="00B17E8E" w:rsidRPr="00A91B89" w:rsidRDefault="00B17E8E" w:rsidP="00B17E8E">
      <w:pPr>
        <w:rPr>
          <w:rFonts w:ascii="Arial" w:eastAsia="Arial Unicode MS" w:hAnsi="Arial" w:cs="Arial"/>
          <w:b/>
          <w:sz w:val="20"/>
          <w:szCs w:val="20"/>
        </w:rPr>
      </w:pPr>
      <w:r w:rsidRPr="00A91B89">
        <w:rPr>
          <w:rFonts w:ascii="Arial" w:eastAsia="Arial Unicode MS" w:hAnsi="Arial" w:cs="Arial"/>
          <w:b/>
          <w:sz w:val="20"/>
          <w:szCs w:val="20"/>
        </w:rPr>
        <w:t>Environment: Azure, C#, .Net,</w:t>
      </w:r>
      <w:r>
        <w:rPr>
          <w:rFonts w:ascii="Arial" w:eastAsia="Arial Unicode MS" w:hAnsi="Arial" w:cs="Arial"/>
          <w:b/>
          <w:sz w:val="20"/>
          <w:szCs w:val="20"/>
        </w:rPr>
        <w:t xml:space="preserve"> Angular 12, </w:t>
      </w:r>
      <w:r w:rsidRPr="00A91B89">
        <w:rPr>
          <w:rFonts w:ascii="Arial" w:eastAsia="Arial Unicode MS" w:hAnsi="Arial" w:cs="Arial"/>
          <w:b/>
          <w:sz w:val="20"/>
          <w:szCs w:val="20"/>
        </w:rPr>
        <w:t xml:space="preserve">Azure Application Gateway, </w:t>
      </w:r>
      <w:r>
        <w:rPr>
          <w:rFonts w:ascii="Arial" w:eastAsia="Arial Unicode MS" w:hAnsi="Arial" w:cs="Arial"/>
          <w:b/>
          <w:sz w:val="20"/>
          <w:szCs w:val="20"/>
        </w:rPr>
        <w:t xml:space="preserve">API Management Gateway, Cosmos </w:t>
      </w:r>
      <w:proofErr w:type="spellStart"/>
      <w:r>
        <w:rPr>
          <w:rFonts w:ascii="Arial" w:eastAsia="Arial Unicode MS" w:hAnsi="Arial" w:cs="Arial"/>
          <w:b/>
          <w:sz w:val="20"/>
          <w:szCs w:val="20"/>
        </w:rPr>
        <w:t>DB</w:t>
      </w:r>
      <w:r w:rsidRPr="00A91B89">
        <w:rPr>
          <w:rFonts w:ascii="Arial" w:eastAsia="Arial Unicode MS" w:hAnsi="Arial" w:cs="Arial"/>
          <w:b/>
          <w:sz w:val="20"/>
          <w:szCs w:val="20"/>
        </w:rPr>
        <w:t>Storage</w:t>
      </w:r>
      <w:proofErr w:type="spellEnd"/>
      <w:r w:rsidRPr="00A91B89">
        <w:rPr>
          <w:rFonts w:ascii="Arial" w:eastAsia="Arial Unicode MS" w:hAnsi="Arial" w:cs="Arial"/>
          <w:b/>
          <w:sz w:val="20"/>
          <w:szCs w:val="20"/>
        </w:rPr>
        <w:t xml:space="preserve"> Qs, Blob Storage </w:t>
      </w:r>
    </w:p>
    <w:p w14:paraId="68318255" w14:textId="77777777" w:rsidR="00B17E8E" w:rsidRPr="00A02D19" w:rsidRDefault="00B17E8E" w:rsidP="00B17E8E">
      <w:pPr>
        <w:rPr>
          <w:rFonts w:ascii="Arial" w:eastAsia="Arial Unicode MS" w:hAnsi="Arial" w:cs="Arial"/>
          <w:bCs/>
          <w:sz w:val="20"/>
          <w:szCs w:val="20"/>
        </w:rPr>
      </w:pPr>
    </w:p>
    <w:p w14:paraId="51F36CE0" w14:textId="77777777" w:rsidR="00B17E8E" w:rsidRPr="009D4FA8" w:rsidRDefault="00B17E8E" w:rsidP="00CA7A67">
      <w:pPr>
        <w:rPr>
          <w:rFonts w:eastAsia="Arial Unicode MS"/>
        </w:rPr>
      </w:pPr>
    </w:p>
    <w:p w14:paraId="1B401675" w14:textId="04AA435A" w:rsidR="00A02D19" w:rsidRDefault="00A02D19" w:rsidP="00CA7A67">
      <w:pPr>
        <w:rPr>
          <w:rFonts w:ascii="Arial" w:eastAsia="Arial Unicode MS" w:hAnsi="Arial" w:cs="Arial"/>
          <w:b/>
          <w:sz w:val="20"/>
          <w:szCs w:val="20"/>
        </w:rPr>
      </w:pPr>
    </w:p>
    <w:p w14:paraId="12E673B1" w14:textId="705F56E4" w:rsidR="00A02D19" w:rsidRDefault="00A02D19" w:rsidP="00CA7A67">
      <w:pPr>
        <w:rPr>
          <w:rFonts w:ascii="Arial" w:eastAsia="Arial Unicode MS" w:hAnsi="Arial" w:cs="Arial"/>
          <w:b/>
          <w:sz w:val="20"/>
          <w:szCs w:val="20"/>
        </w:rPr>
      </w:pPr>
      <w:r>
        <w:rPr>
          <w:rFonts w:ascii="Arial" w:eastAsia="Arial Unicode MS" w:hAnsi="Arial" w:cs="Arial"/>
          <w:b/>
          <w:sz w:val="20"/>
          <w:szCs w:val="20"/>
        </w:rPr>
        <w:t xml:space="preserve">SES </w:t>
      </w:r>
      <w:r w:rsidR="00A91B89">
        <w:rPr>
          <w:rFonts w:ascii="Arial" w:eastAsia="Arial Unicode MS" w:hAnsi="Arial" w:cs="Arial"/>
          <w:b/>
          <w:sz w:val="20"/>
          <w:szCs w:val="20"/>
        </w:rPr>
        <w:tab/>
      </w:r>
      <w:r w:rsidR="00A91B89">
        <w:rPr>
          <w:rFonts w:ascii="Arial" w:eastAsia="Arial Unicode MS" w:hAnsi="Arial" w:cs="Arial"/>
          <w:b/>
          <w:sz w:val="20"/>
          <w:szCs w:val="20"/>
        </w:rPr>
        <w:tab/>
      </w:r>
      <w:r w:rsidR="00A91B89">
        <w:rPr>
          <w:rFonts w:ascii="Arial" w:eastAsia="Arial Unicode MS" w:hAnsi="Arial" w:cs="Arial"/>
          <w:b/>
          <w:sz w:val="20"/>
          <w:szCs w:val="20"/>
        </w:rPr>
        <w:tab/>
      </w:r>
      <w:r w:rsidR="00A91B89">
        <w:rPr>
          <w:rFonts w:ascii="Arial" w:eastAsia="Arial Unicode MS" w:hAnsi="Arial" w:cs="Arial"/>
          <w:b/>
          <w:sz w:val="20"/>
          <w:szCs w:val="20"/>
        </w:rPr>
        <w:tab/>
      </w:r>
      <w:r w:rsidR="00A91B89">
        <w:rPr>
          <w:rFonts w:ascii="Arial" w:eastAsia="Arial Unicode MS" w:hAnsi="Arial" w:cs="Arial"/>
          <w:b/>
          <w:sz w:val="20"/>
          <w:szCs w:val="20"/>
        </w:rPr>
        <w:tab/>
      </w:r>
      <w:r w:rsidR="00A91B89">
        <w:rPr>
          <w:rFonts w:ascii="Arial" w:eastAsia="Arial Unicode MS" w:hAnsi="Arial" w:cs="Arial"/>
          <w:b/>
          <w:sz w:val="20"/>
          <w:szCs w:val="20"/>
        </w:rPr>
        <w:tab/>
      </w:r>
      <w:r w:rsidR="00A91B89">
        <w:rPr>
          <w:rFonts w:ascii="Arial" w:eastAsia="Arial Unicode MS" w:hAnsi="Arial" w:cs="Arial"/>
          <w:b/>
          <w:sz w:val="20"/>
          <w:szCs w:val="20"/>
        </w:rPr>
        <w:tab/>
      </w:r>
      <w:r w:rsidR="00A91B89">
        <w:rPr>
          <w:rFonts w:ascii="Arial" w:eastAsia="Arial Unicode MS" w:hAnsi="Arial" w:cs="Arial"/>
          <w:b/>
          <w:sz w:val="20"/>
          <w:szCs w:val="20"/>
        </w:rPr>
        <w:tab/>
      </w:r>
      <w:r w:rsidR="00A91B89">
        <w:rPr>
          <w:rFonts w:ascii="Arial" w:eastAsia="Arial Unicode MS" w:hAnsi="Arial" w:cs="Arial"/>
          <w:b/>
          <w:sz w:val="20"/>
          <w:szCs w:val="20"/>
        </w:rPr>
        <w:tab/>
      </w:r>
      <w:r w:rsidR="00A91B89">
        <w:rPr>
          <w:rFonts w:ascii="Arial" w:eastAsia="Arial Unicode MS" w:hAnsi="Arial" w:cs="Arial"/>
          <w:b/>
          <w:sz w:val="20"/>
          <w:szCs w:val="20"/>
        </w:rPr>
        <w:tab/>
        <w:t>Mar 2021 to Jul 2022</w:t>
      </w:r>
    </w:p>
    <w:p w14:paraId="1AF5B342" w14:textId="56AB1BBE" w:rsidR="00A02D19" w:rsidRDefault="00A02D19" w:rsidP="00CA7A67">
      <w:pPr>
        <w:rPr>
          <w:rFonts w:ascii="Arial" w:eastAsia="Arial Unicode MS" w:hAnsi="Arial" w:cs="Arial"/>
          <w:b/>
          <w:sz w:val="20"/>
          <w:szCs w:val="20"/>
        </w:rPr>
      </w:pPr>
      <w:r>
        <w:rPr>
          <w:rFonts w:ascii="Arial" w:eastAsia="Arial Unicode MS" w:hAnsi="Arial" w:cs="Arial"/>
          <w:b/>
          <w:sz w:val="20"/>
          <w:szCs w:val="20"/>
        </w:rPr>
        <w:t xml:space="preserve"> Capacity Planning Application</w:t>
      </w:r>
    </w:p>
    <w:p w14:paraId="7D543318" w14:textId="01382DAF" w:rsidR="00A02D19" w:rsidRDefault="00A02D19" w:rsidP="00CA7A67">
      <w:pPr>
        <w:rPr>
          <w:rFonts w:ascii="Arial" w:eastAsia="Arial Unicode MS" w:hAnsi="Arial" w:cs="Arial"/>
          <w:bCs/>
          <w:sz w:val="20"/>
          <w:szCs w:val="20"/>
        </w:rPr>
      </w:pPr>
      <w:r>
        <w:rPr>
          <w:rFonts w:ascii="Arial" w:eastAsia="Arial Unicode MS" w:hAnsi="Arial" w:cs="Arial"/>
          <w:bCs/>
          <w:sz w:val="20"/>
          <w:szCs w:val="20"/>
        </w:rPr>
        <w:t xml:space="preserve">SES Capacity Planning Application is Azure cloud native </w:t>
      </w:r>
      <w:proofErr w:type="spellStart"/>
      <w:r>
        <w:rPr>
          <w:rFonts w:ascii="Arial" w:eastAsia="Arial Unicode MS" w:hAnsi="Arial" w:cs="Arial"/>
          <w:bCs/>
          <w:sz w:val="20"/>
          <w:szCs w:val="20"/>
        </w:rPr>
        <w:t>Microseevices</w:t>
      </w:r>
      <w:proofErr w:type="spellEnd"/>
      <w:r>
        <w:rPr>
          <w:rFonts w:ascii="Arial" w:eastAsia="Arial Unicode MS" w:hAnsi="Arial" w:cs="Arial"/>
          <w:bCs/>
          <w:sz w:val="20"/>
          <w:szCs w:val="20"/>
        </w:rPr>
        <w:t xml:space="preserve"> application implemented using Azure </w:t>
      </w:r>
      <w:proofErr w:type="spellStart"/>
      <w:r>
        <w:rPr>
          <w:rFonts w:ascii="Arial" w:eastAsia="Arial Unicode MS" w:hAnsi="Arial" w:cs="Arial"/>
          <w:bCs/>
          <w:sz w:val="20"/>
          <w:szCs w:val="20"/>
        </w:rPr>
        <w:t>FunctionApps</w:t>
      </w:r>
      <w:proofErr w:type="spellEnd"/>
      <w:r>
        <w:rPr>
          <w:rFonts w:ascii="Arial" w:eastAsia="Arial Unicode MS" w:hAnsi="Arial" w:cs="Arial"/>
          <w:bCs/>
          <w:sz w:val="20"/>
          <w:szCs w:val="20"/>
        </w:rPr>
        <w:t xml:space="preserve">, Azure </w:t>
      </w:r>
      <w:proofErr w:type="spellStart"/>
      <w:r>
        <w:rPr>
          <w:rFonts w:ascii="Arial" w:eastAsia="Arial Unicode MS" w:hAnsi="Arial" w:cs="Arial"/>
          <w:bCs/>
          <w:sz w:val="20"/>
          <w:szCs w:val="20"/>
        </w:rPr>
        <w:t>Stoarage</w:t>
      </w:r>
      <w:proofErr w:type="spellEnd"/>
      <w:r>
        <w:rPr>
          <w:rFonts w:ascii="Arial" w:eastAsia="Arial Unicode MS" w:hAnsi="Arial" w:cs="Arial"/>
          <w:bCs/>
          <w:sz w:val="20"/>
          <w:szCs w:val="20"/>
        </w:rPr>
        <w:t xml:space="preserve"> and Azure Web Application. The front end is a </w:t>
      </w:r>
      <w:proofErr w:type="spellStart"/>
      <w:r>
        <w:rPr>
          <w:rFonts w:ascii="Arial" w:eastAsia="Arial Unicode MS" w:hAnsi="Arial" w:cs="Arial"/>
          <w:bCs/>
          <w:sz w:val="20"/>
          <w:szCs w:val="20"/>
        </w:rPr>
        <w:t>VueJs</w:t>
      </w:r>
      <w:proofErr w:type="spellEnd"/>
      <w:r>
        <w:rPr>
          <w:rFonts w:ascii="Arial" w:eastAsia="Arial Unicode MS" w:hAnsi="Arial" w:cs="Arial"/>
          <w:bCs/>
          <w:sz w:val="20"/>
          <w:szCs w:val="20"/>
        </w:rPr>
        <w:t xml:space="preserve"> application that interacts with the azure function apps using Messaging protocol for easy scaling. Storage Queues are used for call routing. Blob storage is used for NoSQL data storage.</w:t>
      </w:r>
    </w:p>
    <w:p w14:paraId="633D5496" w14:textId="3FB14D01" w:rsidR="00085740" w:rsidRDefault="00085740" w:rsidP="00CA7A67">
      <w:pPr>
        <w:rPr>
          <w:rFonts w:ascii="Arial" w:eastAsia="Arial Unicode MS" w:hAnsi="Arial" w:cs="Arial"/>
          <w:bCs/>
          <w:sz w:val="20"/>
          <w:szCs w:val="20"/>
        </w:rPr>
      </w:pPr>
      <w:r>
        <w:rPr>
          <w:rFonts w:ascii="Arial" w:eastAsia="Arial Unicode MS" w:hAnsi="Arial" w:cs="Arial"/>
          <w:bCs/>
          <w:sz w:val="20"/>
          <w:szCs w:val="20"/>
        </w:rPr>
        <w:t xml:space="preserve"> As an Architect I created the POC and demonstrated it to stakeholders. I assembled a team of developers and mentored them to implement the project.</w:t>
      </w:r>
    </w:p>
    <w:p w14:paraId="0FE3EC9E" w14:textId="55B86DFF" w:rsidR="00085740" w:rsidRPr="00A91B89" w:rsidRDefault="00085740" w:rsidP="00CA7A67">
      <w:pPr>
        <w:rPr>
          <w:rFonts w:ascii="Arial" w:eastAsia="Arial Unicode MS" w:hAnsi="Arial" w:cs="Arial"/>
          <w:b/>
          <w:sz w:val="20"/>
          <w:szCs w:val="20"/>
        </w:rPr>
      </w:pPr>
      <w:r w:rsidRPr="00A91B89">
        <w:rPr>
          <w:rFonts w:ascii="Arial" w:eastAsia="Arial Unicode MS" w:hAnsi="Arial" w:cs="Arial"/>
          <w:b/>
          <w:sz w:val="20"/>
          <w:szCs w:val="20"/>
        </w:rPr>
        <w:t>Environment: Azure, C#, .Net,</w:t>
      </w:r>
      <w:r w:rsidR="00676035">
        <w:rPr>
          <w:rFonts w:ascii="Arial" w:eastAsia="Arial Unicode MS" w:hAnsi="Arial" w:cs="Arial"/>
          <w:b/>
          <w:sz w:val="20"/>
          <w:szCs w:val="20"/>
        </w:rPr>
        <w:t xml:space="preserve"> Angular 12,</w:t>
      </w:r>
      <w:r w:rsidRPr="00A91B89">
        <w:rPr>
          <w:rFonts w:ascii="Arial" w:eastAsia="Arial Unicode MS" w:hAnsi="Arial" w:cs="Arial"/>
          <w:b/>
          <w:sz w:val="20"/>
          <w:szCs w:val="20"/>
        </w:rPr>
        <w:t xml:space="preserve"> </w:t>
      </w:r>
      <w:proofErr w:type="spellStart"/>
      <w:r w:rsidR="00A91B89">
        <w:rPr>
          <w:rFonts w:ascii="Arial" w:eastAsia="Arial Unicode MS" w:hAnsi="Arial" w:cs="Arial"/>
          <w:b/>
          <w:sz w:val="20"/>
          <w:szCs w:val="20"/>
        </w:rPr>
        <w:t>Vu</w:t>
      </w:r>
      <w:r w:rsidR="001B0B2F">
        <w:rPr>
          <w:rFonts w:ascii="Arial" w:eastAsia="Arial Unicode MS" w:hAnsi="Arial" w:cs="Arial"/>
          <w:b/>
          <w:sz w:val="20"/>
          <w:szCs w:val="20"/>
        </w:rPr>
        <w:t>e</w:t>
      </w:r>
      <w:r w:rsidR="00A91B89">
        <w:rPr>
          <w:rFonts w:ascii="Arial" w:eastAsia="Arial Unicode MS" w:hAnsi="Arial" w:cs="Arial"/>
          <w:b/>
          <w:sz w:val="20"/>
          <w:szCs w:val="20"/>
        </w:rPr>
        <w:t>Js</w:t>
      </w:r>
      <w:proofErr w:type="spellEnd"/>
      <w:r w:rsidR="00A91B89">
        <w:rPr>
          <w:rFonts w:ascii="Arial" w:eastAsia="Arial Unicode MS" w:hAnsi="Arial" w:cs="Arial"/>
          <w:b/>
          <w:sz w:val="20"/>
          <w:szCs w:val="20"/>
        </w:rPr>
        <w:t xml:space="preserve">, </w:t>
      </w:r>
      <w:r w:rsidRPr="00A91B89">
        <w:rPr>
          <w:rFonts w:ascii="Arial" w:eastAsia="Arial Unicode MS" w:hAnsi="Arial" w:cs="Arial"/>
          <w:b/>
          <w:sz w:val="20"/>
          <w:szCs w:val="20"/>
        </w:rPr>
        <w:t>Azure Application Gateway, Storage Qs, B</w:t>
      </w:r>
      <w:r w:rsidR="00A91B89" w:rsidRPr="00A91B89">
        <w:rPr>
          <w:rFonts w:ascii="Arial" w:eastAsia="Arial Unicode MS" w:hAnsi="Arial" w:cs="Arial"/>
          <w:b/>
          <w:sz w:val="20"/>
          <w:szCs w:val="20"/>
        </w:rPr>
        <w:t>l</w:t>
      </w:r>
      <w:r w:rsidRPr="00A91B89">
        <w:rPr>
          <w:rFonts w:ascii="Arial" w:eastAsia="Arial Unicode MS" w:hAnsi="Arial" w:cs="Arial"/>
          <w:b/>
          <w:sz w:val="20"/>
          <w:szCs w:val="20"/>
        </w:rPr>
        <w:t>ob</w:t>
      </w:r>
      <w:r w:rsidR="00A91B89" w:rsidRPr="00A91B89">
        <w:rPr>
          <w:rFonts w:ascii="Arial" w:eastAsia="Arial Unicode MS" w:hAnsi="Arial" w:cs="Arial"/>
          <w:b/>
          <w:sz w:val="20"/>
          <w:szCs w:val="20"/>
        </w:rPr>
        <w:t xml:space="preserve"> Storage</w:t>
      </w:r>
      <w:r w:rsidRPr="00A91B89">
        <w:rPr>
          <w:rFonts w:ascii="Arial" w:eastAsia="Arial Unicode MS" w:hAnsi="Arial" w:cs="Arial"/>
          <w:b/>
          <w:sz w:val="20"/>
          <w:szCs w:val="20"/>
        </w:rPr>
        <w:t xml:space="preserve"> </w:t>
      </w:r>
    </w:p>
    <w:p w14:paraId="514A3A54" w14:textId="77777777" w:rsidR="00A02D19" w:rsidRPr="00A02D19" w:rsidRDefault="00A02D19" w:rsidP="00CA7A67">
      <w:pPr>
        <w:rPr>
          <w:rFonts w:ascii="Arial" w:eastAsia="Arial Unicode MS" w:hAnsi="Arial" w:cs="Arial"/>
          <w:bCs/>
          <w:sz w:val="20"/>
          <w:szCs w:val="20"/>
        </w:rPr>
      </w:pPr>
    </w:p>
    <w:p w14:paraId="0774AE6E" w14:textId="589F65C8" w:rsidR="00BD5B14" w:rsidRPr="00A91B89" w:rsidRDefault="001764C1" w:rsidP="00BD5B14">
      <w:pPr>
        <w:rPr>
          <w:rFonts w:ascii="Arial" w:eastAsia="Arial Unicode MS" w:hAnsi="Arial" w:cs="Arial"/>
          <w:b/>
          <w:bCs/>
          <w:sz w:val="20"/>
          <w:szCs w:val="20"/>
        </w:rPr>
      </w:pPr>
      <w:r w:rsidRPr="00A91B89">
        <w:rPr>
          <w:rFonts w:ascii="Arial" w:eastAsia="Arial Unicode MS" w:hAnsi="Arial" w:cs="Arial"/>
          <w:b/>
          <w:bCs/>
          <w:sz w:val="20"/>
          <w:szCs w:val="20"/>
        </w:rPr>
        <w:t xml:space="preserve">PPL </w:t>
      </w:r>
      <w:r w:rsidR="00A91B89">
        <w:rPr>
          <w:rFonts w:ascii="Arial" w:eastAsia="Arial Unicode MS" w:hAnsi="Arial" w:cs="Arial"/>
          <w:b/>
          <w:bCs/>
          <w:sz w:val="20"/>
          <w:szCs w:val="20"/>
        </w:rPr>
        <w:tab/>
      </w:r>
      <w:r w:rsidR="00A91B89">
        <w:rPr>
          <w:rFonts w:ascii="Arial" w:eastAsia="Arial Unicode MS" w:hAnsi="Arial" w:cs="Arial"/>
          <w:b/>
          <w:bCs/>
          <w:sz w:val="20"/>
          <w:szCs w:val="20"/>
        </w:rPr>
        <w:tab/>
      </w:r>
      <w:r w:rsidR="00A91B89">
        <w:rPr>
          <w:rFonts w:ascii="Arial" w:eastAsia="Arial Unicode MS" w:hAnsi="Arial" w:cs="Arial"/>
          <w:b/>
          <w:bCs/>
          <w:sz w:val="20"/>
          <w:szCs w:val="20"/>
        </w:rPr>
        <w:tab/>
      </w:r>
      <w:r w:rsidR="00A91B89">
        <w:rPr>
          <w:rFonts w:ascii="Arial" w:eastAsia="Arial Unicode MS" w:hAnsi="Arial" w:cs="Arial"/>
          <w:b/>
          <w:bCs/>
          <w:sz w:val="20"/>
          <w:szCs w:val="20"/>
        </w:rPr>
        <w:tab/>
      </w:r>
      <w:r w:rsidR="00A91B89">
        <w:rPr>
          <w:rFonts w:ascii="Arial" w:eastAsia="Arial Unicode MS" w:hAnsi="Arial" w:cs="Arial"/>
          <w:b/>
          <w:bCs/>
          <w:sz w:val="20"/>
          <w:szCs w:val="20"/>
        </w:rPr>
        <w:tab/>
      </w:r>
      <w:r w:rsidR="00A91B89">
        <w:rPr>
          <w:rFonts w:ascii="Arial" w:eastAsia="Arial Unicode MS" w:hAnsi="Arial" w:cs="Arial"/>
          <w:b/>
          <w:bCs/>
          <w:sz w:val="20"/>
          <w:szCs w:val="20"/>
        </w:rPr>
        <w:tab/>
      </w:r>
      <w:r w:rsidR="00A91B89">
        <w:rPr>
          <w:rFonts w:ascii="Arial" w:eastAsia="Arial Unicode MS" w:hAnsi="Arial" w:cs="Arial"/>
          <w:b/>
          <w:bCs/>
          <w:sz w:val="20"/>
          <w:szCs w:val="20"/>
        </w:rPr>
        <w:tab/>
      </w:r>
      <w:r w:rsidR="00A91B89">
        <w:rPr>
          <w:rFonts w:ascii="Arial" w:eastAsia="Arial Unicode MS" w:hAnsi="Arial" w:cs="Arial"/>
          <w:b/>
          <w:bCs/>
          <w:sz w:val="20"/>
          <w:szCs w:val="20"/>
        </w:rPr>
        <w:tab/>
      </w:r>
      <w:r w:rsidR="00A91B89">
        <w:rPr>
          <w:rFonts w:ascii="Arial" w:eastAsia="Arial Unicode MS" w:hAnsi="Arial" w:cs="Arial"/>
          <w:b/>
          <w:bCs/>
          <w:sz w:val="20"/>
          <w:szCs w:val="20"/>
        </w:rPr>
        <w:tab/>
      </w:r>
      <w:r w:rsidR="00A91B89">
        <w:rPr>
          <w:rFonts w:ascii="Arial" w:eastAsia="Arial Unicode MS" w:hAnsi="Arial" w:cs="Arial"/>
          <w:b/>
          <w:bCs/>
          <w:sz w:val="20"/>
          <w:szCs w:val="20"/>
        </w:rPr>
        <w:tab/>
        <w:t>Oct 2020 to Mar 2021</w:t>
      </w:r>
    </w:p>
    <w:p w14:paraId="68DD0134" w14:textId="4DB15AE2" w:rsidR="001764C1" w:rsidRDefault="001764C1" w:rsidP="00BD5B14">
      <w:pPr>
        <w:rPr>
          <w:rFonts w:ascii="Arial" w:eastAsia="Arial Unicode MS" w:hAnsi="Arial" w:cs="Arial"/>
          <w:sz w:val="20"/>
          <w:szCs w:val="20"/>
        </w:rPr>
      </w:pPr>
      <w:r w:rsidRPr="00DA7CBE">
        <w:rPr>
          <w:rFonts w:ascii="Arial" w:eastAsia="Arial Unicode MS" w:hAnsi="Arial" w:cs="Arial"/>
          <w:b/>
          <w:bCs/>
          <w:sz w:val="20"/>
          <w:szCs w:val="20"/>
        </w:rPr>
        <w:t xml:space="preserve">Content Classification using Azure </w:t>
      </w:r>
      <w:r w:rsidR="007C5EB6" w:rsidRPr="00DA7CBE">
        <w:rPr>
          <w:rFonts w:ascii="Arial" w:eastAsia="Arial Unicode MS" w:hAnsi="Arial" w:cs="Arial"/>
          <w:b/>
          <w:bCs/>
          <w:sz w:val="20"/>
          <w:szCs w:val="20"/>
        </w:rPr>
        <w:t>Cognitive Services</w:t>
      </w:r>
      <w:r w:rsidR="007C5EB6">
        <w:rPr>
          <w:rFonts w:ascii="Arial" w:eastAsia="Arial Unicode MS" w:hAnsi="Arial" w:cs="Arial"/>
          <w:sz w:val="20"/>
          <w:szCs w:val="20"/>
        </w:rPr>
        <w:t xml:space="preserve"> (Forms)</w:t>
      </w:r>
    </w:p>
    <w:p w14:paraId="66A46924" w14:textId="10F8C38F" w:rsidR="001764C1" w:rsidRDefault="001764C1" w:rsidP="00BD5B14">
      <w:pPr>
        <w:rPr>
          <w:rFonts w:ascii="Arial" w:eastAsia="Arial Unicode MS" w:hAnsi="Arial" w:cs="Arial"/>
          <w:sz w:val="20"/>
          <w:szCs w:val="20"/>
        </w:rPr>
      </w:pPr>
      <w:r>
        <w:rPr>
          <w:rFonts w:ascii="Arial" w:eastAsia="Arial Unicode MS" w:hAnsi="Arial" w:cs="Arial"/>
          <w:sz w:val="20"/>
          <w:szCs w:val="20"/>
        </w:rPr>
        <w:t>A large set of Documents in PPL are unclassified. It is challenging to find out metadata of each document</w:t>
      </w:r>
      <w:r w:rsidR="00085740">
        <w:rPr>
          <w:rFonts w:ascii="Arial" w:eastAsia="Arial Unicode MS" w:hAnsi="Arial" w:cs="Arial"/>
          <w:sz w:val="20"/>
          <w:szCs w:val="20"/>
        </w:rPr>
        <w:t>. Azure Cognitive services offers Forms Recognition that can be used to extract the content and metadata. This application used the Forms Recognition to identify sensitive information and classify it as sensitive.</w:t>
      </w:r>
    </w:p>
    <w:p w14:paraId="3273029E" w14:textId="1F09A3ED" w:rsidR="00085740" w:rsidRDefault="00A91B89" w:rsidP="00BD5B14">
      <w:pPr>
        <w:rPr>
          <w:rFonts w:ascii="Arial" w:eastAsia="Arial Unicode MS" w:hAnsi="Arial" w:cs="Arial"/>
          <w:sz w:val="20"/>
          <w:szCs w:val="20"/>
        </w:rPr>
      </w:pPr>
      <w:r>
        <w:rPr>
          <w:rFonts w:ascii="Arial" w:eastAsia="Arial Unicode MS" w:hAnsi="Arial" w:cs="Arial"/>
          <w:sz w:val="20"/>
          <w:szCs w:val="20"/>
        </w:rPr>
        <w:t>As an architect, I developed the architecture of the application in multiple phases to address evolving requirements. Interfaced with Logic Apps and connectors to SharePoint and other subsystems.</w:t>
      </w:r>
    </w:p>
    <w:p w14:paraId="4FE28CFE" w14:textId="4147DA91" w:rsidR="00A91B89" w:rsidRDefault="00A91B89" w:rsidP="00BD5B14">
      <w:pPr>
        <w:rPr>
          <w:rFonts w:ascii="Arial" w:eastAsia="Arial Unicode MS" w:hAnsi="Arial" w:cs="Arial"/>
          <w:sz w:val="20"/>
          <w:szCs w:val="20"/>
        </w:rPr>
      </w:pPr>
    </w:p>
    <w:p w14:paraId="7C98D4E6" w14:textId="2B986DA0" w:rsidR="00A91B89" w:rsidRPr="00FB67E5" w:rsidRDefault="00A91B89" w:rsidP="00BD5B14">
      <w:pPr>
        <w:rPr>
          <w:rFonts w:ascii="Arial" w:eastAsia="Arial Unicode MS" w:hAnsi="Arial" w:cs="Arial"/>
          <w:b/>
          <w:bCs/>
          <w:sz w:val="20"/>
          <w:szCs w:val="20"/>
        </w:rPr>
      </w:pPr>
      <w:r w:rsidRPr="00FB67E5">
        <w:rPr>
          <w:rFonts w:ascii="Arial" w:eastAsia="Arial Unicode MS" w:hAnsi="Arial" w:cs="Arial"/>
          <w:b/>
          <w:bCs/>
          <w:sz w:val="20"/>
          <w:szCs w:val="20"/>
        </w:rPr>
        <w:t xml:space="preserve">Environment: Azure Cognitive Services, Azure Logic Apps, Azure Storage, C#, .Net, </w:t>
      </w:r>
      <w:proofErr w:type="spellStart"/>
      <w:r w:rsidRPr="00FB67E5">
        <w:rPr>
          <w:rFonts w:ascii="Arial" w:eastAsia="Arial Unicode MS" w:hAnsi="Arial" w:cs="Arial"/>
          <w:b/>
          <w:bCs/>
          <w:sz w:val="20"/>
          <w:szCs w:val="20"/>
        </w:rPr>
        <w:t>Javascript</w:t>
      </w:r>
      <w:proofErr w:type="spellEnd"/>
      <w:r w:rsidRPr="00FB67E5">
        <w:rPr>
          <w:rFonts w:ascii="Arial" w:eastAsia="Arial Unicode MS" w:hAnsi="Arial" w:cs="Arial"/>
          <w:b/>
          <w:bCs/>
          <w:sz w:val="20"/>
          <w:szCs w:val="20"/>
        </w:rPr>
        <w:t xml:space="preserve"> </w:t>
      </w:r>
      <w:proofErr w:type="spellStart"/>
      <w:r w:rsidRPr="00FB67E5">
        <w:rPr>
          <w:rFonts w:ascii="Arial" w:eastAsia="Arial Unicode MS" w:hAnsi="Arial" w:cs="Arial"/>
          <w:b/>
          <w:bCs/>
          <w:sz w:val="20"/>
          <w:szCs w:val="20"/>
        </w:rPr>
        <w:t>ect</w:t>
      </w:r>
      <w:proofErr w:type="spellEnd"/>
    </w:p>
    <w:p w14:paraId="1D8C2DDE" w14:textId="77777777" w:rsidR="00BD5B14" w:rsidRPr="00CA7A67" w:rsidRDefault="00BD5B14" w:rsidP="00BD5B14">
      <w:pPr>
        <w:rPr>
          <w:rFonts w:ascii="Arial" w:eastAsia="Arial Unicode MS" w:hAnsi="Arial" w:cs="Arial"/>
          <w:sz w:val="20"/>
          <w:szCs w:val="20"/>
        </w:rPr>
      </w:pPr>
    </w:p>
    <w:p w14:paraId="0F325A49" w14:textId="77777777" w:rsidR="00392C1F" w:rsidRPr="00CA7A67" w:rsidRDefault="00000000">
      <w:pPr>
        <w:rPr>
          <w:rFonts w:ascii="Arial" w:eastAsia="Arial Unicode MS" w:hAnsi="Arial" w:cs="Arial"/>
          <w:sz w:val="20"/>
          <w:szCs w:val="20"/>
        </w:rPr>
      </w:pPr>
    </w:p>
    <w:p w14:paraId="20DCE522" w14:textId="29EF5C85" w:rsidR="00851E86" w:rsidRPr="00104948" w:rsidRDefault="00851E86" w:rsidP="00851E86">
      <w:pPr>
        <w:rPr>
          <w:rFonts w:ascii="Arial" w:eastAsia="Arial Unicode MS" w:hAnsi="Arial" w:cs="Arial"/>
          <w:b/>
          <w:bCs/>
          <w:sz w:val="20"/>
          <w:szCs w:val="20"/>
        </w:rPr>
      </w:pPr>
      <w:r w:rsidRPr="00104948">
        <w:rPr>
          <w:rFonts w:ascii="Arial" w:eastAsia="Arial Unicode MS" w:hAnsi="Arial" w:cs="Arial"/>
          <w:b/>
          <w:bCs/>
          <w:sz w:val="20"/>
          <w:szCs w:val="20"/>
        </w:rPr>
        <w:t>Vision Works</w:t>
      </w:r>
      <w:r>
        <w:rPr>
          <w:rFonts w:ascii="Arial" w:eastAsia="Arial Unicode MS" w:hAnsi="Arial" w:cs="Arial"/>
          <w:b/>
          <w:bCs/>
          <w:sz w:val="20"/>
          <w:szCs w:val="20"/>
        </w:rPr>
        <w:tab/>
      </w:r>
      <w:r>
        <w:rPr>
          <w:rFonts w:ascii="Arial" w:eastAsia="Arial Unicode MS" w:hAnsi="Arial" w:cs="Arial"/>
          <w:b/>
          <w:bCs/>
          <w:sz w:val="20"/>
          <w:szCs w:val="20"/>
        </w:rPr>
        <w:tab/>
      </w:r>
      <w:r>
        <w:rPr>
          <w:rFonts w:ascii="Arial" w:eastAsia="Arial Unicode MS" w:hAnsi="Arial" w:cs="Arial"/>
          <w:b/>
          <w:bCs/>
          <w:sz w:val="20"/>
          <w:szCs w:val="20"/>
        </w:rPr>
        <w:tab/>
      </w:r>
      <w:r>
        <w:rPr>
          <w:rFonts w:ascii="Arial" w:eastAsia="Arial Unicode MS" w:hAnsi="Arial" w:cs="Arial"/>
          <w:b/>
          <w:bCs/>
          <w:sz w:val="20"/>
          <w:szCs w:val="20"/>
        </w:rPr>
        <w:tab/>
      </w:r>
      <w:r>
        <w:rPr>
          <w:rFonts w:ascii="Arial" w:eastAsia="Arial Unicode MS" w:hAnsi="Arial" w:cs="Arial"/>
          <w:b/>
          <w:bCs/>
          <w:sz w:val="20"/>
          <w:szCs w:val="20"/>
        </w:rPr>
        <w:tab/>
      </w:r>
      <w:r>
        <w:rPr>
          <w:rFonts w:ascii="Arial" w:eastAsia="Arial Unicode MS" w:hAnsi="Arial" w:cs="Arial"/>
          <w:b/>
          <w:bCs/>
          <w:sz w:val="20"/>
          <w:szCs w:val="20"/>
        </w:rPr>
        <w:tab/>
      </w:r>
      <w:r>
        <w:rPr>
          <w:rFonts w:ascii="Arial" w:eastAsia="Arial Unicode MS" w:hAnsi="Arial" w:cs="Arial"/>
          <w:b/>
          <w:bCs/>
          <w:sz w:val="20"/>
          <w:szCs w:val="20"/>
        </w:rPr>
        <w:tab/>
      </w:r>
      <w:r>
        <w:rPr>
          <w:rFonts w:ascii="Arial" w:eastAsia="Arial Unicode MS" w:hAnsi="Arial" w:cs="Arial"/>
          <w:b/>
          <w:bCs/>
          <w:sz w:val="20"/>
          <w:szCs w:val="20"/>
        </w:rPr>
        <w:tab/>
      </w:r>
      <w:r>
        <w:rPr>
          <w:rFonts w:ascii="Arial" w:eastAsia="Arial Unicode MS" w:hAnsi="Arial" w:cs="Arial"/>
          <w:b/>
          <w:bCs/>
          <w:sz w:val="20"/>
          <w:szCs w:val="20"/>
        </w:rPr>
        <w:tab/>
        <w:t xml:space="preserve">April 2020 to </w:t>
      </w:r>
      <w:r w:rsidR="001764C1">
        <w:rPr>
          <w:rFonts w:ascii="Arial" w:eastAsia="Arial Unicode MS" w:hAnsi="Arial" w:cs="Arial"/>
          <w:b/>
          <w:bCs/>
          <w:sz w:val="20"/>
          <w:szCs w:val="20"/>
        </w:rPr>
        <w:t>Sep 2020</w:t>
      </w:r>
    </w:p>
    <w:p w14:paraId="554F07EA" w14:textId="34A063BD" w:rsidR="00851E86" w:rsidRDefault="00851E86" w:rsidP="00851E86">
      <w:pPr>
        <w:rPr>
          <w:rFonts w:ascii="Arial" w:eastAsia="Arial Unicode MS" w:hAnsi="Arial" w:cs="Arial"/>
          <w:b/>
          <w:bCs/>
          <w:sz w:val="20"/>
          <w:szCs w:val="20"/>
        </w:rPr>
      </w:pPr>
      <w:r w:rsidRPr="00104948">
        <w:rPr>
          <w:rFonts w:ascii="Arial" w:eastAsia="Arial Unicode MS" w:hAnsi="Arial" w:cs="Arial"/>
          <w:b/>
          <w:bCs/>
          <w:sz w:val="20"/>
          <w:szCs w:val="20"/>
        </w:rPr>
        <w:t xml:space="preserve"> Point of Sale</w:t>
      </w:r>
    </w:p>
    <w:p w14:paraId="081F1E2F" w14:textId="46F6F639" w:rsidR="00666D68" w:rsidRPr="00104948" w:rsidRDefault="00666D68" w:rsidP="00851E86">
      <w:pPr>
        <w:rPr>
          <w:rFonts w:ascii="Arial" w:eastAsia="Arial Unicode MS" w:hAnsi="Arial" w:cs="Arial"/>
          <w:b/>
          <w:bCs/>
          <w:sz w:val="20"/>
          <w:szCs w:val="20"/>
        </w:rPr>
      </w:pPr>
      <w:r>
        <w:rPr>
          <w:rFonts w:ascii="Arial" w:eastAsia="Arial Unicode MS" w:hAnsi="Arial" w:cs="Arial"/>
          <w:b/>
          <w:bCs/>
          <w:sz w:val="20"/>
          <w:szCs w:val="20"/>
        </w:rPr>
        <w:t>(Remote) Austin TX</w:t>
      </w:r>
    </w:p>
    <w:p w14:paraId="53EF8F8C" w14:textId="734C61E8" w:rsidR="00851E86" w:rsidRDefault="00851E86" w:rsidP="00851E86">
      <w:pPr>
        <w:rPr>
          <w:rFonts w:ascii="Arial" w:eastAsia="Arial Unicode MS" w:hAnsi="Arial" w:cs="Arial"/>
          <w:sz w:val="20"/>
          <w:szCs w:val="20"/>
        </w:rPr>
      </w:pPr>
      <w:r>
        <w:rPr>
          <w:rFonts w:ascii="Arial" w:eastAsia="Arial Unicode MS" w:hAnsi="Arial" w:cs="Arial"/>
          <w:sz w:val="20"/>
          <w:szCs w:val="20"/>
        </w:rPr>
        <w:t xml:space="preserve"> Vision Works point of sale application is a cloud application built on AWS. It needs </w:t>
      </w:r>
      <w:proofErr w:type="gramStart"/>
      <w:r>
        <w:rPr>
          <w:rFonts w:ascii="Arial" w:eastAsia="Arial Unicode MS" w:hAnsi="Arial" w:cs="Arial"/>
          <w:sz w:val="20"/>
          <w:szCs w:val="20"/>
        </w:rPr>
        <w:t>back end</w:t>
      </w:r>
      <w:proofErr w:type="gramEnd"/>
      <w:r>
        <w:rPr>
          <w:rFonts w:ascii="Arial" w:eastAsia="Arial Unicode MS" w:hAnsi="Arial" w:cs="Arial"/>
          <w:sz w:val="20"/>
          <w:szCs w:val="20"/>
        </w:rPr>
        <w:t xml:space="preserve"> integration with on premises servers such as SQL Servers and DB2.</w:t>
      </w:r>
      <w:r w:rsidR="00800C6C">
        <w:rPr>
          <w:rFonts w:ascii="Arial" w:eastAsia="Arial Unicode MS" w:hAnsi="Arial" w:cs="Arial"/>
          <w:sz w:val="20"/>
          <w:szCs w:val="20"/>
        </w:rPr>
        <w:t xml:space="preserve"> The application spreads as multi cloud solution using HATEOAS Rest API.</w:t>
      </w:r>
      <w:r>
        <w:rPr>
          <w:rFonts w:ascii="Arial" w:eastAsia="Arial Unicode MS" w:hAnsi="Arial" w:cs="Arial"/>
          <w:sz w:val="20"/>
          <w:szCs w:val="20"/>
        </w:rPr>
        <w:t xml:space="preserve"> As part of development team, I built 4 Azure Functions that take care of Real Time Claims, Eligibility and Order Processing. These Azure functions are exposed using API Management gateway. I built </w:t>
      </w:r>
      <w:proofErr w:type="gramStart"/>
      <w:r>
        <w:rPr>
          <w:rFonts w:ascii="Arial" w:eastAsia="Arial Unicode MS" w:hAnsi="Arial" w:cs="Arial"/>
          <w:sz w:val="20"/>
          <w:szCs w:val="20"/>
        </w:rPr>
        <w:t>a</w:t>
      </w:r>
      <w:proofErr w:type="gramEnd"/>
      <w:r>
        <w:rPr>
          <w:rFonts w:ascii="Arial" w:eastAsia="Arial Unicode MS" w:hAnsi="Arial" w:cs="Arial"/>
          <w:sz w:val="20"/>
          <w:szCs w:val="20"/>
        </w:rPr>
        <w:t xml:space="preserve"> Azure Storage Que to manage the incoming requests. For On Premises backends, I used </w:t>
      </w:r>
      <w:proofErr w:type="spellStart"/>
      <w:r>
        <w:rPr>
          <w:rFonts w:ascii="Arial" w:eastAsia="Arial Unicode MS" w:hAnsi="Arial" w:cs="Arial"/>
          <w:sz w:val="20"/>
          <w:szCs w:val="20"/>
        </w:rPr>
        <w:t>VNet</w:t>
      </w:r>
      <w:proofErr w:type="spellEnd"/>
      <w:r>
        <w:rPr>
          <w:rFonts w:ascii="Arial" w:eastAsia="Arial Unicode MS" w:hAnsi="Arial" w:cs="Arial"/>
          <w:sz w:val="20"/>
          <w:szCs w:val="20"/>
        </w:rPr>
        <w:t xml:space="preserve"> integration for most back ends. Also used Azure relay for on critical backend. </w:t>
      </w:r>
    </w:p>
    <w:p w14:paraId="07306174" w14:textId="77777777" w:rsidR="001D18B6" w:rsidRDefault="001D18B6" w:rsidP="00851E86">
      <w:pPr>
        <w:rPr>
          <w:rFonts w:ascii="Arial" w:eastAsia="Arial Unicode MS" w:hAnsi="Arial" w:cs="Arial"/>
          <w:sz w:val="20"/>
          <w:szCs w:val="20"/>
        </w:rPr>
      </w:pPr>
      <w:r>
        <w:rPr>
          <w:rFonts w:ascii="Arial" w:eastAsia="Arial Unicode MS" w:hAnsi="Arial" w:cs="Arial"/>
          <w:sz w:val="20"/>
          <w:szCs w:val="20"/>
        </w:rPr>
        <w:t>Built pipelines using Azure DevOps. Set up the Repos to store code and implemented CI CD.</w:t>
      </w:r>
    </w:p>
    <w:p w14:paraId="45E96FDB" w14:textId="4BE65C88" w:rsidR="00EC022A" w:rsidRDefault="00EC022A" w:rsidP="00851E86">
      <w:pPr>
        <w:rPr>
          <w:rFonts w:ascii="Arial" w:eastAsia="Arial Unicode MS" w:hAnsi="Arial" w:cs="Arial"/>
          <w:sz w:val="20"/>
          <w:szCs w:val="20"/>
        </w:rPr>
      </w:pPr>
      <w:r>
        <w:rPr>
          <w:rFonts w:ascii="Arial" w:eastAsia="Arial Unicode MS" w:hAnsi="Arial" w:cs="Arial"/>
          <w:sz w:val="20"/>
          <w:szCs w:val="20"/>
        </w:rPr>
        <w:t xml:space="preserve">I used Automations to provision the Resource Groups and compute resources using ARM templates, CLI and </w:t>
      </w:r>
      <w:proofErr w:type="spellStart"/>
      <w:r>
        <w:rPr>
          <w:rFonts w:ascii="Arial" w:eastAsia="Arial Unicode MS" w:hAnsi="Arial" w:cs="Arial"/>
          <w:sz w:val="20"/>
          <w:szCs w:val="20"/>
        </w:rPr>
        <w:t>Powershell</w:t>
      </w:r>
      <w:proofErr w:type="spellEnd"/>
    </w:p>
    <w:p w14:paraId="2862CB26" w14:textId="08C342E1" w:rsidR="00851E86" w:rsidRPr="00104948" w:rsidRDefault="00851E86" w:rsidP="00851E86">
      <w:pPr>
        <w:rPr>
          <w:rFonts w:ascii="Arial" w:eastAsia="Arial Unicode MS" w:hAnsi="Arial" w:cs="Arial"/>
          <w:b/>
          <w:bCs/>
          <w:sz w:val="20"/>
          <w:szCs w:val="20"/>
        </w:rPr>
      </w:pPr>
      <w:r>
        <w:rPr>
          <w:rFonts w:ascii="Arial" w:eastAsia="Arial Unicode MS" w:hAnsi="Arial" w:cs="Arial"/>
          <w:sz w:val="20"/>
          <w:szCs w:val="20"/>
        </w:rPr>
        <w:br/>
      </w:r>
      <w:r w:rsidRPr="00104948">
        <w:rPr>
          <w:rFonts w:ascii="Arial" w:eastAsia="Arial Unicode MS" w:hAnsi="Arial" w:cs="Arial"/>
          <w:b/>
          <w:bCs/>
          <w:sz w:val="20"/>
          <w:szCs w:val="20"/>
        </w:rPr>
        <w:t>Environment: Azure, C# .Net, SQL Server, Elastic Pools, Azure Application Gateway, Storage Tables, Queues.</w:t>
      </w:r>
      <w:r w:rsidR="001D18B6">
        <w:rPr>
          <w:rFonts w:ascii="Arial" w:eastAsia="Arial Unicode MS" w:hAnsi="Arial" w:cs="Arial"/>
          <w:b/>
          <w:bCs/>
          <w:sz w:val="20"/>
          <w:szCs w:val="20"/>
        </w:rPr>
        <w:t xml:space="preserve"> Azure DevOps</w:t>
      </w:r>
    </w:p>
    <w:p w14:paraId="711829BF" w14:textId="77777777" w:rsidR="00851E86" w:rsidRPr="00245791" w:rsidRDefault="00851E86" w:rsidP="00851E86">
      <w:pPr>
        <w:rPr>
          <w:rFonts w:ascii="Arial" w:eastAsia="Arial Unicode MS" w:hAnsi="Arial" w:cs="Arial"/>
          <w:sz w:val="20"/>
          <w:szCs w:val="20"/>
        </w:rPr>
      </w:pPr>
    </w:p>
    <w:p w14:paraId="47068663" w14:textId="26B6C329" w:rsidR="00851E86" w:rsidRPr="00245791" w:rsidRDefault="00851E86" w:rsidP="00851E86">
      <w:pPr>
        <w:rPr>
          <w:rFonts w:ascii="Arial" w:eastAsia="Arial Unicode MS" w:hAnsi="Arial" w:cs="Arial"/>
          <w:b/>
          <w:bCs/>
          <w:sz w:val="20"/>
          <w:szCs w:val="20"/>
        </w:rPr>
      </w:pPr>
      <w:r w:rsidRPr="00245791">
        <w:rPr>
          <w:rFonts w:ascii="Arial" w:eastAsia="Arial Unicode MS" w:hAnsi="Arial" w:cs="Arial"/>
          <w:b/>
          <w:bCs/>
          <w:sz w:val="20"/>
          <w:szCs w:val="20"/>
        </w:rPr>
        <w:t>Mariner Finance</w:t>
      </w:r>
      <w:r w:rsidRPr="00245791">
        <w:rPr>
          <w:rFonts w:ascii="Arial" w:eastAsia="Arial Unicode MS" w:hAnsi="Arial" w:cs="Arial"/>
          <w:b/>
          <w:bCs/>
          <w:sz w:val="20"/>
          <w:szCs w:val="20"/>
        </w:rPr>
        <w:tab/>
      </w:r>
      <w:r w:rsidRPr="00245791">
        <w:rPr>
          <w:rFonts w:ascii="Arial" w:eastAsia="Arial Unicode MS" w:hAnsi="Arial" w:cs="Arial"/>
          <w:b/>
          <w:bCs/>
          <w:sz w:val="20"/>
          <w:szCs w:val="20"/>
        </w:rPr>
        <w:tab/>
      </w:r>
      <w:r w:rsidRPr="00245791">
        <w:rPr>
          <w:rFonts w:ascii="Arial" w:eastAsia="Arial Unicode MS" w:hAnsi="Arial" w:cs="Arial"/>
          <w:b/>
          <w:bCs/>
          <w:sz w:val="20"/>
          <w:szCs w:val="20"/>
        </w:rPr>
        <w:tab/>
      </w:r>
      <w:r w:rsidRPr="00245791">
        <w:rPr>
          <w:rFonts w:ascii="Arial" w:eastAsia="Arial Unicode MS" w:hAnsi="Arial" w:cs="Arial"/>
          <w:b/>
          <w:bCs/>
          <w:sz w:val="20"/>
          <w:szCs w:val="20"/>
        </w:rPr>
        <w:tab/>
      </w:r>
      <w:r w:rsidRPr="00245791">
        <w:rPr>
          <w:rFonts w:ascii="Arial" w:eastAsia="Arial Unicode MS" w:hAnsi="Arial" w:cs="Arial"/>
          <w:b/>
          <w:bCs/>
          <w:sz w:val="20"/>
          <w:szCs w:val="20"/>
        </w:rPr>
        <w:tab/>
      </w:r>
      <w:r w:rsidRPr="00245791">
        <w:rPr>
          <w:rFonts w:ascii="Arial" w:eastAsia="Arial Unicode MS" w:hAnsi="Arial" w:cs="Arial"/>
          <w:b/>
          <w:bCs/>
          <w:sz w:val="20"/>
          <w:szCs w:val="20"/>
        </w:rPr>
        <w:tab/>
      </w:r>
      <w:r w:rsidRPr="00245791">
        <w:rPr>
          <w:rFonts w:ascii="Arial" w:eastAsia="Arial Unicode MS" w:hAnsi="Arial" w:cs="Arial"/>
          <w:b/>
          <w:bCs/>
          <w:sz w:val="20"/>
          <w:szCs w:val="20"/>
        </w:rPr>
        <w:tab/>
        <w:t xml:space="preserve">Jan 2020 to </w:t>
      </w:r>
      <w:r>
        <w:rPr>
          <w:rFonts w:ascii="Arial" w:eastAsia="Arial Unicode MS" w:hAnsi="Arial" w:cs="Arial"/>
          <w:b/>
          <w:bCs/>
          <w:sz w:val="20"/>
          <w:szCs w:val="20"/>
        </w:rPr>
        <w:t>March 2020</w:t>
      </w:r>
    </w:p>
    <w:p w14:paraId="605E637F" w14:textId="0B50C193" w:rsidR="00851E86" w:rsidRDefault="00851E86" w:rsidP="00851E86">
      <w:pPr>
        <w:rPr>
          <w:rFonts w:ascii="Arial" w:eastAsia="Arial Unicode MS" w:hAnsi="Arial" w:cs="Arial"/>
          <w:b/>
          <w:bCs/>
          <w:sz w:val="20"/>
          <w:szCs w:val="20"/>
        </w:rPr>
      </w:pPr>
      <w:r w:rsidRPr="00245791">
        <w:rPr>
          <w:rFonts w:ascii="Arial" w:eastAsia="Arial Unicode MS" w:hAnsi="Arial" w:cs="Arial"/>
          <w:b/>
          <w:bCs/>
          <w:sz w:val="20"/>
          <w:szCs w:val="20"/>
        </w:rPr>
        <w:t>Internal Auditing System</w:t>
      </w:r>
    </w:p>
    <w:p w14:paraId="341EE837" w14:textId="3509B27B" w:rsidR="00666D68" w:rsidRPr="00245791" w:rsidRDefault="00666D68" w:rsidP="00851E86">
      <w:pPr>
        <w:rPr>
          <w:rFonts w:ascii="Arial" w:eastAsia="Arial Unicode MS" w:hAnsi="Arial" w:cs="Arial"/>
          <w:b/>
          <w:bCs/>
          <w:sz w:val="20"/>
          <w:szCs w:val="20"/>
        </w:rPr>
      </w:pPr>
      <w:r>
        <w:rPr>
          <w:rFonts w:ascii="Arial" w:eastAsia="Arial Unicode MS" w:hAnsi="Arial" w:cs="Arial"/>
          <w:b/>
          <w:bCs/>
          <w:sz w:val="20"/>
          <w:szCs w:val="20"/>
        </w:rPr>
        <w:t>(Remote) White Marsh MD</w:t>
      </w:r>
    </w:p>
    <w:p w14:paraId="201BEFAE" w14:textId="77777777" w:rsidR="00851E86" w:rsidRPr="00245791" w:rsidRDefault="00851E86" w:rsidP="00851E86">
      <w:pPr>
        <w:rPr>
          <w:rFonts w:ascii="Arial" w:eastAsia="Arial Unicode MS" w:hAnsi="Arial" w:cs="Arial"/>
          <w:sz w:val="20"/>
          <w:szCs w:val="20"/>
        </w:rPr>
      </w:pPr>
      <w:r w:rsidRPr="00245791">
        <w:rPr>
          <w:rFonts w:ascii="Arial" w:eastAsia="Arial Unicode MS" w:hAnsi="Arial" w:cs="Arial"/>
          <w:sz w:val="20"/>
          <w:szCs w:val="20"/>
        </w:rPr>
        <w:lastRenderedPageBreak/>
        <w:t xml:space="preserve">  Mariner Finance is a retail banking company where branches need to be audited periodically. The auditing division needs a robust application for its associates to use to record efficiencies of the branches.</w:t>
      </w:r>
    </w:p>
    <w:p w14:paraId="6AC6B94E" w14:textId="77777777" w:rsidR="00851E86" w:rsidRPr="00245791" w:rsidRDefault="00851E86" w:rsidP="00851E86">
      <w:pPr>
        <w:rPr>
          <w:rFonts w:ascii="Arial" w:eastAsia="Arial Unicode MS" w:hAnsi="Arial" w:cs="Arial"/>
          <w:sz w:val="20"/>
          <w:szCs w:val="20"/>
        </w:rPr>
      </w:pPr>
      <w:r w:rsidRPr="00245791">
        <w:rPr>
          <w:rFonts w:ascii="Arial" w:eastAsia="Arial Unicode MS" w:hAnsi="Arial" w:cs="Arial"/>
          <w:sz w:val="20"/>
          <w:szCs w:val="20"/>
        </w:rPr>
        <w:t xml:space="preserve"> This application is built with VueJS, ASP.Net Core, </w:t>
      </w:r>
      <w:proofErr w:type="spellStart"/>
      <w:r>
        <w:rPr>
          <w:rFonts w:ascii="Arial" w:eastAsia="Arial Unicode MS" w:hAnsi="Arial" w:cs="Arial"/>
          <w:sz w:val="20"/>
          <w:szCs w:val="20"/>
        </w:rPr>
        <w:t>CosmosDB</w:t>
      </w:r>
      <w:proofErr w:type="spellEnd"/>
      <w:r w:rsidRPr="00245791">
        <w:rPr>
          <w:rFonts w:ascii="Arial" w:eastAsia="Arial Unicode MS" w:hAnsi="Arial" w:cs="Arial"/>
          <w:sz w:val="20"/>
          <w:szCs w:val="20"/>
        </w:rPr>
        <w:t xml:space="preserve"> and SQL Dbs. I built this Single Page Application (SPA) using modern development principles such as DevOps and microservices. I developed VueX components, </w:t>
      </w:r>
      <w:proofErr w:type="spellStart"/>
      <w:r w:rsidRPr="00245791">
        <w:rPr>
          <w:rFonts w:ascii="Arial" w:eastAsia="Arial Unicode MS" w:hAnsi="Arial" w:cs="Arial"/>
          <w:sz w:val="20"/>
          <w:szCs w:val="20"/>
        </w:rPr>
        <w:t>VueRouter</w:t>
      </w:r>
      <w:proofErr w:type="spellEnd"/>
      <w:r w:rsidRPr="00245791">
        <w:rPr>
          <w:rFonts w:ascii="Arial" w:eastAsia="Arial Unicode MS" w:hAnsi="Arial" w:cs="Arial"/>
          <w:sz w:val="20"/>
          <w:szCs w:val="20"/>
        </w:rPr>
        <w:t xml:space="preserve"> etc. The services were exposed using </w:t>
      </w:r>
      <w:proofErr w:type="spellStart"/>
      <w:proofErr w:type="gramStart"/>
      <w:r w:rsidRPr="00245791">
        <w:rPr>
          <w:rFonts w:ascii="Arial" w:eastAsia="Arial Unicode MS" w:hAnsi="Arial" w:cs="Arial"/>
          <w:sz w:val="20"/>
          <w:szCs w:val="20"/>
        </w:rPr>
        <w:t>a</w:t>
      </w:r>
      <w:proofErr w:type="spellEnd"/>
      <w:proofErr w:type="gramEnd"/>
      <w:r w:rsidRPr="00245791">
        <w:rPr>
          <w:rFonts w:ascii="Arial" w:eastAsia="Arial Unicode MS" w:hAnsi="Arial" w:cs="Arial"/>
          <w:sz w:val="20"/>
          <w:szCs w:val="20"/>
        </w:rPr>
        <w:t xml:space="preserve"> Application Gateway class and Service classes.</w:t>
      </w:r>
    </w:p>
    <w:p w14:paraId="64BFD008" w14:textId="77777777" w:rsidR="00851E86" w:rsidRPr="00245791" w:rsidRDefault="00851E86" w:rsidP="00851E86">
      <w:pPr>
        <w:rPr>
          <w:rFonts w:ascii="Arial" w:eastAsia="Arial Unicode MS" w:hAnsi="Arial" w:cs="Arial"/>
          <w:sz w:val="20"/>
          <w:szCs w:val="20"/>
        </w:rPr>
      </w:pPr>
    </w:p>
    <w:p w14:paraId="2D9CB5EC" w14:textId="77777777" w:rsidR="00851E86" w:rsidRPr="00245791" w:rsidRDefault="00851E86" w:rsidP="00851E86">
      <w:pPr>
        <w:pStyle w:val="ListParagraph"/>
        <w:ind w:left="420"/>
        <w:rPr>
          <w:rFonts w:ascii="Arial" w:hAnsi="Arial" w:cs="Arial"/>
          <w:b/>
          <w:sz w:val="20"/>
          <w:szCs w:val="20"/>
        </w:rPr>
      </w:pPr>
      <w:r w:rsidRPr="00245791">
        <w:rPr>
          <w:rFonts w:ascii="Arial" w:hAnsi="Arial" w:cs="Arial"/>
          <w:b/>
          <w:sz w:val="20"/>
          <w:szCs w:val="20"/>
        </w:rPr>
        <w:t xml:space="preserve">Environment: VueJS, C#, ASP.Net MVC, </w:t>
      </w:r>
      <w:proofErr w:type="spellStart"/>
      <w:r w:rsidRPr="00245791">
        <w:rPr>
          <w:rFonts w:ascii="Arial" w:hAnsi="Arial" w:cs="Arial"/>
          <w:b/>
          <w:sz w:val="20"/>
          <w:szCs w:val="20"/>
        </w:rPr>
        <w:t>RavenDB</w:t>
      </w:r>
      <w:proofErr w:type="spellEnd"/>
      <w:r w:rsidRPr="00245791">
        <w:rPr>
          <w:rFonts w:ascii="Arial" w:hAnsi="Arial" w:cs="Arial"/>
          <w:b/>
          <w:sz w:val="20"/>
          <w:szCs w:val="20"/>
        </w:rPr>
        <w:t>, SQL Server 2017, GitHub, Jira.</w:t>
      </w:r>
    </w:p>
    <w:p w14:paraId="19BE662F" w14:textId="3F38C602" w:rsidR="00392C1F" w:rsidRPr="00CA7A67" w:rsidRDefault="00245791">
      <w:pPr>
        <w:rPr>
          <w:rFonts w:ascii="Arial" w:eastAsia="Arial Unicode MS" w:hAnsi="Arial" w:cs="Arial"/>
          <w:b/>
          <w:sz w:val="20"/>
          <w:szCs w:val="20"/>
        </w:rPr>
      </w:pPr>
      <w:r w:rsidRPr="00CA7A67">
        <w:rPr>
          <w:rFonts w:ascii="Arial" w:eastAsia="Arial Unicode MS" w:hAnsi="Arial" w:cs="Arial"/>
          <w:b/>
          <w:sz w:val="20"/>
          <w:szCs w:val="20"/>
        </w:rPr>
        <w:t>Freddie Mac, McLean VA</w:t>
      </w:r>
      <w:r w:rsidRPr="00CA7A67">
        <w:rPr>
          <w:rFonts w:ascii="Arial" w:eastAsia="Arial Unicode MS" w:hAnsi="Arial" w:cs="Arial"/>
          <w:b/>
          <w:sz w:val="20"/>
          <w:szCs w:val="20"/>
        </w:rPr>
        <w:tab/>
      </w:r>
      <w:r w:rsidRPr="00CA7A67">
        <w:rPr>
          <w:rFonts w:ascii="Arial" w:eastAsia="Arial Unicode MS" w:hAnsi="Arial" w:cs="Arial"/>
          <w:b/>
          <w:sz w:val="20"/>
          <w:szCs w:val="20"/>
        </w:rPr>
        <w:tab/>
      </w:r>
      <w:r w:rsidRPr="00CA7A67">
        <w:rPr>
          <w:rFonts w:ascii="Arial" w:eastAsia="Arial Unicode MS" w:hAnsi="Arial" w:cs="Arial"/>
          <w:b/>
          <w:sz w:val="20"/>
          <w:szCs w:val="20"/>
        </w:rPr>
        <w:tab/>
      </w:r>
      <w:r w:rsidRPr="00CA7A67">
        <w:rPr>
          <w:rFonts w:ascii="Arial" w:eastAsia="Arial Unicode MS" w:hAnsi="Arial" w:cs="Arial"/>
          <w:b/>
          <w:sz w:val="20"/>
          <w:szCs w:val="20"/>
        </w:rPr>
        <w:tab/>
      </w:r>
      <w:r w:rsidRPr="00CA7A67">
        <w:rPr>
          <w:rFonts w:ascii="Arial" w:eastAsia="Arial Unicode MS" w:hAnsi="Arial" w:cs="Arial"/>
          <w:b/>
          <w:sz w:val="20"/>
          <w:szCs w:val="20"/>
        </w:rPr>
        <w:tab/>
      </w:r>
      <w:r w:rsidRPr="00CA7A67">
        <w:rPr>
          <w:rFonts w:ascii="Arial" w:eastAsia="Arial Unicode MS" w:hAnsi="Arial" w:cs="Arial"/>
          <w:b/>
          <w:sz w:val="20"/>
          <w:szCs w:val="20"/>
        </w:rPr>
        <w:tab/>
        <w:t>June 2017 to</w:t>
      </w:r>
      <w:r w:rsidR="00352D81" w:rsidRPr="00CA7A67">
        <w:rPr>
          <w:rFonts w:ascii="Arial" w:eastAsia="Arial Unicode MS" w:hAnsi="Arial" w:cs="Arial"/>
          <w:b/>
          <w:sz w:val="20"/>
          <w:szCs w:val="20"/>
        </w:rPr>
        <w:t xml:space="preserve"> </w:t>
      </w:r>
      <w:r w:rsidR="00851E86">
        <w:rPr>
          <w:rFonts w:ascii="Arial" w:eastAsia="Arial Unicode MS" w:hAnsi="Arial" w:cs="Arial"/>
          <w:b/>
          <w:sz w:val="20"/>
          <w:szCs w:val="20"/>
        </w:rPr>
        <w:t>Dec 2019</w:t>
      </w:r>
    </w:p>
    <w:p w14:paraId="3862CD60" w14:textId="53097A4D" w:rsidR="00392C1F" w:rsidRPr="00CA7A67" w:rsidRDefault="007951FA">
      <w:pPr>
        <w:rPr>
          <w:rFonts w:ascii="Arial" w:eastAsia="Arial Unicode MS" w:hAnsi="Arial" w:cs="Arial"/>
          <w:sz w:val="20"/>
          <w:szCs w:val="20"/>
        </w:rPr>
      </w:pPr>
      <w:r w:rsidRPr="00CA7A67">
        <w:rPr>
          <w:rFonts w:ascii="Arial" w:eastAsia="Arial Unicode MS" w:hAnsi="Arial" w:cs="Arial"/>
          <w:sz w:val="20"/>
          <w:szCs w:val="20"/>
        </w:rPr>
        <w:t>Enter</w:t>
      </w:r>
      <w:r w:rsidR="00352D81" w:rsidRPr="00CA7A67">
        <w:rPr>
          <w:rFonts w:ascii="Arial" w:eastAsia="Arial Unicode MS" w:hAnsi="Arial" w:cs="Arial"/>
          <w:sz w:val="20"/>
          <w:szCs w:val="20"/>
        </w:rPr>
        <w:t>prise</w:t>
      </w:r>
      <w:r w:rsidR="00245791" w:rsidRPr="00CA7A67">
        <w:rPr>
          <w:rFonts w:ascii="Arial" w:eastAsia="Arial Unicode MS" w:hAnsi="Arial" w:cs="Arial"/>
          <w:sz w:val="20"/>
          <w:szCs w:val="20"/>
        </w:rPr>
        <w:t xml:space="preserve"> </w:t>
      </w:r>
      <w:r w:rsidR="00272B67">
        <w:rPr>
          <w:rFonts w:ascii="Arial" w:eastAsia="Arial Unicode MS" w:hAnsi="Arial" w:cs="Arial"/>
          <w:sz w:val="20"/>
          <w:szCs w:val="20"/>
        </w:rPr>
        <w:t xml:space="preserve">Cloud </w:t>
      </w:r>
      <w:r w:rsidR="00245791" w:rsidRPr="00CA7A67">
        <w:rPr>
          <w:rFonts w:ascii="Arial" w:eastAsia="Arial Unicode MS" w:hAnsi="Arial" w:cs="Arial"/>
          <w:sz w:val="20"/>
          <w:szCs w:val="20"/>
        </w:rPr>
        <w:t>Architect</w:t>
      </w:r>
    </w:p>
    <w:p w14:paraId="29E0C988" w14:textId="1659A89D" w:rsidR="007649E9" w:rsidRPr="00CA7A67" w:rsidRDefault="007649E9">
      <w:pPr>
        <w:pStyle w:val="ListParagraph"/>
        <w:ind w:left="420"/>
        <w:rPr>
          <w:rFonts w:ascii="Arial" w:hAnsi="Arial" w:cs="Arial"/>
          <w:sz w:val="20"/>
          <w:szCs w:val="20"/>
        </w:rPr>
      </w:pPr>
    </w:p>
    <w:p w14:paraId="08A63D32" w14:textId="77777777" w:rsidR="00352D81" w:rsidRPr="00CA7A67" w:rsidRDefault="00352D81">
      <w:pPr>
        <w:pStyle w:val="ListParagraph"/>
        <w:ind w:left="420"/>
        <w:rPr>
          <w:rFonts w:ascii="Arial" w:hAnsi="Arial" w:cs="Arial"/>
          <w:sz w:val="20"/>
          <w:szCs w:val="20"/>
        </w:rPr>
      </w:pPr>
    </w:p>
    <w:p w14:paraId="76C970FB" w14:textId="77777777" w:rsidR="003D3863" w:rsidRPr="00CA7A67" w:rsidRDefault="003D3863" w:rsidP="003D3863">
      <w:pPr>
        <w:pStyle w:val="ListParagraph"/>
        <w:shd w:val="clear" w:color="auto" w:fill="FFFFFF"/>
        <w:rPr>
          <w:rFonts w:ascii="Arial" w:hAnsi="Arial" w:cs="Arial"/>
          <w:b/>
          <w:color w:val="212121"/>
          <w:sz w:val="20"/>
          <w:szCs w:val="20"/>
        </w:rPr>
      </w:pPr>
      <w:r w:rsidRPr="00CA7A67">
        <w:rPr>
          <w:rFonts w:ascii="Arial" w:hAnsi="Arial" w:cs="Arial"/>
          <w:b/>
          <w:color w:val="212121"/>
          <w:sz w:val="20"/>
          <w:szCs w:val="20"/>
        </w:rPr>
        <w:t>Azure PaaS Readiness</w:t>
      </w:r>
    </w:p>
    <w:p w14:paraId="29003A22" w14:textId="6E2BEA0C" w:rsidR="003D3863" w:rsidRPr="00CA7A67" w:rsidRDefault="003D3863" w:rsidP="003D3863">
      <w:pPr>
        <w:pStyle w:val="ListParagraph"/>
        <w:shd w:val="clear" w:color="auto" w:fill="FFFFFF"/>
        <w:rPr>
          <w:rFonts w:ascii="Arial" w:hAnsi="Arial" w:cs="Arial"/>
          <w:bCs/>
          <w:color w:val="212121"/>
          <w:sz w:val="20"/>
          <w:szCs w:val="20"/>
        </w:rPr>
      </w:pPr>
      <w:r w:rsidRPr="00CA7A67">
        <w:rPr>
          <w:rFonts w:ascii="Arial" w:hAnsi="Arial" w:cs="Arial"/>
          <w:bCs/>
          <w:color w:val="212121"/>
          <w:sz w:val="20"/>
          <w:szCs w:val="20"/>
        </w:rPr>
        <w:t xml:space="preserve">I built reference architecture for Azure PaaS, </w:t>
      </w:r>
      <w:r w:rsidR="002137D0" w:rsidRPr="00CA7A67">
        <w:rPr>
          <w:rFonts w:ascii="Arial" w:hAnsi="Arial" w:cs="Arial"/>
          <w:bCs/>
          <w:color w:val="212121"/>
          <w:sz w:val="20"/>
          <w:szCs w:val="20"/>
        </w:rPr>
        <w:t>for Credit</w:t>
      </w:r>
      <w:r w:rsidRPr="00CA7A67">
        <w:rPr>
          <w:rFonts w:ascii="Arial" w:hAnsi="Arial" w:cs="Arial"/>
          <w:bCs/>
          <w:color w:val="212121"/>
          <w:sz w:val="20"/>
          <w:szCs w:val="20"/>
        </w:rPr>
        <w:t xml:space="preserve"> Monitoring application. I used Microservices architecture</w:t>
      </w:r>
      <w:r w:rsidR="00A40D5D" w:rsidRPr="00CA7A67">
        <w:rPr>
          <w:rFonts w:ascii="Arial" w:hAnsi="Arial" w:cs="Arial"/>
          <w:bCs/>
          <w:color w:val="212121"/>
          <w:sz w:val="20"/>
          <w:szCs w:val="20"/>
        </w:rPr>
        <w:t xml:space="preserve"> to build this application using Azure Functions and Azure Application Gateway</w:t>
      </w:r>
      <w:r w:rsidRPr="00CA7A67">
        <w:rPr>
          <w:rFonts w:ascii="Arial" w:hAnsi="Arial" w:cs="Arial"/>
          <w:bCs/>
          <w:color w:val="212121"/>
          <w:sz w:val="20"/>
          <w:szCs w:val="20"/>
        </w:rPr>
        <w:t>, SOA, DevOps principles to build this application using various Microservice ASP.Net MVC application for Credit Risk application. I also deployed the microservices using Docker and Kubernetes cluster on Azure. Also, Azure Functions were used to host some function</w:t>
      </w:r>
    </w:p>
    <w:p w14:paraId="791D6A09" w14:textId="627E09FD" w:rsidR="004C78B8" w:rsidRPr="00CA7A67" w:rsidRDefault="004C78B8" w:rsidP="003D3863">
      <w:pPr>
        <w:pStyle w:val="ListParagraph"/>
        <w:shd w:val="clear" w:color="auto" w:fill="FFFFFF"/>
        <w:rPr>
          <w:rFonts w:ascii="Arial" w:hAnsi="Arial" w:cs="Arial"/>
          <w:bCs/>
          <w:color w:val="212121"/>
          <w:sz w:val="20"/>
          <w:szCs w:val="20"/>
        </w:rPr>
      </w:pPr>
      <w:r w:rsidRPr="00CA7A67">
        <w:rPr>
          <w:rFonts w:ascii="Arial" w:hAnsi="Arial" w:cs="Arial"/>
          <w:bCs/>
          <w:color w:val="212121"/>
          <w:sz w:val="20"/>
          <w:szCs w:val="20"/>
        </w:rPr>
        <w:t xml:space="preserve"> I used </w:t>
      </w:r>
      <w:proofErr w:type="spellStart"/>
      <w:r w:rsidRPr="00CA7A67">
        <w:rPr>
          <w:rFonts w:ascii="Arial" w:hAnsi="Arial" w:cs="Arial"/>
          <w:bCs/>
          <w:color w:val="212121"/>
          <w:sz w:val="20"/>
          <w:szCs w:val="20"/>
        </w:rPr>
        <w:t>AuzreAD</w:t>
      </w:r>
      <w:proofErr w:type="spellEnd"/>
      <w:r w:rsidRPr="00CA7A67">
        <w:rPr>
          <w:rFonts w:ascii="Arial" w:hAnsi="Arial" w:cs="Arial"/>
          <w:bCs/>
          <w:color w:val="212121"/>
          <w:sz w:val="20"/>
          <w:szCs w:val="20"/>
        </w:rPr>
        <w:t>, OpenID, OAuth for authentication and authorization.</w:t>
      </w:r>
    </w:p>
    <w:p w14:paraId="5788969C" w14:textId="2E06D4C3" w:rsidR="004C78B8" w:rsidRPr="00CA7A67" w:rsidRDefault="004C78B8" w:rsidP="003D3863">
      <w:pPr>
        <w:pStyle w:val="ListParagraph"/>
        <w:shd w:val="clear" w:color="auto" w:fill="FFFFFF"/>
        <w:rPr>
          <w:rFonts w:ascii="Arial" w:hAnsi="Arial" w:cs="Arial"/>
          <w:bCs/>
          <w:color w:val="212121"/>
          <w:sz w:val="20"/>
          <w:szCs w:val="20"/>
        </w:rPr>
      </w:pPr>
    </w:p>
    <w:p w14:paraId="0DC31383" w14:textId="2723C459" w:rsidR="004C78B8" w:rsidRPr="00CA7A67" w:rsidRDefault="004C78B8" w:rsidP="004C78B8">
      <w:pPr>
        <w:pStyle w:val="ListParagraph"/>
        <w:ind w:left="420"/>
        <w:rPr>
          <w:rFonts w:ascii="Arial" w:hAnsi="Arial" w:cs="Arial"/>
          <w:b/>
          <w:sz w:val="20"/>
          <w:szCs w:val="20"/>
        </w:rPr>
      </w:pPr>
      <w:r w:rsidRPr="00CA7A67">
        <w:rPr>
          <w:rFonts w:ascii="Arial" w:hAnsi="Arial" w:cs="Arial"/>
          <w:b/>
          <w:sz w:val="20"/>
          <w:szCs w:val="20"/>
        </w:rPr>
        <w:t xml:space="preserve">Environment: Azure PaaS, C#, ASP.Net MVC, </w:t>
      </w:r>
      <w:proofErr w:type="spellStart"/>
      <w:r w:rsidRPr="00CA7A67">
        <w:rPr>
          <w:rFonts w:ascii="Arial" w:hAnsi="Arial" w:cs="Arial"/>
          <w:b/>
          <w:sz w:val="20"/>
          <w:szCs w:val="20"/>
        </w:rPr>
        <w:t>CosmosDB</w:t>
      </w:r>
      <w:proofErr w:type="spellEnd"/>
      <w:r w:rsidRPr="00CA7A67">
        <w:rPr>
          <w:rFonts w:ascii="Arial" w:hAnsi="Arial" w:cs="Arial"/>
          <w:b/>
          <w:sz w:val="20"/>
          <w:szCs w:val="20"/>
        </w:rPr>
        <w:t xml:space="preserve">, Azure Functions, Application Gateway, Event </w:t>
      </w:r>
      <w:proofErr w:type="gramStart"/>
      <w:r w:rsidRPr="00CA7A67">
        <w:rPr>
          <w:rFonts w:ascii="Arial" w:hAnsi="Arial" w:cs="Arial"/>
          <w:b/>
          <w:sz w:val="20"/>
          <w:szCs w:val="20"/>
        </w:rPr>
        <w:t xml:space="preserve">Grid,  </w:t>
      </w:r>
      <w:proofErr w:type="spellStart"/>
      <w:r w:rsidR="002137D0" w:rsidRPr="00CA7A67">
        <w:rPr>
          <w:rFonts w:ascii="Arial" w:hAnsi="Arial" w:cs="Arial"/>
          <w:b/>
          <w:sz w:val="20"/>
          <w:szCs w:val="20"/>
        </w:rPr>
        <w:t>Logc</w:t>
      </w:r>
      <w:proofErr w:type="spellEnd"/>
      <w:proofErr w:type="gramEnd"/>
      <w:r w:rsidR="002137D0" w:rsidRPr="00CA7A67">
        <w:rPr>
          <w:rFonts w:ascii="Arial" w:hAnsi="Arial" w:cs="Arial"/>
          <w:b/>
          <w:sz w:val="20"/>
          <w:szCs w:val="20"/>
        </w:rPr>
        <w:t xml:space="preserve"> Apps, </w:t>
      </w:r>
      <w:r w:rsidRPr="00CA7A67">
        <w:rPr>
          <w:rFonts w:ascii="Arial" w:hAnsi="Arial" w:cs="Arial"/>
          <w:b/>
          <w:sz w:val="20"/>
          <w:szCs w:val="20"/>
        </w:rPr>
        <w:t xml:space="preserve">SQL Server, GitHub, Azure, HTML 5, Bootstrap, </w:t>
      </w:r>
      <w:proofErr w:type="spellStart"/>
      <w:r w:rsidRPr="00CA7A67">
        <w:rPr>
          <w:rFonts w:ascii="Arial" w:hAnsi="Arial" w:cs="Arial"/>
          <w:b/>
          <w:sz w:val="20"/>
          <w:szCs w:val="20"/>
        </w:rPr>
        <w:t>WebPack</w:t>
      </w:r>
      <w:proofErr w:type="spellEnd"/>
      <w:r w:rsidRPr="00CA7A67">
        <w:rPr>
          <w:rFonts w:ascii="Arial" w:hAnsi="Arial" w:cs="Arial"/>
          <w:b/>
          <w:sz w:val="20"/>
          <w:szCs w:val="20"/>
        </w:rPr>
        <w:t>, Babel, Typescript</w:t>
      </w:r>
    </w:p>
    <w:p w14:paraId="0FD04A9B" w14:textId="77777777" w:rsidR="004C78B8" w:rsidRPr="00CA7A67" w:rsidRDefault="004C78B8" w:rsidP="004C78B8">
      <w:pPr>
        <w:pStyle w:val="ListParagraph"/>
        <w:ind w:left="420"/>
        <w:rPr>
          <w:rFonts w:ascii="Arial" w:hAnsi="Arial" w:cs="Arial"/>
          <w:sz w:val="20"/>
          <w:szCs w:val="20"/>
        </w:rPr>
      </w:pPr>
    </w:p>
    <w:p w14:paraId="571CFA81" w14:textId="77777777" w:rsidR="004C78B8" w:rsidRPr="00CA7A67" w:rsidRDefault="004C78B8" w:rsidP="003D3863">
      <w:pPr>
        <w:pStyle w:val="ListParagraph"/>
        <w:shd w:val="clear" w:color="auto" w:fill="FFFFFF"/>
        <w:rPr>
          <w:rFonts w:ascii="Arial" w:hAnsi="Arial" w:cs="Arial"/>
          <w:bCs/>
          <w:color w:val="212121"/>
          <w:sz w:val="20"/>
          <w:szCs w:val="20"/>
        </w:rPr>
      </w:pPr>
    </w:p>
    <w:p w14:paraId="08C2E207" w14:textId="68A315DA" w:rsidR="003D3863" w:rsidRPr="00CA7A67" w:rsidRDefault="003D3863" w:rsidP="003D3863">
      <w:pPr>
        <w:pStyle w:val="ListParagraph"/>
        <w:shd w:val="clear" w:color="auto" w:fill="FFFFFF"/>
        <w:rPr>
          <w:rFonts w:ascii="Arial" w:hAnsi="Arial" w:cs="Arial"/>
          <w:b/>
          <w:color w:val="212121"/>
          <w:sz w:val="20"/>
          <w:szCs w:val="20"/>
        </w:rPr>
      </w:pPr>
      <w:r w:rsidRPr="00CA7A67">
        <w:rPr>
          <w:rFonts w:ascii="Arial" w:hAnsi="Arial" w:cs="Arial"/>
          <w:b/>
          <w:color w:val="212121"/>
          <w:sz w:val="20"/>
          <w:szCs w:val="20"/>
        </w:rPr>
        <w:t>SharePoint Development for modern day</w:t>
      </w:r>
    </w:p>
    <w:p w14:paraId="538A3E16" w14:textId="77777777" w:rsidR="003D3863" w:rsidRPr="00CA7A67" w:rsidRDefault="003D3863" w:rsidP="003D3863">
      <w:pPr>
        <w:pStyle w:val="ListParagraph"/>
        <w:shd w:val="clear" w:color="auto" w:fill="FFFFFF"/>
        <w:rPr>
          <w:rFonts w:ascii="Arial" w:hAnsi="Arial" w:cs="Arial"/>
          <w:bCs/>
          <w:color w:val="212121"/>
          <w:sz w:val="20"/>
          <w:szCs w:val="20"/>
        </w:rPr>
      </w:pPr>
    </w:p>
    <w:p w14:paraId="3135B216" w14:textId="3AABB748" w:rsidR="003D3863" w:rsidRPr="00CA7A67" w:rsidRDefault="003D3863" w:rsidP="003D3863">
      <w:pPr>
        <w:pStyle w:val="ListParagraph"/>
        <w:shd w:val="clear" w:color="auto" w:fill="FFFFFF"/>
        <w:rPr>
          <w:rFonts w:ascii="Arial" w:hAnsi="Arial" w:cs="Arial"/>
          <w:bCs/>
          <w:color w:val="212121"/>
          <w:sz w:val="20"/>
          <w:szCs w:val="20"/>
        </w:rPr>
      </w:pPr>
      <w:r w:rsidRPr="00CA7A67">
        <w:rPr>
          <w:rFonts w:ascii="Arial" w:hAnsi="Arial" w:cs="Arial"/>
          <w:bCs/>
          <w:color w:val="212121"/>
          <w:sz w:val="20"/>
          <w:szCs w:val="20"/>
        </w:rPr>
        <w:t>Office 365 Modern Applications Readiness</w:t>
      </w:r>
    </w:p>
    <w:p w14:paraId="3765D872" w14:textId="47822C10" w:rsidR="003D3863" w:rsidRPr="00CA7A67" w:rsidRDefault="003D3863" w:rsidP="003D3863">
      <w:pPr>
        <w:pStyle w:val="ListParagraph"/>
        <w:shd w:val="clear" w:color="auto" w:fill="FFFFFF"/>
        <w:rPr>
          <w:rFonts w:ascii="Arial" w:hAnsi="Arial" w:cs="Arial"/>
          <w:bCs/>
          <w:color w:val="212121"/>
          <w:sz w:val="20"/>
          <w:szCs w:val="20"/>
        </w:rPr>
      </w:pPr>
      <w:r w:rsidRPr="00CA7A67">
        <w:rPr>
          <w:rFonts w:ascii="Arial" w:hAnsi="Arial" w:cs="Arial"/>
          <w:bCs/>
          <w:color w:val="212121"/>
          <w:sz w:val="20"/>
          <w:szCs w:val="20"/>
        </w:rPr>
        <w:t xml:space="preserve">I built SharePoint Pages and webparts using SPFx. </w:t>
      </w:r>
      <w:r w:rsidR="005D2729" w:rsidRPr="00CA7A67">
        <w:rPr>
          <w:rFonts w:ascii="Arial" w:hAnsi="Arial" w:cs="Arial"/>
          <w:bCs/>
          <w:color w:val="212121"/>
          <w:sz w:val="20"/>
          <w:szCs w:val="20"/>
        </w:rPr>
        <w:t xml:space="preserve">I used custom and SP REST API. </w:t>
      </w:r>
      <w:r w:rsidRPr="00CA7A67">
        <w:rPr>
          <w:rFonts w:ascii="Arial" w:hAnsi="Arial" w:cs="Arial"/>
          <w:bCs/>
          <w:color w:val="212121"/>
          <w:sz w:val="20"/>
          <w:szCs w:val="20"/>
        </w:rPr>
        <w:t>I used Node.js, Visual Studio Code. Deployed webparts to SharePoint online. Created Microservices using Azure Functions.</w:t>
      </w:r>
      <w:r w:rsidR="00882654" w:rsidRPr="00CA7A67">
        <w:rPr>
          <w:rFonts w:ascii="Arial" w:hAnsi="Arial" w:cs="Arial"/>
          <w:bCs/>
          <w:color w:val="212121"/>
          <w:sz w:val="20"/>
          <w:szCs w:val="20"/>
        </w:rPr>
        <w:t xml:space="preserve"> Created Logic Apps to distribute notifications to the intranet users.</w:t>
      </w:r>
    </w:p>
    <w:p w14:paraId="592D6634" w14:textId="77777777" w:rsidR="003D3863" w:rsidRPr="00CA7A67" w:rsidRDefault="003D3863" w:rsidP="003D3863">
      <w:pPr>
        <w:pStyle w:val="ListParagraph"/>
        <w:shd w:val="clear" w:color="auto" w:fill="FFFFFF"/>
        <w:rPr>
          <w:rFonts w:ascii="Arial" w:hAnsi="Arial" w:cs="Arial"/>
          <w:bCs/>
          <w:color w:val="212121"/>
          <w:sz w:val="20"/>
          <w:szCs w:val="20"/>
        </w:rPr>
      </w:pPr>
    </w:p>
    <w:p w14:paraId="3DB6BC19" w14:textId="77777777" w:rsidR="003D3863" w:rsidRPr="00CA7A67" w:rsidRDefault="003D3863" w:rsidP="003D3863">
      <w:pPr>
        <w:pStyle w:val="ListParagraph"/>
        <w:shd w:val="clear" w:color="auto" w:fill="FFFFFF"/>
        <w:rPr>
          <w:rFonts w:ascii="Arial" w:hAnsi="Arial" w:cs="Arial"/>
          <w:bCs/>
          <w:color w:val="212121"/>
          <w:sz w:val="20"/>
          <w:szCs w:val="20"/>
        </w:rPr>
      </w:pPr>
      <w:r w:rsidRPr="00CA7A67">
        <w:rPr>
          <w:rFonts w:ascii="Arial" w:hAnsi="Arial" w:cs="Arial"/>
          <w:bCs/>
          <w:color w:val="212121"/>
          <w:sz w:val="20"/>
          <w:szCs w:val="20"/>
        </w:rPr>
        <w:t>Enforced data security using AKS. Encryption was used at rest and in transit. Used client certificates and disk encryptions. Evaluated 25 block security risks and mitigation plans.</w:t>
      </w:r>
    </w:p>
    <w:p w14:paraId="265AD171" w14:textId="77777777" w:rsidR="003D3863" w:rsidRPr="00CA7A67" w:rsidRDefault="003D3863" w:rsidP="003D3863">
      <w:pPr>
        <w:pStyle w:val="ListParagraph"/>
        <w:shd w:val="clear" w:color="auto" w:fill="FFFFFF"/>
        <w:rPr>
          <w:rFonts w:ascii="Arial" w:hAnsi="Arial" w:cs="Arial"/>
          <w:bCs/>
          <w:color w:val="212121"/>
          <w:sz w:val="20"/>
          <w:szCs w:val="20"/>
        </w:rPr>
      </w:pPr>
    </w:p>
    <w:p w14:paraId="0521A509" w14:textId="77777777" w:rsidR="003D3863" w:rsidRPr="00CA7A67" w:rsidRDefault="003D3863" w:rsidP="003D3863">
      <w:pPr>
        <w:pStyle w:val="ListParagraph"/>
        <w:shd w:val="clear" w:color="auto" w:fill="FFFFFF"/>
        <w:rPr>
          <w:rFonts w:ascii="Arial" w:hAnsi="Arial" w:cs="Arial"/>
          <w:bCs/>
          <w:color w:val="212121"/>
          <w:sz w:val="20"/>
          <w:szCs w:val="20"/>
        </w:rPr>
      </w:pPr>
      <w:r w:rsidRPr="00CA7A67">
        <w:rPr>
          <w:rFonts w:ascii="Arial" w:hAnsi="Arial" w:cs="Arial"/>
          <w:bCs/>
          <w:color w:val="212121"/>
          <w:sz w:val="20"/>
          <w:szCs w:val="20"/>
        </w:rPr>
        <w:t>I evaluated the technological and architectural risks for this solution. Since the roadmap of related technologies would change over the next few years, I factored in alternative solutions.</w:t>
      </w:r>
    </w:p>
    <w:p w14:paraId="358B3D24" w14:textId="65CDE547" w:rsidR="002137D0" w:rsidRPr="00CA7A67" w:rsidRDefault="002137D0" w:rsidP="002137D0">
      <w:pPr>
        <w:pStyle w:val="ListParagraph"/>
        <w:ind w:left="420"/>
        <w:rPr>
          <w:rFonts w:ascii="Arial" w:hAnsi="Arial" w:cs="Arial"/>
          <w:b/>
          <w:sz w:val="20"/>
          <w:szCs w:val="20"/>
        </w:rPr>
      </w:pPr>
      <w:r w:rsidRPr="00CA7A67">
        <w:rPr>
          <w:rFonts w:ascii="Arial" w:hAnsi="Arial" w:cs="Arial"/>
          <w:b/>
          <w:sz w:val="20"/>
          <w:szCs w:val="20"/>
        </w:rPr>
        <w:t xml:space="preserve">Environment: SharePoint </w:t>
      </w:r>
      <w:proofErr w:type="spellStart"/>
      <w:r w:rsidRPr="00CA7A67">
        <w:rPr>
          <w:rFonts w:ascii="Arial" w:hAnsi="Arial" w:cs="Arial"/>
          <w:b/>
          <w:sz w:val="20"/>
          <w:szCs w:val="20"/>
        </w:rPr>
        <w:t>Fx</w:t>
      </w:r>
      <w:proofErr w:type="spellEnd"/>
      <w:r w:rsidRPr="00CA7A67">
        <w:rPr>
          <w:rFonts w:ascii="Arial" w:hAnsi="Arial" w:cs="Arial"/>
          <w:b/>
          <w:sz w:val="20"/>
          <w:szCs w:val="20"/>
        </w:rPr>
        <w:t xml:space="preserve">, </w:t>
      </w:r>
      <w:proofErr w:type="spellStart"/>
      <w:r w:rsidRPr="00CA7A67">
        <w:rPr>
          <w:rFonts w:ascii="Arial" w:hAnsi="Arial" w:cs="Arial"/>
          <w:b/>
          <w:sz w:val="20"/>
          <w:szCs w:val="20"/>
        </w:rPr>
        <w:t>RactJS</w:t>
      </w:r>
      <w:proofErr w:type="spellEnd"/>
      <w:r w:rsidRPr="00CA7A67">
        <w:rPr>
          <w:rFonts w:ascii="Arial" w:hAnsi="Arial" w:cs="Arial"/>
          <w:b/>
          <w:sz w:val="20"/>
          <w:szCs w:val="20"/>
        </w:rPr>
        <w:t>,</w:t>
      </w:r>
      <w:r w:rsidR="00783BCC" w:rsidRPr="00CA7A67">
        <w:rPr>
          <w:rFonts w:ascii="Arial" w:hAnsi="Arial" w:cs="Arial"/>
          <w:b/>
          <w:sz w:val="20"/>
          <w:szCs w:val="20"/>
        </w:rPr>
        <w:t xml:space="preserve"> </w:t>
      </w:r>
      <w:proofErr w:type="spellStart"/>
      <w:r w:rsidR="00783BCC" w:rsidRPr="00CA7A67">
        <w:rPr>
          <w:rFonts w:ascii="Arial" w:hAnsi="Arial" w:cs="Arial"/>
          <w:b/>
          <w:sz w:val="20"/>
          <w:szCs w:val="20"/>
        </w:rPr>
        <w:t>NodeJs</w:t>
      </w:r>
      <w:proofErr w:type="spellEnd"/>
      <w:r w:rsidR="00783BCC" w:rsidRPr="00CA7A67">
        <w:rPr>
          <w:rFonts w:ascii="Arial" w:hAnsi="Arial" w:cs="Arial"/>
          <w:b/>
          <w:sz w:val="20"/>
          <w:szCs w:val="20"/>
        </w:rPr>
        <w:t xml:space="preserve">, </w:t>
      </w:r>
      <w:r w:rsidRPr="00CA7A67">
        <w:rPr>
          <w:rFonts w:ascii="Arial" w:hAnsi="Arial" w:cs="Arial"/>
          <w:b/>
          <w:sz w:val="20"/>
          <w:szCs w:val="20"/>
        </w:rPr>
        <w:t xml:space="preserve"> NPM, Yeoman, C#, ASP.Net MVC, </w:t>
      </w:r>
      <w:proofErr w:type="spellStart"/>
      <w:r w:rsidRPr="00CA7A67">
        <w:rPr>
          <w:rFonts w:ascii="Arial" w:hAnsi="Arial" w:cs="Arial"/>
          <w:b/>
          <w:sz w:val="20"/>
          <w:szCs w:val="20"/>
        </w:rPr>
        <w:t>CosmosDB</w:t>
      </w:r>
      <w:proofErr w:type="spellEnd"/>
      <w:r w:rsidRPr="00CA7A67">
        <w:rPr>
          <w:rFonts w:ascii="Arial" w:hAnsi="Arial" w:cs="Arial"/>
          <w:b/>
          <w:sz w:val="20"/>
          <w:szCs w:val="20"/>
        </w:rPr>
        <w:t xml:space="preserve">, Azure Functions, Application Gateway, Event Grid,  </w:t>
      </w:r>
      <w:proofErr w:type="spellStart"/>
      <w:r w:rsidRPr="00CA7A67">
        <w:rPr>
          <w:rFonts w:ascii="Arial" w:hAnsi="Arial" w:cs="Arial"/>
          <w:b/>
          <w:sz w:val="20"/>
          <w:szCs w:val="20"/>
        </w:rPr>
        <w:t>Logc</w:t>
      </w:r>
      <w:proofErr w:type="spellEnd"/>
      <w:r w:rsidRPr="00CA7A67">
        <w:rPr>
          <w:rFonts w:ascii="Arial" w:hAnsi="Arial" w:cs="Arial"/>
          <w:b/>
          <w:sz w:val="20"/>
          <w:szCs w:val="20"/>
        </w:rPr>
        <w:t xml:space="preserve"> Apps, SQL Server, GitHub, Azure, HTML 5, Bootstrap, </w:t>
      </w:r>
      <w:proofErr w:type="spellStart"/>
      <w:r w:rsidRPr="00CA7A67">
        <w:rPr>
          <w:rFonts w:ascii="Arial" w:hAnsi="Arial" w:cs="Arial"/>
          <w:b/>
          <w:sz w:val="20"/>
          <w:szCs w:val="20"/>
        </w:rPr>
        <w:t>WebPack</w:t>
      </w:r>
      <w:proofErr w:type="spellEnd"/>
      <w:r w:rsidRPr="00CA7A67">
        <w:rPr>
          <w:rFonts w:ascii="Arial" w:hAnsi="Arial" w:cs="Arial"/>
          <w:b/>
          <w:sz w:val="20"/>
          <w:szCs w:val="20"/>
        </w:rPr>
        <w:t>, Babel, Typescript</w:t>
      </w:r>
    </w:p>
    <w:p w14:paraId="76C4FA98" w14:textId="77777777" w:rsidR="003D3863" w:rsidRPr="00CA7A67" w:rsidRDefault="003D3863" w:rsidP="003D3863">
      <w:pPr>
        <w:pStyle w:val="ListParagraph"/>
        <w:shd w:val="clear" w:color="auto" w:fill="FFFFFF"/>
        <w:rPr>
          <w:rFonts w:ascii="Arial" w:hAnsi="Arial" w:cs="Arial"/>
          <w:bCs/>
          <w:color w:val="212121"/>
          <w:sz w:val="20"/>
          <w:szCs w:val="20"/>
        </w:rPr>
      </w:pPr>
    </w:p>
    <w:p w14:paraId="22FE79D8" w14:textId="77777777" w:rsidR="004C78B8" w:rsidRPr="00CA7A67" w:rsidRDefault="004C78B8" w:rsidP="004C78B8">
      <w:pPr>
        <w:ind w:firstLine="720"/>
        <w:rPr>
          <w:rFonts w:ascii="Arial" w:eastAsia="Arial Unicode MS" w:hAnsi="Arial" w:cs="Arial"/>
          <w:sz w:val="20"/>
          <w:szCs w:val="20"/>
        </w:rPr>
      </w:pPr>
      <w:proofErr w:type="spellStart"/>
      <w:r w:rsidRPr="00CA7A67">
        <w:rPr>
          <w:rFonts w:ascii="Arial" w:hAnsi="Arial" w:cs="Arial"/>
          <w:b/>
          <w:bCs/>
          <w:sz w:val="20"/>
          <w:szCs w:val="20"/>
        </w:rPr>
        <w:t>BlitzDocs</w:t>
      </w:r>
      <w:proofErr w:type="spellEnd"/>
      <w:r w:rsidRPr="00CA7A67">
        <w:rPr>
          <w:rFonts w:ascii="Arial" w:hAnsi="Arial" w:cs="Arial"/>
          <w:b/>
          <w:bCs/>
          <w:sz w:val="20"/>
          <w:szCs w:val="20"/>
        </w:rPr>
        <w:t xml:space="preserve"> ECM enhancements</w:t>
      </w:r>
      <w:r w:rsidRPr="00CA7A67">
        <w:rPr>
          <w:rFonts w:ascii="Arial" w:hAnsi="Arial" w:cs="Arial"/>
          <w:sz w:val="20"/>
          <w:szCs w:val="20"/>
        </w:rPr>
        <w:t>.</w:t>
      </w:r>
    </w:p>
    <w:p w14:paraId="17950FA4" w14:textId="77777777" w:rsidR="004C78B8" w:rsidRPr="00CA7A67" w:rsidRDefault="004C78B8" w:rsidP="004C78B8">
      <w:pPr>
        <w:pStyle w:val="ListParagraph"/>
        <w:ind w:left="420"/>
        <w:rPr>
          <w:rFonts w:ascii="Arial" w:hAnsi="Arial" w:cs="Arial"/>
          <w:sz w:val="20"/>
          <w:szCs w:val="20"/>
        </w:rPr>
      </w:pPr>
      <w:r w:rsidRPr="00CA7A67">
        <w:rPr>
          <w:rFonts w:ascii="Arial" w:hAnsi="Arial" w:cs="Arial"/>
          <w:sz w:val="20"/>
          <w:szCs w:val="20"/>
        </w:rPr>
        <w:t xml:space="preserve"> </w:t>
      </w:r>
    </w:p>
    <w:p w14:paraId="4C85B495" w14:textId="77777777" w:rsidR="004C78B8" w:rsidRPr="00CA7A67" w:rsidRDefault="004C78B8" w:rsidP="004C78B8">
      <w:pPr>
        <w:pStyle w:val="ListParagraph"/>
        <w:ind w:left="420"/>
        <w:rPr>
          <w:rFonts w:ascii="Arial" w:hAnsi="Arial" w:cs="Arial"/>
          <w:sz w:val="20"/>
          <w:szCs w:val="20"/>
        </w:rPr>
      </w:pPr>
      <w:r w:rsidRPr="00CA7A67">
        <w:rPr>
          <w:rFonts w:ascii="Arial" w:hAnsi="Arial" w:cs="Arial"/>
          <w:sz w:val="20"/>
          <w:szCs w:val="20"/>
        </w:rPr>
        <w:t> </w:t>
      </w:r>
      <w:proofErr w:type="spellStart"/>
      <w:r w:rsidRPr="00CA7A67">
        <w:rPr>
          <w:rFonts w:ascii="Arial" w:hAnsi="Arial" w:cs="Arial"/>
          <w:sz w:val="20"/>
          <w:szCs w:val="20"/>
        </w:rPr>
        <w:t>BlitzDocs</w:t>
      </w:r>
      <w:proofErr w:type="spellEnd"/>
      <w:r w:rsidRPr="00CA7A67">
        <w:rPr>
          <w:rFonts w:ascii="Arial" w:hAnsi="Arial" w:cs="Arial"/>
          <w:sz w:val="20"/>
          <w:szCs w:val="20"/>
        </w:rPr>
        <w:t xml:space="preserve"> is SaaS service that provides ECM Capabilities. It lacks many features required by the business division. The enhancement project downloads the documents nightly and syncs them periodically. The Web Application interface enables users to update various aspects of the documents downloaded. The documents will be synced to keep them consistent.</w:t>
      </w:r>
    </w:p>
    <w:p w14:paraId="406DA633" w14:textId="77777777" w:rsidR="004C78B8" w:rsidRPr="00CA7A67" w:rsidRDefault="004C78B8" w:rsidP="004C78B8">
      <w:pPr>
        <w:pStyle w:val="ListParagraph"/>
        <w:ind w:left="420"/>
        <w:rPr>
          <w:rFonts w:ascii="Arial" w:hAnsi="Arial" w:cs="Arial"/>
          <w:sz w:val="20"/>
          <w:szCs w:val="20"/>
        </w:rPr>
      </w:pPr>
    </w:p>
    <w:p w14:paraId="498DC5D9" w14:textId="2FBD4F83" w:rsidR="004C78B8" w:rsidRPr="00CA7A67" w:rsidRDefault="004C78B8" w:rsidP="004C78B8">
      <w:pPr>
        <w:pStyle w:val="ListParagraph"/>
        <w:ind w:left="420"/>
        <w:rPr>
          <w:rFonts w:ascii="Arial" w:hAnsi="Arial" w:cs="Arial"/>
          <w:sz w:val="20"/>
          <w:szCs w:val="20"/>
        </w:rPr>
      </w:pPr>
      <w:r w:rsidRPr="00CA7A67">
        <w:rPr>
          <w:rFonts w:ascii="Arial" w:hAnsi="Arial" w:cs="Arial"/>
          <w:sz w:val="20"/>
          <w:szCs w:val="20"/>
        </w:rPr>
        <w:t xml:space="preserve"> As senior architect and developer, I created the application POC using user requirements. Once it was accepted, a full-blown project was initiated with developers, testers and BAs on board. Additional Features were added.</w:t>
      </w:r>
    </w:p>
    <w:p w14:paraId="5EEBEF12" w14:textId="77777777" w:rsidR="004C78B8" w:rsidRPr="00CA7A67" w:rsidRDefault="004C78B8" w:rsidP="004C78B8">
      <w:pPr>
        <w:pStyle w:val="ListParagraph"/>
        <w:ind w:left="420"/>
        <w:rPr>
          <w:rFonts w:ascii="Arial" w:hAnsi="Arial" w:cs="Arial"/>
          <w:sz w:val="20"/>
          <w:szCs w:val="20"/>
        </w:rPr>
      </w:pPr>
    </w:p>
    <w:p w14:paraId="1C3F6C31" w14:textId="69B0B744" w:rsidR="004C78B8" w:rsidRPr="00CA7A67" w:rsidRDefault="004C78B8" w:rsidP="004C78B8">
      <w:pPr>
        <w:pStyle w:val="ListParagraph"/>
        <w:ind w:left="420"/>
        <w:rPr>
          <w:rFonts w:ascii="Arial" w:hAnsi="Arial" w:cs="Arial"/>
          <w:sz w:val="20"/>
          <w:szCs w:val="20"/>
        </w:rPr>
      </w:pPr>
      <w:r w:rsidRPr="00CA7A67">
        <w:rPr>
          <w:rFonts w:ascii="Arial" w:hAnsi="Arial" w:cs="Arial"/>
          <w:sz w:val="20"/>
          <w:szCs w:val="20"/>
        </w:rPr>
        <w:t>I used my C#, ASP.Net expertise to build the application. I used APS.Net MVC structure. I built Web Services layer. Continuous Integration was implemented, and DevOps was used for regular updates to the application. This has been successful product within the division.</w:t>
      </w:r>
    </w:p>
    <w:p w14:paraId="482667CC" w14:textId="74B8B033" w:rsidR="004C78B8" w:rsidRPr="00CA7A67" w:rsidRDefault="004C78B8" w:rsidP="004C78B8">
      <w:pPr>
        <w:pStyle w:val="ListParagraph"/>
        <w:ind w:left="420"/>
        <w:rPr>
          <w:rFonts w:ascii="Arial" w:hAnsi="Arial" w:cs="Arial"/>
          <w:sz w:val="20"/>
          <w:szCs w:val="20"/>
        </w:rPr>
      </w:pPr>
      <w:r w:rsidRPr="00CA7A67">
        <w:rPr>
          <w:rFonts w:ascii="Arial" w:hAnsi="Arial" w:cs="Arial"/>
          <w:sz w:val="20"/>
          <w:szCs w:val="20"/>
        </w:rPr>
        <w:lastRenderedPageBreak/>
        <w:t xml:space="preserve"> I used the Modern Delivery methodologies. DevOps principles were applied to this project which made CI/CD an important aspect. I used Docker container model to deploy application into Microsoft Azure.</w:t>
      </w:r>
    </w:p>
    <w:p w14:paraId="0468C857" w14:textId="77777777" w:rsidR="004C78B8" w:rsidRPr="00CA7A67" w:rsidRDefault="004C78B8" w:rsidP="004C78B8">
      <w:pPr>
        <w:pStyle w:val="ListParagraph"/>
        <w:ind w:left="420"/>
        <w:rPr>
          <w:rFonts w:ascii="Arial" w:hAnsi="Arial" w:cs="Arial"/>
          <w:sz w:val="20"/>
          <w:szCs w:val="20"/>
        </w:rPr>
      </w:pPr>
    </w:p>
    <w:p w14:paraId="42DA732B" w14:textId="77777777" w:rsidR="004C78B8" w:rsidRPr="00CA7A67" w:rsidRDefault="004C78B8" w:rsidP="004C78B8">
      <w:pPr>
        <w:pStyle w:val="ListParagraph"/>
        <w:ind w:left="420"/>
        <w:rPr>
          <w:rFonts w:ascii="Arial" w:hAnsi="Arial" w:cs="Arial"/>
          <w:b/>
          <w:sz w:val="20"/>
          <w:szCs w:val="20"/>
        </w:rPr>
      </w:pPr>
      <w:proofErr w:type="spellStart"/>
      <w:r w:rsidRPr="00CA7A67">
        <w:rPr>
          <w:rFonts w:ascii="Arial" w:hAnsi="Arial" w:cs="Arial"/>
          <w:b/>
          <w:sz w:val="20"/>
          <w:szCs w:val="20"/>
        </w:rPr>
        <w:t>EnvironmentC</w:t>
      </w:r>
      <w:proofErr w:type="spellEnd"/>
      <w:r w:rsidRPr="00CA7A67">
        <w:rPr>
          <w:rFonts w:ascii="Arial" w:hAnsi="Arial" w:cs="Arial"/>
          <w:b/>
          <w:sz w:val="20"/>
          <w:szCs w:val="20"/>
        </w:rPr>
        <w:t xml:space="preserve">#, ASP.Net MVC, GitHub, Azure, HTML 5, Bootstrap, </w:t>
      </w:r>
      <w:proofErr w:type="spellStart"/>
      <w:r w:rsidRPr="00CA7A67">
        <w:rPr>
          <w:rFonts w:ascii="Arial" w:hAnsi="Arial" w:cs="Arial"/>
          <w:b/>
          <w:sz w:val="20"/>
          <w:szCs w:val="20"/>
        </w:rPr>
        <w:t>WebPack</w:t>
      </w:r>
      <w:proofErr w:type="spellEnd"/>
      <w:r w:rsidRPr="00CA7A67">
        <w:rPr>
          <w:rFonts w:ascii="Arial" w:hAnsi="Arial" w:cs="Arial"/>
          <w:b/>
          <w:sz w:val="20"/>
          <w:szCs w:val="20"/>
        </w:rPr>
        <w:t xml:space="preserve">, Babel, Typescript, </w:t>
      </w:r>
      <w:proofErr w:type="spellStart"/>
      <w:r w:rsidRPr="00CA7A67">
        <w:rPr>
          <w:rFonts w:ascii="Arial" w:hAnsi="Arial" w:cs="Arial"/>
          <w:b/>
          <w:sz w:val="20"/>
          <w:szCs w:val="20"/>
        </w:rPr>
        <w:t>CosmosDB</w:t>
      </w:r>
      <w:proofErr w:type="spellEnd"/>
      <w:r w:rsidRPr="00CA7A67">
        <w:rPr>
          <w:rFonts w:ascii="Arial" w:hAnsi="Arial" w:cs="Arial"/>
          <w:b/>
          <w:sz w:val="20"/>
          <w:szCs w:val="20"/>
        </w:rPr>
        <w:t xml:space="preserve">, </w:t>
      </w:r>
      <w:proofErr w:type="spellStart"/>
      <w:r w:rsidRPr="00CA7A67">
        <w:rPr>
          <w:rFonts w:ascii="Arial" w:hAnsi="Arial" w:cs="Arial"/>
          <w:b/>
          <w:sz w:val="20"/>
          <w:szCs w:val="20"/>
        </w:rPr>
        <w:t>RavenDB</w:t>
      </w:r>
      <w:proofErr w:type="spellEnd"/>
      <w:r w:rsidRPr="00CA7A67">
        <w:rPr>
          <w:rFonts w:ascii="Arial" w:hAnsi="Arial" w:cs="Arial"/>
          <w:b/>
          <w:sz w:val="20"/>
          <w:szCs w:val="20"/>
        </w:rPr>
        <w:t>, SQL DB</w:t>
      </w:r>
    </w:p>
    <w:p w14:paraId="2FA024BF" w14:textId="77777777" w:rsidR="007649E9" w:rsidRPr="00CA7A67" w:rsidRDefault="007649E9">
      <w:pPr>
        <w:pStyle w:val="ListParagraph"/>
        <w:ind w:left="420"/>
        <w:rPr>
          <w:rFonts w:ascii="Arial" w:hAnsi="Arial" w:cs="Arial"/>
          <w:sz w:val="20"/>
          <w:szCs w:val="20"/>
        </w:rPr>
      </w:pPr>
    </w:p>
    <w:p w14:paraId="2DAE9206" w14:textId="77777777" w:rsidR="00D72EAB" w:rsidRPr="00CA7A67" w:rsidRDefault="00000000">
      <w:pPr>
        <w:rPr>
          <w:rFonts w:ascii="Arial" w:eastAsia="Arial Unicode MS" w:hAnsi="Arial" w:cs="Arial"/>
          <w:sz w:val="20"/>
          <w:szCs w:val="20"/>
        </w:rPr>
      </w:pPr>
    </w:p>
    <w:p w14:paraId="1D24B378" w14:textId="77777777" w:rsidR="0013459A" w:rsidRPr="00CA7A67" w:rsidRDefault="00245791">
      <w:pPr>
        <w:rPr>
          <w:rFonts w:ascii="Arial" w:eastAsia="Arial Unicode MS" w:hAnsi="Arial" w:cs="Arial"/>
          <w:sz w:val="20"/>
          <w:szCs w:val="20"/>
        </w:rPr>
      </w:pPr>
      <w:proofErr w:type="spellStart"/>
      <w:r w:rsidRPr="00CA7A67">
        <w:rPr>
          <w:rFonts w:ascii="Arial" w:eastAsia="Arial Unicode MS" w:hAnsi="Arial" w:cs="Arial"/>
          <w:b/>
          <w:bCs/>
          <w:sz w:val="20"/>
          <w:szCs w:val="20"/>
        </w:rPr>
        <w:t>Wahington</w:t>
      </w:r>
      <w:proofErr w:type="spellEnd"/>
      <w:r w:rsidRPr="00CA7A67">
        <w:rPr>
          <w:rFonts w:ascii="Arial" w:eastAsia="Arial Unicode MS" w:hAnsi="Arial" w:cs="Arial"/>
          <w:b/>
          <w:bCs/>
          <w:sz w:val="20"/>
          <w:szCs w:val="20"/>
        </w:rPr>
        <w:t xml:space="preserve"> Gas Light Company, Springfield VA</w:t>
      </w:r>
      <w:r w:rsidRPr="00CA7A67">
        <w:rPr>
          <w:rFonts w:ascii="Arial" w:eastAsia="Arial Unicode MS" w:hAnsi="Arial" w:cs="Arial"/>
          <w:b/>
          <w:bCs/>
          <w:sz w:val="20"/>
          <w:szCs w:val="20"/>
        </w:rPr>
        <w:tab/>
      </w:r>
      <w:r w:rsidRPr="00CA7A67">
        <w:rPr>
          <w:rFonts w:ascii="Arial" w:eastAsia="Arial Unicode MS" w:hAnsi="Arial" w:cs="Arial"/>
          <w:b/>
          <w:bCs/>
          <w:sz w:val="20"/>
          <w:szCs w:val="20"/>
        </w:rPr>
        <w:tab/>
      </w:r>
      <w:r w:rsidRPr="00CA7A67">
        <w:rPr>
          <w:rFonts w:ascii="Arial" w:eastAsia="Arial Unicode MS" w:hAnsi="Arial" w:cs="Arial"/>
          <w:b/>
          <w:bCs/>
          <w:sz w:val="20"/>
          <w:szCs w:val="20"/>
        </w:rPr>
        <w:tab/>
      </w:r>
      <w:r w:rsidRPr="00CA7A67">
        <w:rPr>
          <w:rFonts w:ascii="Arial" w:eastAsia="Arial Unicode MS" w:hAnsi="Arial" w:cs="Arial"/>
          <w:b/>
          <w:sz w:val="20"/>
          <w:szCs w:val="20"/>
        </w:rPr>
        <w:tab/>
        <w:t xml:space="preserve">May 2016 to </w:t>
      </w:r>
      <w:r w:rsidRPr="00CA7A67">
        <w:rPr>
          <w:rFonts w:ascii="Arial" w:eastAsia="Arial Unicode MS" w:hAnsi="Arial" w:cs="Arial"/>
          <w:b/>
          <w:bCs/>
          <w:sz w:val="20"/>
          <w:szCs w:val="20"/>
        </w:rPr>
        <w:t>June 2017</w:t>
      </w:r>
    </w:p>
    <w:p w14:paraId="2405BA6B" w14:textId="0F0C4096" w:rsidR="0013459A" w:rsidRPr="00CA7A67" w:rsidRDefault="00DD4A1B">
      <w:pPr>
        <w:rPr>
          <w:rFonts w:ascii="Arial" w:eastAsia="Arial Unicode MS" w:hAnsi="Arial" w:cs="Arial"/>
          <w:sz w:val="20"/>
          <w:szCs w:val="20"/>
        </w:rPr>
      </w:pPr>
      <w:r>
        <w:rPr>
          <w:rFonts w:ascii="Arial" w:eastAsia="Arial Unicode MS" w:hAnsi="Arial" w:cs="Arial"/>
          <w:b/>
          <w:bCs/>
          <w:sz w:val="20"/>
          <w:szCs w:val="20"/>
        </w:rPr>
        <w:t>SME/SharePoint Architect</w:t>
      </w:r>
    </w:p>
    <w:p w14:paraId="0ACD5AB7" w14:textId="77777777" w:rsidR="0013459A" w:rsidRPr="00CA7A67" w:rsidRDefault="00245791">
      <w:pPr>
        <w:rPr>
          <w:rFonts w:ascii="Arial" w:eastAsia="Arial Unicode MS" w:hAnsi="Arial" w:cs="Arial"/>
          <w:sz w:val="20"/>
          <w:szCs w:val="20"/>
        </w:rPr>
      </w:pPr>
      <w:r w:rsidRPr="00CA7A67">
        <w:rPr>
          <w:rFonts w:ascii="Arial" w:eastAsia="Arial Unicode MS" w:hAnsi="Arial" w:cs="Arial"/>
          <w:sz w:val="20"/>
          <w:szCs w:val="20"/>
        </w:rPr>
        <w:tab/>
      </w:r>
      <w:r w:rsidRPr="00CA7A67">
        <w:rPr>
          <w:rFonts w:ascii="Arial" w:eastAsia="Arial Unicode MS" w:hAnsi="Arial" w:cs="Arial"/>
          <w:sz w:val="20"/>
          <w:szCs w:val="20"/>
        </w:rPr>
        <w:tab/>
        <w:t>As a consultant .Net SME, I joined the project in critical phase. The previous launch had issues and performance was a problem. I established baselines, performance metrics and other requirements using AppDynamics to measure response times.</w:t>
      </w:r>
    </w:p>
    <w:p w14:paraId="031DC8AB" w14:textId="77777777" w:rsidR="0013459A" w:rsidRPr="00CA7A67" w:rsidRDefault="00245791">
      <w:pPr>
        <w:rPr>
          <w:rFonts w:ascii="Arial" w:eastAsia="Arial Unicode MS" w:hAnsi="Arial" w:cs="Arial"/>
          <w:sz w:val="20"/>
          <w:szCs w:val="20"/>
        </w:rPr>
      </w:pPr>
      <w:r w:rsidRPr="00CA7A67">
        <w:rPr>
          <w:rFonts w:ascii="Arial" w:eastAsia="Arial Unicode MS" w:hAnsi="Arial" w:cs="Arial"/>
          <w:sz w:val="20"/>
          <w:szCs w:val="20"/>
        </w:rPr>
        <w:t xml:space="preserve">  I developed WCF services using c#.  I developed a model application using C#, ASP.Net, WCF to mimic the SharePoint 2010 implementation to tune the WCF services.  I also built custom load generator using C# to produce 100+ RPM of load on the application.   I implemented </w:t>
      </w:r>
      <w:proofErr w:type="spellStart"/>
      <w:r w:rsidRPr="00CA7A67">
        <w:rPr>
          <w:rFonts w:ascii="Arial" w:eastAsia="Arial Unicode MS" w:hAnsi="Arial" w:cs="Arial"/>
          <w:sz w:val="20"/>
          <w:szCs w:val="20"/>
        </w:rPr>
        <w:t>NetPipeBinding</w:t>
      </w:r>
      <w:proofErr w:type="spellEnd"/>
      <w:r w:rsidRPr="00CA7A67">
        <w:rPr>
          <w:rFonts w:ascii="Arial" w:eastAsia="Arial Unicode MS" w:hAnsi="Arial" w:cs="Arial"/>
          <w:sz w:val="20"/>
          <w:szCs w:val="20"/>
        </w:rPr>
        <w:t xml:space="preserve"> instead of </w:t>
      </w:r>
      <w:proofErr w:type="spellStart"/>
      <w:r w:rsidRPr="00CA7A67">
        <w:rPr>
          <w:rFonts w:ascii="Arial" w:eastAsia="Arial Unicode MS" w:hAnsi="Arial" w:cs="Arial"/>
          <w:sz w:val="20"/>
          <w:szCs w:val="20"/>
        </w:rPr>
        <w:t>NetTcpBinding</w:t>
      </w:r>
      <w:proofErr w:type="spellEnd"/>
      <w:r w:rsidRPr="00CA7A67">
        <w:rPr>
          <w:rFonts w:ascii="Arial" w:eastAsia="Arial Unicode MS" w:hAnsi="Arial" w:cs="Arial"/>
          <w:sz w:val="20"/>
          <w:szCs w:val="20"/>
        </w:rPr>
        <w:t>.</w:t>
      </w:r>
    </w:p>
    <w:p w14:paraId="28A805B7" w14:textId="77777777" w:rsidR="0013459A" w:rsidRPr="00CA7A67" w:rsidRDefault="00245791">
      <w:pPr>
        <w:rPr>
          <w:rFonts w:ascii="Arial" w:eastAsia="Arial Unicode MS" w:hAnsi="Arial" w:cs="Arial"/>
          <w:sz w:val="20"/>
          <w:szCs w:val="20"/>
        </w:rPr>
      </w:pPr>
      <w:r w:rsidRPr="00CA7A67">
        <w:rPr>
          <w:rFonts w:ascii="Arial" w:eastAsia="Arial Unicode MS" w:hAnsi="Arial" w:cs="Arial"/>
          <w:sz w:val="20"/>
          <w:szCs w:val="20"/>
        </w:rPr>
        <w:t xml:space="preserve">   This helped a lot in isolating and </w:t>
      </w:r>
      <w:proofErr w:type="gramStart"/>
      <w:r w:rsidRPr="00CA7A67">
        <w:rPr>
          <w:rFonts w:ascii="Arial" w:eastAsia="Arial Unicode MS" w:hAnsi="Arial" w:cs="Arial"/>
          <w:sz w:val="20"/>
          <w:szCs w:val="20"/>
        </w:rPr>
        <w:t>fine tuning</w:t>
      </w:r>
      <w:proofErr w:type="gramEnd"/>
      <w:r w:rsidRPr="00CA7A67">
        <w:rPr>
          <w:rFonts w:ascii="Arial" w:eastAsia="Arial Unicode MS" w:hAnsi="Arial" w:cs="Arial"/>
          <w:sz w:val="20"/>
          <w:szCs w:val="20"/>
        </w:rPr>
        <w:t xml:space="preserve"> Application Performance.</w:t>
      </w:r>
    </w:p>
    <w:p w14:paraId="50EFFCCC" w14:textId="77777777" w:rsidR="0013459A" w:rsidRPr="00CA7A67" w:rsidRDefault="00245791">
      <w:pPr>
        <w:rPr>
          <w:rFonts w:ascii="Arial" w:eastAsia="Arial Unicode MS" w:hAnsi="Arial" w:cs="Arial"/>
          <w:sz w:val="20"/>
          <w:szCs w:val="20"/>
        </w:rPr>
      </w:pPr>
      <w:r w:rsidRPr="00CA7A67">
        <w:rPr>
          <w:rFonts w:ascii="Arial" w:eastAsia="Arial Unicode MS" w:hAnsi="Arial" w:cs="Arial"/>
          <w:sz w:val="20"/>
          <w:szCs w:val="20"/>
        </w:rPr>
        <w:t>I also manipulated Throttling settings to optimize performance. I benchmarked the performance and set up operating guide lines, SLA for the Production Support team.</w:t>
      </w:r>
    </w:p>
    <w:p w14:paraId="21C1FB3F" w14:textId="77777777" w:rsidR="0013459A" w:rsidRPr="00CA7A67" w:rsidRDefault="00000000">
      <w:pPr>
        <w:rPr>
          <w:rFonts w:ascii="Arial" w:eastAsia="Arial Unicode MS" w:hAnsi="Arial" w:cs="Arial"/>
          <w:sz w:val="20"/>
          <w:szCs w:val="20"/>
        </w:rPr>
      </w:pPr>
    </w:p>
    <w:p w14:paraId="29D07143" w14:textId="77777777" w:rsidR="0013459A" w:rsidRPr="00CA7A67" w:rsidRDefault="00000000">
      <w:pPr>
        <w:rPr>
          <w:rFonts w:ascii="Arial" w:eastAsia="Arial Unicode MS" w:hAnsi="Arial" w:cs="Arial"/>
          <w:sz w:val="20"/>
          <w:szCs w:val="20"/>
        </w:rPr>
      </w:pPr>
    </w:p>
    <w:p w14:paraId="3C95D4DB" w14:textId="77777777" w:rsidR="0013459A" w:rsidRPr="00CA7A67" w:rsidRDefault="00000000">
      <w:pPr>
        <w:rPr>
          <w:rFonts w:ascii="Arial" w:eastAsia="Arial Unicode MS" w:hAnsi="Arial" w:cs="Arial"/>
          <w:sz w:val="20"/>
          <w:szCs w:val="20"/>
        </w:rPr>
      </w:pPr>
    </w:p>
    <w:p w14:paraId="5B13B444" w14:textId="77777777" w:rsidR="0013459A" w:rsidRPr="00CA7A67" w:rsidRDefault="00245791">
      <w:pPr>
        <w:rPr>
          <w:rFonts w:ascii="Arial" w:eastAsia="Arial Unicode MS" w:hAnsi="Arial" w:cs="Arial"/>
          <w:sz w:val="20"/>
          <w:szCs w:val="20"/>
        </w:rPr>
      </w:pPr>
      <w:r w:rsidRPr="00CA7A67">
        <w:rPr>
          <w:rFonts w:ascii="Arial" w:eastAsia="Arial Unicode MS" w:hAnsi="Arial" w:cs="Arial"/>
          <w:b/>
          <w:bCs/>
          <w:sz w:val="20"/>
          <w:szCs w:val="20"/>
        </w:rPr>
        <w:t xml:space="preserve">Environment:  Asp.Net, WCF 4.0, </w:t>
      </w:r>
      <w:proofErr w:type="spellStart"/>
      <w:r w:rsidRPr="00CA7A67">
        <w:rPr>
          <w:rFonts w:ascii="Arial" w:eastAsia="Arial Unicode MS" w:hAnsi="Arial" w:cs="Arial"/>
          <w:b/>
          <w:bCs/>
          <w:sz w:val="20"/>
          <w:szCs w:val="20"/>
        </w:rPr>
        <w:t>Ninject</w:t>
      </w:r>
      <w:proofErr w:type="spellEnd"/>
      <w:r w:rsidRPr="00CA7A67">
        <w:rPr>
          <w:rFonts w:ascii="Arial" w:eastAsia="Arial Unicode MS" w:hAnsi="Arial" w:cs="Arial"/>
          <w:b/>
          <w:bCs/>
          <w:sz w:val="20"/>
          <w:szCs w:val="20"/>
        </w:rPr>
        <w:t xml:space="preserve">, </w:t>
      </w:r>
      <w:proofErr w:type="spellStart"/>
      <w:r w:rsidRPr="00CA7A67">
        <w:rPr>
          <w:rFonts w:ascii="Arial" w:eastAsia="Arial Unicode MS" w:hAnsi="Arial" w:cs="Arial"/>
          <w:b/>
          <w:bCs/>
          <w:sz w:val="20"/>
          <w:szCs w:val="20"/>
        </w:rPr>
        <w:t>AppDynaics</w:t>
      </w:r>
      <w:proofErr w:type="spellEnd"/>
      <w:r w:rsidRPr="00CA7A67">
        <w:rPr>
          <w:rFonts w:ascii="Arial" w:eastAsia="Arial Unicode MS" w:hAnsi="Arial" w:cs="Arial"/>
          <w:b/>
          <w:bCs/>
          <w:sz w:val="20"/>
          <w:szCs w:val="20"/>
        </w:rPr>
        <w:t>, SharePoint Designer 2013, XML, XSLT, HTML, CSS, JavaScript, JSON</w:t>
      </w:r>
    </w:p>
    <w:p w14:paraId="1DF78553" w14:textId="77777777" w:rsidR="0013459A" w:rsidRPr="00CA7A67" w:rsidRDefault="00000000">
      <w:pPr>
        <w:rPr>
          <w:rFonts w:ascii="Arial" w:eastAsia="Arial Unicode MS" w:hAnsi="Arial" w:cs="Arial"/>
          <w:sz w:val="20"/>
          <w:szCs w:val="20"/>
        </w:rPr>
      </w:pPr>
    </w:p>
    <w:p w14:paraId="3BC274DA" w14:textId="77777777" w:rsidR="0013459A" w:rsidRPr="00CA7A67" w:rsidRDefault="00245791">
      <w:pPr>
        <w:rPr>
          <w:rFonts w:ascii="Arial" w:eastAsia="Arial Unicode MS" w:hAnsi="Arial" w:cs="Arial"/>
          <w:sz w:val="20"/>
          <w:szCs w:val="20"/>
        </w:rPr>
      </w:pPr>
      <w:r w:rsidRPr="00CA7A67">
        <w:rPr>
          <w:rFonts w:ascii="Arial" w:eastAsia="Arial Unicode MS" w:hAnsi="Arial" w:cs="Arial"/>
          <w:b/>
          <w:bCs/>
          <w:sz w:val="20"/>
          <w:szCs w:val="20"/>
        </w:rPr>
        <w:t>SUS LLC</w:t>
      </w:r>
      <w:r w:rsidRPr="00CA7A67">
        <w:rPr>
          <w:rFonts w:ascii="Arial" w:eastAsia="Arial Unicode MS" w:hAnsi="Arial" w:cs="Arial"/>
          <w:b/>
          <w:bCs/>
          <w:sz w:val="20"/>
          <w:szCs w:val="20"/>
        </w:rPr>
        <w:tab/>
      </w:r>
      <w:r w:rsidRPr="00CA7A67">
        <w:rPr>
          <w:rFonts w:ascii="Arial" w:eastAsia="Arial Unicode MS" w:hAnsi="Arial" w:cs="Arial"/>
          <w:b/>
          <w:bCs/>
          <w:sz w:val="20"/>
          <w:szCs w:val="20"/>
        </w:rPr>
        <w:tab/>
      </w:r>
      <w:r w:rsidRPr="00CA7A67">
        <w:rPr>
          <w:rFonts w:ascii="Arial" w:eastAsia="Arial Unicode MS" w:hAnsi="Arial" w:cs="Arial"/>
          <w:b/>
          <w:bCs/>
          <w:sz w:val="20"/>
          <w:szCs w:val="20"/>
        </w:rPr>
        <w:tab/>
      </w:r>
      <w:r w:rsidRPr="00CA7A67">
        <w:rPr>
          <w:rFonts w:ascii="Arial" w:eastAsia="Arial Unicode MS" w:hAnsi="Arial" w:cs="Arial"/>
          <w:b/>
          <w:bCs/>
          <w:sz w:val="20"/>
          <w:szCs w:val="20"/>
        </w:rPr>
        <w:tab/>
      </w:r>
      <w:r w:rsidRPr="00CA7A67">
        <w:rPr>
          <w:rFonts w:ascii="Arial" w:eastAsia="Arial Unicode MS" w:hAnsi="Arial" w:cs="Arial"/>
          <w:b/>
          <w:bCs/>
          <w:sz w:val="20"/>
          <w:szCs w:val="20"/>
        </w:rPr>
        <w:tab/>
      </w:r>
      <w:r w:rsidRPr="00CA7A67">
        <w:rPr>
          <w:rFonts w:ascii="Arial" w:eastAsia="Arial Unicode MS" w:hAnsi="Arial" w:cs="Arial"/>
          <w:b/>
          <w:bCs/>
          <w:sz w:val="20"/>
          <w:szCs w:val="20"/>
        </w:rPr>
        <w:tab/>
      </w:r>
      <w:r w:rsidRPr="00CA7A67">
        <w:rPr>
          <w:rFonts w:ascii="Arial" w:eastAsia="Arial Unicode MS" w:hAnsi="Arial" w:cs="Arial"/>
          <w:b/>
          <w:bCs/>
          <w:sz w:val="20"/>
          <w:szCs w:val="20"/>
        </w:rPr>
        <w:tab/>
      </w:r>
      <w:r w:rsidRPr="00CA7A67">
        <w:rPr>
          <w:rFonts w:ascii="Arial" w:eastAsia="Arial Unicode MS" w:hAnsi="Arial" w:cs="Arial"/>
          <w:b/>
          <w:bCs/>
          <w:sz w:val="20"/>
          <w:szCs w:val="20"/>
        </w:rPr>
        <w:tab/>
      </w:r>
      <w:r w:rsidRPr="00CA7A67">
        <w:rPr>
          <w:rFonts w:ascii="Arial" w:eastAsia="Arial Unicode MS" w:hAnsi="Arial" w:cs="Arial"/>
          <w:b/>
          <w:sz w:val="20"/>
          <w:szCs w:val="20"/>
        </w:rPr>
        <w:tab/>
        <w:t>Jan 2016 to May 2016</w:t>
      </w:r>
    </w:p>
    <w:p w14:paraId="2E09B5C6" w14:textId="6644A268" w:rsidR="0013459A" w:rsidRPr="00CA7A67" w:rsidRDefault="00DD4A1B">
      <w:pPr>
        <w:rPr>
          <w:rFonts w:ascii="Arial" w:eastAsia="Arial Unicode MS" w:hAnsi="Arial" w:cs="Arial"/>
          <w:sz w:val="20"/>
          <w:szCs w:val="20"/>
        </w:rPr>
      </w:pPr>
      <w:r>
        <w:rPr>
          <w:rFonts w:ascii="Arial" w:eastAsia="Arial Unicode MS" w:hAnsi="Arial" w:cs="Arial"/>
          <w:b/>
          <w:bCs/>
          <w:sz w:val="20"/>
          <w:szCs w:val="20"/>
        </w:rPr>
        <w:t>Architect</w:t>
      </w:r>
    </w:p>
    <w:p w14:paraId="458F39F5" w14:textId="77777777" w:rsidR="0013459A" w:rsidRPr="00CA7A67" w:rsidRDefault="00000000">
      <w:pPr>
        <w:rPr>
          <w:rFonts w:ascii="Arial" w:eastAsia="Arial Unicode MS" w:hAnsi="Arial" w:cs="Arial"/>
          <w:sz w:val="20"/>
          <w:szCs w:val="20"/>
        </w:rPr>
      </w:pPr>
    </w:p>
    <w:p w14:paraId="22AF3B5B" w14:textId="77777777" w:rsidR="0013459A" w:rsidRPr="00CA7A67" w:rsidRDefault="00245791">
      <w:pPr>
        <w:rPr>
          <w:rFonts w:ascii="Arial" w:eastAsia="Arial Unicode MS" w:hAnsi="Arial" w:cs="Arial"/>
          <w:sz w:val="20"/>
          <w:szCs w:val="20"/>
        </w:rPr>
      </w:pPr>
      <w:r w:rsidRPr="00CA7A67">
        <w:rPr>
          <w:rFonts w:ascii="Arial" w:eastAsia="Arial Unicode MS" w:hAnsi="Arial" w:cs="Arial"/>
          <w:sz w:val="20"/>
          <w:szCs w:val="20"/>
        </w:rPr>
        <w:t xml:space="preserve"> I extended existing ASP.Net application </w:t>
      </w:r>
      <w:proofErr w:type="gramStart"/>
      <w:r w:rsidRPr="00CA7A67">
        <w:rPr>
          <w:rFonts w:ascii="Arial" w:eastAsia="Arial Unicode MS" w:hAnsi="Arial" w:cs="Arial"/>
          <w:sz w:val="20"/>
          <w:szCs w:val="20"/>
        </w:rPr>
        <w:t>to  MVC</w:t>
      </w:r>
      <w:proofErr w:type="gramEnd"/>
      <w:r w:rsidRPr="00CA7A67">
        <w:rPr>
          <w:rFonts w:ascii="Arial" w:eastAsia="Arial Unicode MS" w:hAnsi="Arial" w:cs="Arial"/>
          <w:sz w:val="20"/>
          <w:szCs w:val="20"/>
        </w:rPr>
        <w:t xml:space="preserve"> Structure converting user controls into </w:t>
      </w:r>
      <w:proofErr w:type="spellStart"/>
      <w:r w:rsidRPr="00CA7A67">
        <w:rPr>
          <w:rFonts w:ascii="Arial" w:eastAsia="Arial Unicode MS" w:hAnsi="Arial" w:cs="Arial"/>
          <w:sz w:val="20"/>
          <w:szCs w:val="20"/>
        </w:rPr>
        <w:t>WebParts</w:t>
      </w:r>
      <w:proofErr w:type="spellEnd"/>
      <w:r w:rsidRPr="00CA7A67">
        <w:rPr>
          <w:rFonts w:ascii="Arial" w:eastAsia="Arial Unicode MS" w:hAnsi="Arial" w:cs="Arial"/>
          <w:sz w:val="20"/>
          <w:szCs w:val="20"/>
        </w:rPr>
        <w:t xml:space="preserve">. I migrated ASPX pages to site pages and built WSPs and additional RESTful WCF Services using C# services to bridge some of data requirements. </w:t>
      </w:r>
    </w:p>
    <w:p w14:paraId="3784D33F" w14:textId="77777777" w:rsidR="0013459A" w:rsidRPr="00CA7A67" w:rsidRDefault="00000000">
      <w:pPr>
        <w:rPr>
          <w:rFonts w:ascii="Arial" w:eastAsia="Arial Unicode MS" w:hAnsi="Arial" w:cs="Arial"/>
          <w:sz w:val="20"/>
          <w:szCs w:val="20"/>
        </w:rPr>
      </w:pPr>
    </w:p>
    <w:p w14:paraId="7DA8F2C5" w14:textId="77777777" w:rsidR="0013459A" w:rsidRPr="00CA7A67" w:rsidRDefault="00245791">
      <w:pPr>
        <w:rPr>
          <w:rFonts w:ascii="Arial" w:eastAsia="Arial Unicode MS" w:hAnsi="Arial" w:cs="Arial"/>
          <w:sz w:val="20"/>
          <w:szCs w:val="20"/>
        </w:rPr>
      </w:pPr>
      <w:r w:rsidRPr="00CA7A67">
        <w:rPr>
          <w:rFonts w:ascii="Arial" w:eastAsia="Arial Unicode MS" w:hAnsi="Arial" w:cs="Arial"/>
          <w:sz w:val="20"/>
          <w:szCs w:val="20"/>
        </w:rPr>
        <w:t xml:space="preserve">The client wanted to implement the SharePoint App to easily distribute the application. I made two separate applications. One for SharePoint hosted App and another one as IIS hosted app.  I used AngularJS 2.0 to build both. The application needed to be easily </w:t>
      </w:r>
      <w:proofErr w:type="gramStart"/>
      <w:r w:rsidRPr="00CA7A67">
        <w:rPr>
          <w:rFonts w:ascii="Arial" w:eastAsia="Arial Unicode MS" w:hAnsi="Arial" w:cs="Arial"/>
          <w:sz w:val="20"/>
          <w:szCs w:val="20"/>
        </w:rPr>
        <w:t>morph</w:t>
      </w:r>
      <w:proofErr w:type="gramEnd"/>
      <w:r w:rsidRPr="00CA7A67">
        <w:rPr>
          <w:rFonts w:ascii="Arial" w:eastAsia="Arial Unicode MS" w:hAnsi="Arial" w:cs="Arial"/>
          <w:sz w:val="20"/>
          <w:szCs w:val="20"/>
        </w:rPr>
        <w:t xml:space="preserve"> to any device. I used Responsive Design principles. I used Bootstrap library for it.</w:t>
      </w:r>
    </w:p>
    <w:p w14:paraId="55767C6E" w14:textId="77777777" w:rsidR="0013459A" w:rsidRPr="00CA7A67" w:rsidRDefault="00245791">
      <w:pPr>
        <w:rPr>
          <w:rFonts w:ascii="Arial" w:eastAsia="Arial Unicode MS" w:hAnsi="Arial" w:cs="Arial"/>
          <w:sz w:val="20"/>
          <w:szCs w:val="20"/>
        </w:rPr>
      </w:pPr>
      <w:r w:rsidRPr="00CA7A67">
        <w:rPr>
          <w:rFonts w:ascii="Arial" w:eastAsia="Arial Unicode MS" w:hAnsi="Arial" w:cs="Arial"/>
          <w:sz w:val="20"/>
          <w:szCs w:val="20"/>
        </w:rPr>
        <w:t xml:space="preserve"> I also created PowerShell scripts to deploy the changes to the SharePoint instances at Dev, QA and Prod. The scripts were instrumental in controlled propagation of changes.</w:t>
      </w:r>
    </w:p>
    <w:p w14:paraId="3D907462" w14:textId="77777777" w:rsidR="0013459A" w:rsidRPr="00CA7A67" w:rsidRDefault="00000000">
      <w:pPr>
        <w:rPr>
          <w:rFonts w:ascii="Arial" w:eastAsia="Arial Unicode MS" w:hAnsi="Arial" w:cs="Arial"/>
          <w:sz w:val="20"/>
          <w:szCs w:val="20"/>
        </w:rPr>
      </w:pPr>
    </w:p>
    <w:p w14:paraId="69CDA712" w14:textId="77777777" w:rsidR="0013459A" w:rsidRPr="00CA7A67" w:rsidRDefault="00245791">
      <w:pPr>
        <w:rPr>
          <w:rFonts w:ascii="Arial" w:eastAsia="Arial Unicode MS" w:hAnsi="Arial" w:cs="Arial"/>
          <w:sz w:val="20"/>
          <w:szCs w:val="20"/>
        </w:rPr>
      </w:pPr>
      <w:r w:rsidRPr="00CA7A67">
        <w:rPr>
          <w:rFonts w:ascii="Arial" w:eastAsia="Arial Unicode MS" w:hAnsi="Arial" w:cs="Arial"/>
          <w:b/>
          <w:bCs/>
          <w:sz w:val="20"/>
          <w:szCs w:val="20"/>
        </w:rPr>
        <w:t>Environment: SharePoint 2013, SharePoint Online, SharePoint App Store, WCF, AngularJS, Bootstrap</w:t>
      </w:r>
    </w:p>
    <w:p w14:paraId="118F44B8" w14:textId="77777777" w:rsidR="0013459A" w:rsidRPr="00CA7A67" w:rsidRDefault="00000000">
      <w:pPr>
        <w:rPr>
          <w:rFonts w:ascii="Arial" w:eastAsia="Arial Unicode MS" w:hAnsi="Arial" w:cs="Arial"/>
          <w:sz w:val="20"/>
          <w:szCs w:val="20"/>
        </w:rPr>
      </w:pPr>
    </w:p>
    <w:p w14:paraId="404BFEE4" w14:textId="77777777" w:rsidR="0013459A" w:rsidRPr="00CA7A67" w:rsidRDefault="00245791">
      <w:pPr>
        <w:rPr>
          <w:rFonts w:ascii="Arial" w:eastAsia="Arial Unicode MS" w:hAnsi="Arial" w:cs="Arial"/>
          <w:sz w:val="20"/>
          <w:szCs w:val="20"/>
        </w:rPr>
      </w:pPr>
      <w:r w:rsidRPr="00CA7A67">
        <w:rPr>
          <w:rFonts w:ascii="Arial" w:eastAsia="Arial Unicode MS" w:hAnsi="Arial" w:cs="Arial"/>
          <w:b/>
          <w:bCs/>
          <w:sz w:val="20"/>
          <w:szCs w:val="20"/>
        </w:rPr>
        <w:t>Title: Lead Developer</w:t>
      </w:r>
    </w:p>
    <w:p w14:paraId="3E7E4593" w14:textId="77777777" w:rsidR="0013459A" w:rsidRPr="00CA7A67" w:rsidRDefault="00245791">
      <w:pPr>
        <w:rPr>
          <w:rFonts w:ascii="Arial" w:eastAsia="Arial Unicode MS" w:hAnsi="Arial" w:cs="Arial"/>
          <w:sz w:val="20"/>
          <w:szCs w:val="20"/>
        </w:rPr>
      </w:pPr>
      <w:r w:rsidRPr="00CA7A67">
        <w:rPr>
          <w:rFonts w:ascii="Arial" w:eastAsia="Arial Unicode MS" w:hAnsi="Arial" w:cs="Arial"/>
          <w:b/>
          <w:bCs/>
          <w:sz w:val="20"/>
          <w:szCs w:val="20"/>
        </w:rPr>
        <w:t>Vana Solutions</w:t>
      </w:r>
      <w:r w:rsidRPr="00CA7A67">
        <w:rPr>
          <w:rFonts w:ascii="Arial" w:eastAsia="Arial Unicode MS" w:hAnsi="Arial" w:cs="Arial"/>
          <w:b/>
          <w:bCs/>
          <w:sz w:val="20"/>
          <w:szCs w:val="20"/>
        </w:rPr>
        <w:tab/>
      </w:r>
      <w:r w:rsidRPr="00CA7A67">
        <w:rPr>
          <w:rFonts w:ascii="Arial" w:eastAsia="Arial Unicode MS" w:hAnsi="Arial" w:cs="Arial"/>
          <w:b/>
          <w:bCs/>
          <w:sz w:val="20"/>
          <w:szCs w:val="20"/>
        </w:rPr>
        <w:tab/>
      </w:r>
      <w:r w:rsidRPr="00CA7A67">
        <w:rPr>
          <w:rFonts w:ascii="Arial" w:eastAsia="Arial Unicode MS" w:hAnsi="Arial" w:cs="Arial"/>
          <w:b/>
          <w:bCs/>
          <w:sz w:val="20"/>
          <w:szCs w:val="20"/>
        </w:rPr>
        <w:tab/>
      </w:r>
      <w:r w:rsidRPr="00CA7A67">
        <w:rPr>
          <w:rFonts w:ascii="Arial" w:eastAsia="Arial Unicode MS" w:hAnsi="Arial" w:cs="Arial"/>
          <w:b/>
          <w:bCs/>
          <w:sz w:val="20"/>
          <w:szCs w:val="20"/>
        </w:rPr>
        <w:tab/>
      </w:r>
      <w:r w:rsidRPr="00CA7A67">
        <w:rPr>
          <w:rFonts w:ascii="Arial" w:eastAsia="Arial Unicode MS" w:hAnsi="Arial" w:cs="Arial"/>
          <w:b/>
          <w:bCs/>
          <w:sz w:val="20"/>
          <w:szCs w:val="20"/>
        </w:rPr>
        <w:tab/>
      </w:r>
      <w:r w:rsidRPr="00CA7A67">
        <w:rPr>
          <w:rFonts w:ascii="Arial" w:eastAsia="Arial Unicode MS" w:hAnsi="Arial" w:cs="Arial"/>
          <w:b/>
          <w:bCs/>
          <w:sz w:val="20"/>
          <w:szCs w:val="20"/>
        </w:rPr>
        <w:tab/>
      </w:r>
      <w:r w:rsidRPr="00CA7A67">
        <w:rPr>
          <w:rFonts w:ascii="Arial" w:eastAsia="Arial Unicode MS" w:hAnsi="Arial" w:cs="Arial"/>
          <w:b/>
          <w:sz w:val="20"/>
          <w:szCs w:val="20"/>
        </w:rPr>
        <w:tab/>
        <w:t>October 2015 to Jan 2016.</w:t>
      </w:r>
    </w:p>
    <w:p w14:paraId="0D3FDC97" w14:textId="77777777" w:rsidR="0013459A" w:rsidRPr="00CA7A67" w:rsidRDefault="00000000">
      <w:pPr>
        <w:rPr>
          <w:rFonts w:ascii="Arial" w:eastAsia="Arial Unicode MS" w:hAnsi="Arial" w:cs="Arial"/>
          <w:sz w:val="20"/>
          <w:szCs w:val="20"/>
        </w:rPr>
      </w:pPr>
    </w:p>
    <w:p w14:paraId="65FE4B92" w14:textId="77777777" w:rsidR="0013459A" w:rsidRPr="00CA7A67" w:rsidRDefault="00245791">
      <w:pPr>
        <w:rPr>
          <w:rFonts w:ascii="Arial" w:eastAsia="Arial Unicode MS" w:hAnsi="Arial" w:cs="Arial"/>
          <w:sz w:val="20"/>
          <w:szCs w:val="20"/>
        </w:rPr>
      </w:pPr>
      <w:r w:rsidRPr="00CA7A67">
        <w:rPr>
          <w:rFonts w:ascii="Arial" w:eastAsia="Arial Unicode MS" w:hAnsi="Arial" w:cs="Arial"/>
          <w:b/>
          <w:bCs/>
          <w:sz w:val="20"/>
          <w:szCs w:val="20"/>
        </w:rPr>
        <w:t>CIMS</w:t>
      </w:r>
    </w:p>
    <w:p w14:paraId="67A5FB26" w14:textId="77777777" w:rsidR="0013459A" w:rsidRPr="00CA7A67" w:rsidRDefault="00245791">
      <w:pPr>
        <w:rPr>
          <w:rFonts w:ascii="Arial" w:eastAsia="Arial Unicode MS" w:hAnsi="Arial" w:cs="Arial"/>
          <w:sz w:val="20"/>
          <w:szCs w:val="20"/>
        </w:rPr>
      </w:pPr>
      <w:r w:rsidRPr="00CA7A67">
        <w:rPr>
          <w:rFonts w:ascii="Arial" w:eastAsia="Arial Unicode MS" w:hAnsi="Arial" w:cs="Arial"/>
          <w:sz w:val="20"/>
          <w:szCs w:val="20"/>
        </w:rPr>
        <w:t>This is SharePoint application with a Silverlight UI. The UI is interfaced with SharePoint using WCF layer of services to facilitate and encapsulate the SharePoint related idiosyncrasies. SharePoint sub-webs and document libraries morph into entities and sub-entities in the UI.</w:t>
      </w:r>
    </w:p>
    <w:p w14:paraId="65A0DC36" w14:textId="77777777" w:rsidR="0013459A" w:rsidRPr="00CA7A67" w:rsidRDefault="00245791">
      <w:pPr>
        <w:rPr>
          <w:rFonts w:ascii="Arial" w:eastAsia="Arial Unicode MS" w:hAnsi="Arial" w:cs="Arial"/>
          <w:sz w:val="20"/>
          <w:szCs w:val="20"/>
        </w:rPr>
      </w:pPr>
      <w:r w:rsidRPr="00CA7A67">
        <w:rPr>
          <w:rFonts w:ascii="Arial" w:eastAsia="Arial Unicode MS" w:hAnsi="Arial" w:cs="Arial"/>
          <w:sz w:val="20"/>
          <w:szCs w:val="20"/>
        </w:rPr>
        <w:t xml:space="preserve"> I set up the Content Type Hub inside Managed Metadata Services for this project. I developed several Content Types and Document Templates. I created a Feature and implemented Feature Receiver class to provision all artifacts needed for the application to work. The Receiver instantiate sites, sub sites, document libraries, insert base line documents and list items. </w:t>
      </w:r>
      <w:r w:rsidRPr="00CA7A67">
        <w:rPr>
          <w:rFonts w:ascii="Arial" w:eastAsia="Arial Unicode MS" w:hAnsi="Arial" w:cs="Arial"/>
          <w:b/>
          <w:bCs/>
          <w:sz w:val="20"/>
          <w:szCs w:val="20"/>
        </w:rPr>
        <w:t>Environment: Silverlight, WCF, SharePoint 2013 on prem, SharePoint Designer 2013, XML, XSLT, HTML, CSS, JavaScript, JSON</w:t>
      </w:r>
    </w:p>
    <w:p w14:paraId="672CE3AC" w14:textId="77777777" w:rsidR="0013459A" w:rsidRPr="00CA7A67" w:rsidRDefault="00000000">
      <w:pPr>
        <w:rPr>
          <w:rFonts w:ascii="Arial" w:eastAsia="Arial Unicode MS" w:hAnsi="Arial" w:cs="Arial"/>
          <w:sz w:val="20"/>
          <w:szCs w:val="20"/>
        </w:rPr>
      </w:pPr>
    </w:p>
    <w:p w14:paraId="40273871" w14:textId="77777777" w:rsidR="0013459A" w:rsidRPr="00CA7A67" w:rsidRDefault="00000000">
      <w:pPr>
        <w:rPr>
          <w:rFonts w:ascii="Arial" w:eastAsia="Arial Unicode MS" w:hAnsi="Arial" w:cs="Arial"/>
          <w:sz w:val="20"/>
          <w:szCs w:val="20"/>
        </w:rPr>
      </w:pPr>
    </w:p>
    <w:p w14:paraId="3BAD23AA" w14:textId="512C4D41" w:rsidR="0013459A" w:rsidRPr="00CA7A67" w:rsidRDefault="00245791">
      <w:pPr>
        <w:rPr>
          <w:rFonts w:ascii="Arial" w:eastAsia="Arial Unicode MS" w:hAnsi="Arial" w:cs="Arial"/>
          <w:sz w:val="20"/>
          <w:szCs w:val="20"/>
        </w:rPr>
      </w:pPr>
      <w:r w:rsidRPr="00CA7A67">
        <w:rPr>
          <w:rFonts w:ascii="Arial" w:eastAsia="Arial Unicode MS" w:hAnsi="Arial" w:cs="Arial"/>
          <w:b/>
          <w:bCs/>
          <w:sz w:val="20"/>
          <w:szCs w:val="20"/>
        </w:rPr>
        <w:t xml:space="preserve">Title: </w:t>
      </w:r>
      <w:r w:rsidR="00DD4A1B">
        <w:rPr>
          <w:rFonts w:ascii="Arial" w:eastAsia="Arial Unicode MS" w:hAnsi="Arial" w:cs="Arial"/>
          <w:b/>
          <w:bCs/>
          <w:sz w:val="20"/>
          <w:szCs w:val="20"/>
        </w:rPr>
        <w:t xml:space="preserve">Enterprise </w:t>
      </w:r>
      <w:r w:rsidRPr="00CA7A67">
        <w:rPr>
          <w:rFonts w:ascii="Arial" w:eastAsia="Arial Unicode MS" w:hAnsi="Arial" w:cs="Arial"/>
          <w:b/>
          <w:bCs/>
          <w:sz w:val="20"/>
          <w:szCs w:val="20"/>
        </w:rPr>
        <w:t>Architect</w:t>
      </w:r>
    </w:p>
    <w:p w14:paraId="7C3DF7B6" w14:textId="77777777" w:rsidR="0013459A" w:rsidRPr="00CA7A67" w:rsidRDefault="00245791">
      <w:pPr>
        <w:rPr>
          <w:rFonts w:ascii="Arial" w:eastAsia="Arial Unicode MS" w:hAnsi="Arial" w:cs="Arial"/>
          <w:sz w:val="20"/>
          <w:szCs w:val="20"/>
        </w:rPr>
      </w:pPr>
      <w:proofErr w:type="spellStart"/>
      <w:r w:rsidRPr="00CA7A67">
        <w:rPr>
          <w:rFonts w:ascii="Arial" w:eastAsia="Arial Unicode MS" w:hAnsi="Arial" w:cs="Arial"/>
          <w:b/>
          <w:bCs/>
          <w:sz w:val="20"/>
          <w:szCs w:val="20"/>
        </w:rPr>
        <w:t>Stora</w:t>
      </w:r>
      <w:proofErr w:type="spellEnd"/>
      <w:r w:rsidRPr="00CA7A67">
        <w:rPr>
          <w:rFonts w:ascii="Arial" w:eastAsia="Arial Unicode MS" w:hAnsi="Arial" w:cs="Arial"/>
          <w:b/>
          <w:bCs/>
          <w:sz w:val="20"/>
          <w:szCs w:val="20"/>
        </w:rPr>
        <w:t xml:space="preserve"> Enso (Remote Location: Stockholm Sweden).</w:t>
      </w:r>
      <w:r w:rsidRPr="00CA7A67">
        <w:rPr>
          <w:rFonts w:ascii="Arial" w:eastAsia="Arial Unicode MS" w:hAnsi="Arial" w:cs="Arial"/>
          <w:b/>
          <w:bCs/>
          <w:sz w:val="20"/>
          <w:szCs w:val="20"/>
        </w:rPr>
        <w:tab/>
      </w:r>
      <w:r w:rsidRPr="00CA7A67">
        <w:rPr>
          <w:rFonts w:ascii="Arial" w:eastAsia="Arial Unicode MS" w:hAnsi="Arial" w:cs="Arial"/>
          <w:b/>
          <w:bCs/>
          <w:sz w:val="20"/>
          <w:szCs w:val="20"/>
        </w:rPr>
        <w:tab/>
      </w:r>
      <w:r w:rsidRPr="00CA7A67">
        <w:rPr>
          <w:rFonts w:ascii="Arial" w:eastAsia="Arial Unicode MS" w:hAnsi="Arial" w:cs="Arial"/>
          <w:b/>
          <w:bCs/>
          <w:sz w:val="20"/>
          <w:szCs w:val="20"/>
        </w:rPr>
        <w:tab/>
      </w:r>
      <w:r w:rsidRPr="00CA7A67">
        <w:rPr>
          <w:rFonts w:ascii="Arial" w:eastAsia="Arial Unicode MS" w:hAnsi="Arial" w:cs="Arial"/>
          <w:b/>
          <w:sz w:val="20"/>
          <w:szCs w:val="20"/>
        </w:rPr>
        <w:tab/>
        <w:t>August 2014 to October 2015</w:t>
      </w:r>
    </w:p>
    <w:p w14:paraId="705501D7" w14:textId="77777777" w:rsidR="0013459A" w:rsidRPr="00CA7A67" w:rsidRDefault="00000000">
      <w:pPr>
        <w:rPr>
          <w:rFonts w:ascii="Arial" w:eastAsia="Arial Unicode MS" w:hAnsi="Arial" w:cs="Arial"/>
          <w:sz w:val="20"/>
          <w:szCs w:val="20"/>
        </w:rPr>
      </w:pPr>
    </w:p>
    <w:p w14:paraId="083497B6" w14:textId="77777777" w:rsidR="0013459A" w:rsidRPr="00CA7A67" w:rsidRDefault="00245791">
      <w:pPr>
        <w:rPr>
          <w:rFonts w:ascii="Arial" w:eastAsia="Arial Unicode MS" w:hAnsi="Arial" w:cs="Arial"/>
          <w:sz w:val="20"/>
          <w:szCs w:val="20"/>
        </w:rPr>
      </w:pPr>
      <w:proofErr w:type="spellStart"/>
      <w:r w:rsidRPr="00CA7A67">
        <w:rPr>
          <w:rFonts w:ascii="Arial" w:eastAsia="Arial Unicode MS" w:hAnsi="Arial" w:cs="Arial"/>
          <w:b/>
          <w:bCs/>
          <w:sz w:val="20"/>
          <w:szCs w:val="20"/>
        </w:rPr>
        <w:t>WeShare</w:t>
      </w:r>
      <w:proofErr w:type="spellEnd"/>
    </w:p>
    <w:p w14:paraId="64ACC54E" w14:textId="77777777" w:rsidR="0013459A" w:rsidRPr="00CA7A67" w:rsidRDefault="00245791">
      <w:pPr>
        <w:rPr>
          <w:rFonts w:ascii="Arial" w:eastAsia="Arial Unicode MS" w:hAnsi="Arial" w:cs="Arial"/>
          <w:sz w:val="20"/>
          <w:szCs w:val="20"/>
        </w:rPr>
      </w:pPr>
      <w:r w:rsidRPr="00CA7A67">
        <w:rPr>
          <w:rFonts w:ascii="Arial" w:eastAsia="Arial Unicode MS" w:hAnsi="Arial" w:cs="Arial"/>
          <w:sz w:val="20"/>
          <w:szCs w:val="20"/>
        </w:rPr>
        <w:t xml:space="preserve"> This is an Intranet SharePoint 2013 on prem version. I configured Kerberos authentication for this. Search Service Application is major part of this farm. I configured 4 dedicated application servers for search. Also, I configured SQL Mirroring as DR plan. The application uses SharePoint social features. I configured Activity Feeds to drive the web part to show latest changes.</w:t>
      </w:r>
    </w:p>
    <w:p w14:paraId="531A3746" w14:textId="77777777" w:rsidR="0013459A" w:rsidRPr="00CA7A67" w:rsidRDefault="00245791">
      <w:pPr>
        <w:rPr>
          <w:rFonts w:ascii="Arial" w:eastAsia="Arial Unicode MS" w:hAnsi="Arial" w:cs="Arial"/>
          <w:sz w:val="20"/>
          <w:szCs w:val="20"/>
        </w:rPr>
      </w:pPr>
      <w:r w:rsidRPr="00CA7A67">
        <w:rPr>
          <w:rFonts w:ascii="Arial" w:eastAsia="Arial Unicode MS" w:hAnsi="Arial" w:cs="Arial"/>
          <w:sz w:val="20"/>
          <w:szCs w:val="20"/>
        </w:rPr>
        <w:t xml:space="preserve">  Performance is of key importance to this huge SharePoint application. The content database size is 4TB. I incorporated performance counters locally and also using SCOM server to ensure performance. </w:t>
      </w:r>
    </w:p>
    <w:p w14:paraId="2FC74E86" w14:textId="77777777" w:rsidR="0013459A" w:rsidRPr="00CA7A67" w:rsidRDefault="00245791">
      <w:pPr>
        <w:rPr>
          <w:rFonts w:ascii="Arial" w:eastAsia="Arial Unicode MS" w:hAnsi="Arial" w:cs="Arial"/>
          <w:sz w:val="20"/>
          <w:szCs w:val="20"/>
        </w:rPr>
      </w:pPr>
      <w:r w:rsidRPr="00CA7A67">
        <w:rPr>
          <w:rFonts w:ascii="Arial" w:eastAsia="Arial Unicode MS" w:hAnsi="Arial" w:cs="Arial"/>
          <w:sz w:val="20"/>
          <w:szCs w:val="20"/>
        </w:rPr>
        <w:t xml:space="preserve"> I overlooked and mentored developers and junior admins to adhere SharePoint best practices. When I took over the project it was suffering from poor performance. I redid the dual farm architecture into stage-prod structure to handle the load better. This also made deployment an easier task.</w:t>
      </w:r>
    </w:p>
    <w:p w14:paraId="0C1C3935" w14:textId="77777777" w:rsidR="0013459A" w:rsidRPr="00CA7A67" w:rsidRDefault="00245791">
      <w:pPr>
        <w:rPr>
          <w:rFonts w:ascii="Arial" w:eastAsia="Arial Unicode MS" w:hAnsi="Arial" w:cs="Arial"/>
          <w:sz w:val="20"/>
          <w:szCs w:val="20"/>
        </w:rPr>
      </w:pPr>
      <w:r w:rsidRPr="00CA7A67">
        <w:rPr>
          <w:rFonts w:ascii="Arial" w:eastAsia="Arial Unicode MS" w:hAnsi="Arial" w:cs="Arial"/>
          <w:sz w:val="20"/>
          <w:szCs w:val="20"/>
        </w:rPr>
        <w:t xml:space="preserve"> I have used various JavaScript libraries to improve </w:t>
      </w:r>
      <w:proofErr w:type="gramStart"/>
      <w:r w:rsidRPr="00CA7A67">
        <w:rPr>
          <w:rFonts w:ascii="Arial" w:eastAsia="Arial Unicode MS" w:hAnsi="Arial" w:cs="Arial"/>
          <w:sz w:val="20"/>
          <w:szCs w:val="20"/>
        </w:rPr>
        <w:t>client side</w:t>
      </w:r>
      <w:proofErr w:type="gramEnd"/>
      <w:r w:rsidRPr="00CA7A67">
        <w:rPr>
          <w:rFonts w:ascii="Arial" w:eastAsia="Arial Unicode MS" w:hAnsi="Arial" w:cs="Arial"/>
          <w:sz w:val="20"/>
          <w:szCs w:val="20"/>
        </w:rPr>
        <w:t xml:space="preserve"> experience on this application. I have used </w:t>
      </w:r>
      <w:proofErr w:type="spellStart"/>
      <w:r w:rsidRPr="00CA7A67">
        <w:rPr>
          <w:rFonts w:ascii="Arial" w:eastAsia="Arial Unicode MS" w:hAnsi="Arial" w:cs="Arial"/>
          <w:sz w:val="20"/>
          <w:szCs w:val="20"/>
        </w:rPr>
        <w:t>JQuery</w:t>
      </w:r>
      <w:proofErr w:type="spellEnd"/>
      <w:r w:rsidRPr="00CA7A67">
        <w:rPr>
          <w:rFonts w:ascii="Arial" w:eastAsia="Arial Unicode MS" w:hAnsi="Arial" w:cs="Arial"/>
          <w:sz w:val="20"/>
          <w:szCs w:val="20"/>
        </w:rPr>
        <w:t xml:space="preserve"> extensively. Also, for Responsive design, I have used Bootstrap, </w:t>
      </w:r>
      <w:proofErr w:type="spellStart"/>
      <w:r w:rsidRPr="00CA7A67">
        <w:rPr>
          <w:rFonts w:ascii="Arial" w:eastAsia="Arial Unicode MS" w:hAnsi="Arial" w:cs="Arial"/>
          <w:sz w:val="20"/>
          <w:szCs w:val="20"/>
        </w:rPr>
        <w:t>MeanMenu</w:t>
      </w:r>
      <w:proofErr w:type="spellEnd"/>
      <w:r w:rsidRPr="00CA7A67">
        <w:rPr>
          <w:rFonts w:ascii="Arial" w:eastAsia="Arial Unicode MS" w:hAnsi="Arial" w:cs="Arial"/>
          <w:sz w:val="20"/>
          <w:szCs w:val="20"/>
        </w:rPr>
        <w:t xml:space="preserve"> etc.</w:t>
      </w:r>
    </w:p>
    <w:p w14:paraId="31CB6785" w14:textId="77777777" w:rsidR="0013459A" w:rsidRPr="00CA7A67" w:rsidRDefault="00245791">
      <w:pPr>
        <w:rPr>
          <w:rFonts w:ascii="Arial" w:eastAsia="Arial Unicode MS" w:hAnsi="Arial" w:cs="Arial"/>
          <w:sz w:val="20"/>
          <w:szCs w:val="20"/>
        </w:rPr>
      </w:pPr>
      <w:r w:rsidRPr="00CA7A67">
        <w:rPr>
          <w:rFonts w:ascii="Arial" w:eastAsia="Arial Unicode MS" w:hAnsi="Arial" w:cs="Arial"/>
          <w:sz w:val="20"/>
          <w:szCs w:val="20"/>
        </w:rPr>
        <w:t xml:space="preserve"> The company uses two types of workflows. Simple workflows built using Nintex tools were used frequently. I developed some of the complex workflows using Nintex. This reduced a lot of manual work in the organization.</w:t>
      </w:r>
    </w:p>
    <w:p w14:paraId="634F14CF" w14:textId="77777777" w:rsidR="0013459A" w:rsidRPr="00CA7A67" w:rsidRDefault="00245791">
      <w:pPr>
        <w:rPr>
          <w:rFonts w:ascii="Arial" w:eastAsia="Arial Unicode MS" w:hAnsi="Arial" w:cs="Arial"/>
          <w:sz w:val="20"/>
          <w:szCs w:val="20"/>
        </w:rPr>
      </w:pPr>
      <w:r w:rsidRPr="00CA7A67">
        <w:rPr>
          <w:rFonts w:ascii="Arial" w:eastAsia="Arial Unicode MS" w:hAnsi="Arial" w:cs="Arial"/>
          <w:sz w:val="20"/>
          <w:szCs w:val="20"/>
        </w:rPr>
        <w:br/>
      </w:r>
      <w:proofErr w:type="spellStart"/>
      <w:r w:rsidRPr="00CA7A67">
        <w:rPr>
          <w:rFonts w:ascii="Arial" w:eastAsia="Arial Unicode MS" w:hAnsi="Arial" w:cs="Arial"/>
          <w:b/>
          <w:bCs/>
          <w:sz w:val="20"/>
          <w:szCs w:val="20"/>
        </w:rPr>
        <w:t>WeShare</w:t>
      </w:r>
      <w:proofErr w:type="spellEnd"/>
      <w:r w:rsidRPr="00CA7A67">
        <w:rPr>
          <w:rFonts w:ascii="Arial" w:eastAsia="Arial Unicode MS" w:hAnsi="Arial" w:cs="Arial"/>
          <w:b/>
          <w:bCs/>
          <w:sz w:val="20"/>
          <w:szCs w:val="20"/>
        </w:rPr>
        <w:t xml:space="preserve"> China</w:t>
      </w:r>
    </w:p>
    <w:p w14:paraId="6BDE2B94" w14:textId="77777777" w:rsidR="0013459A" w:rsidRPr="00CA7A67" w:rsidRDefault="00245791">
      <w:pPr>
        <w:rPr>
          <w:rFonts w:ascii="Arial" w:eastAsia="Arial Unicode MS" w:hAnsi="Arial" w:cs="Arial"/>
          <w:sz w:val="20"/>
          <w:szCs w:val="20"/>
        </w:rPr>
      </w:pPr>
      <w:r w:rsidRPr="00CA7A67">
        <w:rPr>
          <w:rFonts w:ascii="Arial" w:eastAsia="Arial Unicode MS" w:hAnsi="Arial" w:cs="Arial"/>
          <w:sz w:val="20"/>
          <w:szCs w:val="20"/>
        </w:rPr>
        <w:t xml:space="preserve"> I built stage and test farms for this application and used them to upgrade the farm to latest CU. Implemented shared MMS with main </w:t>
      </w:r>
      <w:proofErr w:type="spellStart"/>
      <w:r w:rsidRPr="00CA7A67">
        <w:rPr>
          <w:rFonts w:ascii="Arial" w:eastAsia="Arial Unicode MS" w:hAnsi="Arial" w:cs="Arial"/>
          <w:sz w:val="20"/>
          <w:szCs w:val="20"/>
        </w:rPr>
        <w:t>WeShare</w:t>
      </w:r>
      <w:proofErr w:type="spellEnd"/>
      <w:r w:rsidRPr="00CA7A67">
        <w:rPr>
          <w:rFonts w:ascii="Arial" w:eastAsia="Arial Unicode MS" w:hAnsi="Arial" w:cs="Arial"/>
          <w:sz w:val="20"/>
          <w:szCs w:val="20"/>
        </w:rPr>
        <w:t xml:space="preserve"> application</w:t>
      </w:r>
    </w:p>
    <w:p w14:paraId="453AB990" w14:textId="77777777" w:rsidR="0013459A" w:rsidRPr="00CA7A67" w:rsidRDefault="00000000">
      <w:pPr>
        <w:rPr>
          <w:rFonts w:ascii="Arial" w:eastAsia="Arial Unicode MS" w:hAnsi="Arial" w:cs="Arial"/>
          <w:sz w:val="20"/>
          <w:szCs w:val="20"/>
        </w:rPr>
      </w:pPr>
    </w:p>
    <w:p w14:paraId="78ED9942" w14:textId="77777777" w:rsidR="0013459A" w:rsidRPr="00CA7A67" w:rsidRDefault="00245791">
      <w:pPr>
        <w:rPr>
          <w:rFonts w:ascii="Arial" w:eastAsia="Arial Unicode MS" w:hAnsi="Arial" w:cs="Arial"/>
          <w:sz w:val="20"/>
          <w:szCs w:val="20"/>
        </w:rPr>
      </w:pPr>
      <w:r w:rsidRPr="00CA7A67">
        <w:rPr>
          <w:rFonts w:ascii="Arial" w:eastAsia="Arial Unicode MS" w:hAnsi="Arial" w:cs="Arial"/>
          <w:b/>
          <w:bCs/>
          <w:sz w:val="20"/>
          <w:szCs w:val="20"/>
        </w:rPr>
        <w:t>Dotcom (WWW site)</w:t>
      </w:r>
    </w:p>
    <w:p w14:paraId="4E1D71E9" w14:textId="77777777" w:rsidR="0013459A" w:rsidRPr="00CA7A67" w:rsidRDefault="00245791">
      <w:pPr>
        <w:rPr>
          <w:rFonts w:ascii="Arial" w:eastAsia="Arial Unicode MS" w:hAnsi="Arial" w:cs="Arial"/>
          <w:sz w:val="20"/>
          <w:szCs w:val="20"/>
        </w:rPr>
      </w:pPr>
      <w:r w:rsidRPr="00CA7A67">
        <w:rPr>
          <w:rFonts w:ascii="Arial" w:eastAsia="Arial Unicode MS" w:hAnsi="Arial" w:cs="Arial"/>
          <w:sz w:val="20"/>
          <w:szCs w:val="20"/>
        </w:rPr>
        <w:t xml:space="preserve">I created this site for anonymous access.  I architected the search service application to better handle the load of the server. I rebuilt the Test farm and updated it to latest CU. </w:t>
      </w:r>
    </w:p>
    <w:p w14:paraId="5AA7D813" w14:textId="77777777" w:rsidR="0013459A" w:rsidRPr="00CA7A67" w:rsidRDefault="00000000">
      <w:pPr>
        <w:rPr>
          <w:rFonts w:ascii="Arial" w:eastAsia="Arial Unicode MS" w:hAnsi="Arial" w:cs="Arial"/>
          <w:sz w:val="20"/>
          <w:szCs w:val="20"/>
        </w:rPr>
      </w:pPr>
    </w:p>
    <w:p w14:paraId="74194856" w14:textId="77777777" w:rsidR="0013459A" w:rsidRPr="00CA7A67" w:rsidRDefault="00245791">
      <w:pPr>
        <w:rPr>
          <w:rFonts w:ascii="Arial" w:eastAsia="Arial Unicode MS" w:hAnsi="Arial" w:cs="Arial"/>
          <w:sz w:val="20"/>
          <w:szCs w:val="20"/>
        </w:rPr>
      </w:pPr>
      <w:r w:rsidRPr="00CA7A67">
        <w:rPr>
          <w:rFonts w:ascii="Arial" w:eastAsia="Arial Unicode MS" w:hAnsi="Arial" w:cs="Arial"/>
          <w:sz w:val="20"/>
          <w:szCs w:val="20"/>
        </w:rPr>
        <w:t xml:space="preserve">I used client side scripting (JSOM) to implement submitting of user input into a SharePoint list. I used </w:t>
      </w:r>
      <w:r w:rsidRPr="00CA7A67">
        <w:rPr>
          <w:rFonts w:ascii="Arial" w:eastAsia="Arial Unicode MS" w:hAnsi="Arial" w:cs="Arial"/>
          <w:b/>
          <w:bCs/>
          <w:sz w:val="20"/>
          <w:szCs w:val="20"/>
        </w:rPr>
        <w:t>JSON</w:t>
      </w:r>
      <w:r w:rsidRPr="00CA7A67">
        <w:rPr>
          <w:rFonts w:ascii="Arial" w:eastAsia="Arial Unicode MS" w:hAnsi="Arial" w:cs="Arial"/>
          <w:sz w:val="20"/>
          <w:szCs w:val="20"/>
        </w:rPr>
        <w:t xml:space="preserve"> to serialize and de-serialize.</w:t>
      </w:r>
    </w:p>
    <w:p w14:paraId="08F8F99E" w14:textId="77777777" w:rsidR="0013459A" w:rsidRPr="00CA7A67" w:rsidRDefault="00000000">
      <w:pPr>
        <w:rPr>
          <w:rFonts w:ascii="Arial" w:eastAsia="Arial Unicode MS" w:hAnsi="Arial" w:cs="Arial"/>
          <w:sz w:val="20"/>
          <w:szCs w:val="20"/>
        </w:rPr>
      </w:pPr>
    </w:p>
    <w:p w14:paraId="528CC4F1" w14:textId="77777777" w:rsidR="0013459A" w:rsidRPr="00CA7A67" w:rsidRDefault="00245791">
      <w:pPr>
        <w:rPr>
          <w:rFonts w:ascii="Arial" w:eastAsia="Arial Unicode MS" w:hAnsi="Arial" w:cs="Arial"/>
          <w:sz w:val="20"/>
          <w:szCs w:val="20"/>
        </w:rPr>
      </w:pPr>
      <w:r w:rsidRPr="00CA7A67">
        <w:rPr>
          <w:rFonts w:ascii="Arial" w:eastAsia="Arial Unicode MS" w:hAnsi="Arial" w:cs="Arial"/>
          <w:sz w:val="20"/>
          <w:szCs w:val="20"/>
        </w:rPr>
        <w:t xml:space="preserve">I used </w:t>
      </w:r>
      <w:r w:rsidRPr="00CA7A67">
        <w:rPr>
          <w:rFonts w:ascii="Arial" w:eastAsia="Arial Unicode MS" w:hAnsi="Arial" w:cs="Arial"/>
          <w:b/>
          <w:bCs/>
          <w:sz w:val="20"/>
          <w:szCs w:val="20"/>
        </w:rPr>
        <w:t>TFS</w:t>
      </w:r>
      <w:r w:rsidRPr="00CA7A67">
        <w:rPr>
          <w:rFonts w:ascii="Arial" w:eastAsia="Arial Unicode MS" w:hAnsi="Arial" w:cs="Arial"/>
          <w:sz w:val="20"/>
          <w:szCs w:val="20"/>
        </w:rPr>
        <w:t xml:space="preserve"> (Team Foundation Server) as code repository and also for change management.</w:t>
      </w:r>
    </w:p>
    <w:p w14:paraId="7D6C2145" w14:textId="77777777" w:rsidR="0013459A" w:rsidRPr="00CA7A67" w:rsidRDefault="00000000">
      <w:pPr>
        <w:rPr>
          <w:rFonts w:ascii="Arial" w:eastAsia="Arial Unicode MS" w:hAnsi="Arial" w:cs="Arial"/>
          <w:sz w:val="20"/>
          <w:szCs w:val="20"/>
        </w:rPr>
      </w:pPr>
    </w:p>
    <w:p w14:paraId="38455E76" w14:textId="77777777" w:rsidR="0013459A" w:rsidRPr="00CA7A67" w:rsidRDefault="00245791">
      <w:pPr>
        <w:rPr>
          <w:rFonts w:ascii="Arial" w:eastAsia="Arial Unicode MS" w:hAnsi="Arial" w:cs="Arial"/>
          <w:sz w:val="20"/>
          <w:szCs w:val="20"/>
        </w:rPr>
      </w:pPr>
      <w:r w:rsidRPr="00CA7A67">
        <w:rPr>
          <w:rFonts w:ascii="Arial" w:eastAsia="Arial Unicode MS" w:hAnsi="Arial" w:cs="Arial"/>
          <w:b/>
          <w:bCs/>
          <w:sz w:val="20"/>
          <w:szCs w:val="20"/>
        </w:rPr>
        <w:t xml:space="preserve">Environment: SharePoint 2013 on prem, Kerberos, ADFS, Bootstrap, </w:t>
      </w:r>
      <w:proofErr w:type="spellStart"/>
      <w:r w:rsidRPr="00CA7A67">
        <w:rPr>
          <w:rFonts w:ascii="Arial" w:eastAsia="Arial Unicode MS" w:hAnsi="Arial" w:cs="Arial"/>
          <w:b/>
          <w:bCs/>
          <w:sz w:val="20"/>
          <w:szCs w:val="20"/>
        </w:rPr>
        <w:t>JQuery</w:t>
      </w:r>
      <w:proofErr w:type="spellEnd"/>
      <w:r w:rsidRPr="00CA7A67">
        <w:rPr>
          <w:rFonts w:ascii="Arial" w:eastAsia="Arial Unicode MS" w:hAnsi="Arial" w:cs="Arial"/>
          <w:b/>
          <w:bCs/>
          <w:sz w:val="20"/>
          <w:szCs w:val="20"/>
        </w:rPr>
        <w:t>, AngularJS, SharePoint Designer 2013, Nintex Workflows,  PowerShell for Office 365, XML, XSLT, HTML, CSS, JavaScript, JSON</w:t>
      </w:r>
    </w:p>
    <w:p w14:paraId="58459B39" w14:textId="77777777" w:rsidR="0013459A" w:rsidRPr="00CA7A67" w:rsidRDefault="00000000">
      <w:pPr>
        <w:rPr>
          <w:rFonts w:ascii="Arial" w:eastAsia="Arial Unicode MS" w:hAnsi="Arial" w:cs="Arial"/>
          <w:sz w:val="20"/>
          <w:szCs w:val="20"/>
        </w:rPr>
      </w:pPr>
    </w:p>
    <w:p w14:paraId="0160C90E" w14:textId="77777777" w:rsidR="0013459A" w:rsidRPr="00CA7A67" w:rsidRDefault="00000000">
      <w:pPr>
        <w:rPr>
          <w:rFonts w:ascii="Arial" w:eastAsia="Arial Unicode MS" w:hAnsi="Arial" w:cs="Arial"/>
          <w:sz w:val="20"/>
          <w:szCs w:val="20"/>
        </w:rPr>
      </w:pPr>
    </w:p>
    <w:p w14:paraId="790DCE69" w14:textId="77777777" w:rsidR="0013459A" w:rsidRPr="00CA7A67" w:rsidRDefault="00245791">
      <w:pPr>
        <w:rPr>
          <w:rFonts w:ascii="Arial" w:eastAsia="Arial Unicode MS" w:hAnsi="Arial" w:cs="Arial"/>
          <w:sz w:val="20"/>
          <w:szCs w:val="20"/>
        </w:rPr>
      </w:pPr>
      <w:r w:rsidRPr="00CA7A67">
        <w:rPr>
          <w:rFonts w:ascii="Arial" w:eastAsia="Arial Unicode MS" w:hAnsi="Arial" w:cs="Arial"/>
          <w:b/>
          <w:bCs/>
          <w:sz w:val="20"/>
          <w:szCs w:val="20"/>
        </w:rPr>
        <w:t>Title: Architect / Lead Developer</w:t>
      </w:r>
    </w:p>
    <w:p w14:paraId="21B4986B" w14:textId="77777777" w:rsidR="0013459A" w:rsidRPr="00CA7A67" w:rsidRDefault="00245791">
      <w:pPr>
        <w:rPr>
          <w:rFonts w:ascii="Arial" w:eastAsia="Arial Unicode MS" w:hAnsi="Arial" w:cs="Arial"/>
          <w:sz w:val="20"/>
          <w:szCs w:val="20"/>
        </w:rPr>
      </w:pPr>
      <w:r w:rsidRPr="00CA7A67">
        <w:rPr>
          <w:rFonts w:ascii="Arial" w:eastAsia="Arial Unicode MS" w:hAnsi="Arial" w:cs="Arial"/>
          <w:b/>
          <w:bCs/>
          <w:sz w:val="20"/>
          <w:szCs w:val="20"/>
        </w:rPr>
        <w:t>Voice – (Remote Location: Kentucky)</w:t>
      </w:r>
      <w:r w:rsidRPr="00CA7A67">
        <w:rPr>
          <w:rFonts w:ascii="Arial" w:eastAsia="Arial Unicode MS" w:hAnsi="Arial" w:cs="Arial"/>
          <w:b/>
          <w:bCs/>
          <w:sz w:val="20"/>
          <w:szCs w:val="20"/>
        </w:rPr>
        <w:tab/>
      </w:r>
      <w:r w:rsidRPr="00CA7A67">
        <w:rPr>
          <w:rFonts w:ascii="Arial" w:eastAsia="Arial Unicode MS" w:hAnsi="Arial" w:cs="Arial"/>
          <w:b/>
          <w:bCs/>
          <w:sz w:val="20"/>
          <w:szCs w:val="20"/>
        </w:rPr>
        <w:tab/>
      </w:r>
      <w:r w:rsidRPr="00CA7A67">
        <w:rPr>
          <w:rFonts w:ascii="Arial" w:eastAsia="Arial Unicode MS" w:hAnsi="Arial" w:cs="Arial"/>
          <w:b/>
          <w:bCs/>
          <w:sz w:val="20"/>
          <w:szCs w:val="20"/>
        </w:rPr>
        <w:tab/>
      </w:r>
      <w:r w:rsidRPr="00CA7A67">
        <w:rPr>
          <w:rFonts w:ascii="Arial" w:eastAsia="Arial Unicode MS" w:hAnsi="Arial" w:cs="Arial"/>
          <w:b/>
          <w:sz w:val="20"/>
          <w:szCs w:val="20"/>
        </w:rPr>
        <w:tab/>
        <w:t>June 2014 to July 2014</w:t>
      </w:r>
    </w:p>
    <w:p w14:paraId="28481312" w14:textId="77777777" w:rsidR="0013459A" w:rsidRPr="00CA7A67" w:rsidRDefault="00245791">
      <w:pPr>
        <w:rPr>
          <w:rFonts w:ascii="Arial" w:eastAsia="Arial Unicode MS" w:hAnsi="Arial" w:cs="Arial"/>
          <w:sz w:val="20"/>
          <w:szCs w:val="20"/>
        </w:rPr>
      </w:pPr>
      <w:r w:rsidRPr="00CA7A67">
        <w:rPr>
          <w:rFonts w:ascii="Arial" w:eastAsia="Arial Unicode MS" w:hAnsi="Arial" w:cs="Arial"/>
          <w:sz w:val="20"/>
          <w:szCs w:val="20"/>
        </w:rPr>
        <w:t xml:space="preserve"> This is an Azure/Office 365 using E3 business plan. This is built to customize Community template to brand it and include custom lists and custom document libraries. </w:t>
      </w:r>
    </w:p>
    <w:p w14:paraId="701056FA" w14:textId="77777777" w:rsidR="0013459A" w:rsidRPr="00CA7A67" w:rsidRDefault="00245791">
      <w:pPr>
        <w:rPr>
          <w:rFonts w:ascii="Arial" w:eastAsia="Arial Unicode MS" w:hAnsi="Arial" w:cs="Arial"/>
          <w:sz w:val="20"/>
          <w:szCs w:val="20"/>
        </w:rPr>
      </w:pPr>
      <w:r w:rsidRPr="00CA7A67">
        <w:rPr>
          <w:rFonts w:ascii="Arial" w:eastAsia="Arial Unicode MS" w:hAnsi="Arial" w:cs="Arial"/>
          <w:sz w:val="20"/>
          <w:szCs w:val="20"/>
        </w:rPr>
        <w:t xml:space="preserve"> I created a custom master template using SharePoint Designer. I created scripts using PowerShell and executed using O365 PowerShell plugin. These scripts created the custom lists and libraries. I also branded the search site of this site.</w:t>
      </w:r>
    </w:p>
    <w:p w14:paraId="3DE5B2ED" w14:textId="77777777" w:rsidR="0013459A" w:rsidRPr="00CA7A67" w:rsidRDefault="00000000">
      <w:pPr>
        <w:rPr>
          <w:rFonts w:ascii="Arial" w:eastAsia="Arial Unicode MS" w:hAnsi="Arial" w:cs="Arial"/>
          <w:sz w:val="20"/>
          <w:szCs w:val="20"/>
        </w:rPr>
      </w:pPr>
    </w:p>
    <w:p w14:paraId="300DFC8D" w14:textId="77777777" w:rsidR="0013459A" w:rsidRPr="00CA7A67" w:rsidRDefault="00245791">
      <w:pPr>
        <w:rPr>
          <w:rFonts w:ascii="Arial" w:eastAsia="Arial Unicode MS" w:hAnsi="Arial" w:cs="Arial"/>
          <w:sz w:val="20"/>
          <w:szCs w:val="20"/>
        </w:rPr>
      </w:pPr>
      <w:r w:rsidRPr="00CA7A67">
        <w:rPr>
          <w:rFonts w:ascii="Arial" w:eastAsia="Arial Unicode MS" w:hAnsi="Arial" w:cs="Arial"/>
          <w:b/>
          <w:bCs/>
          <w:sz w:val="20"/>
          <w:szCs w:val="20"/>
        </w:rPr>
        <w:t xml:space="preserve">Environment: Microsoft Azure, Office 365, SharePoint Online, SharePoint Designer 2013, PowerShell for Office 365, HTML, CSS, </w:t>
      </w:r>
      <w:proofErr w:type="spellStart"/>
      <w:r w:rsidRPr="00CA7A67">
        <w:rPr>
          <w:rFonts w:ascii="Arial" w:eastAsia="Arial Unicode MS" w:hAnsi="Arial" w:cs="Arial"/>
          <w:b/>
          <w:bCs/>
          <w:sz w:val="20"/>
          <w:szCs w:val="20"/>
        </w:rPr>
        <w:t>Javascript</w:t>
      </w:r>
      <w:proofErr w:type="spellEnd"/>
      <w:r w:rsidRPr="00CA7A67">
        <w:rPr>
          <w:rFonts w:ascii="Arial" w:eastAsia="Arial Unicode MS" w:hAnsi="Arial" w:cs="Arial"/>
          <w:b/>
          <w:bCs/>
          <w:sz w:val="20"/>
          <w:szCs w:val="20"/>
        </w:rPr>
        <w:t>, XSLT, HTML</w:t>
      </w:r>
    </w:p>
    <w:p w14:paraId="239E6785" w14:textId="77777777" w:rsidR="0013459A" w:rsidRPr="00CA7A67" w:rsidRDefault="00000000">
      <w:pPr>
        <w:rPr>
          <w:rFonts w:ascii="Arial" w:eastAsia="Arial Unicode MS" w:hAnsi="Arial" w:cs="Arial"/>
          <w:sz w:val="20"/>
          <w:szCs w:val="20"/>
        </w:rPr>
      </w:pPr>
    </w:p>
    <w:p w14:paraId="0EF618EF" w14:textId="77777777" w:rsidR="0013459A" w:rsidRPr="00CA7A67" w:rsidRDefault="00245791">
      <w:pPr>
        <w:rPr>
          <w:rFonts w:ascii="Arial" w:eastAsia="Arial Unicode MS" w:hAnsi="Arial" w:cs="Arial"/>
          <w:sz w:val="20"/>
          <w:szCs w:val="20"/>
        </w:rPr>
      </w:pPr>
      <w:r w:rsidRPr="00CA7A67">
        <w:rPr>
          <w:rFonts w:ascii="Arial" w:eastAsia="Arial Unicode MS" w:hAnsi="Arial" w:cs="Arial"/>
          <w:b/>
          <w:bCs/>
          <w:sz w:val="20"/>
          <w:szCs w:val="20"/>
        </w:rPr>
        <w:t>Title: Chief Architect</w:t>
      </w:r>
    </w:p>
    <w:p w14:paraId="12274478" w14:textId="77777777" w:rsidR="0013459A" w:rsidRPr="00CA7A67" w:rsidRDefault="00245791">
      <w:pPr>
        <w:rPr>
          <w:rFonts w:ascii="Arial" w:eastAsia="Arial Unicode MS" w:hAnsi="Arial" w:cs="Arial"/>
          <w:sz w:val="20"/>
          <w:szCs w:val="20"/>
        </w:rPr>
      </w:pPr>
      <w:r w:rsidRPr="00CA7A67">
        <w:rPr>
          <w:rFonts w:ascii="Arial" w:eastAsia="Arial Unicode MS" w:hAnsi="Arial" w:cs="Arial"/>
          <w:b/>
          <w:bCs/>
          <w:sz w:val="20"/>
          <w:szCs w:val="20"/>
        </w:rPr>
        <w:t>Wisconsin Interactive Network (WIN)</w:t>
      </w:r>
      <w:r w:rsidRPr="00CA7A67">
        <w:rPr>
          <w:rFonts w:ascii="Arial" w:eastAsia="Arial Unicode MS" w:hAnsi="Arial" w:cs="Arial"/>
          <w:b/>
          <w:bCs/>
          <w:sz w:val="20"/>
          <w:szCs w:val="20"/>
        </w:rPr>
        <w:tab/>
      </w:r>
      <w:r w:rsidRPr="00CA7A67">
        <w:rPr>
          <w:rFonts w:ascii="Arial" w:eastAsia="Arial Unicode MS" w:hAnsi="Arial" w:cs="Arial"/>
          <w:b/>
          <w:bCs/>
          <w:sz w:val="20"/>
          <w:szCs w:val="20"/>
        </w:rPr>
        <w:tab/>
      </w:r>
      <w:r w:rsidRPr="00CA7A67">
        <w:rPr>
          <w:rFonts w:ascii="Arial" w:eastAsia="Arial Unicode MS" w:hAnsi="Arial" w:cs="Arial"/>
          <w:b/>
          <w:bCs/>
          <w:sz w:val="20"/>
          <w:szCs w:val="20"/>
        </w:rPr>
        <w:tab/>
      </w:r>
      <w:r w:rsidRPr="00CA7A67">
        <w:rPr>
          <w:rFonts w:ascii="Arial" w:eastAsia="Arial Unicode MS" w:hAnsi="Arial" w:cs="Arial"/>
          <w:b/>
          <w:bCs/>
          <w:sz w:val="20"/>
          <w:szCs w:val="20"/>
        </w:rPr>
        <w:tab/>
      </w:r>
      <w:r w:rsidRPr="00CA7A67">
        <w:rPr>
          <w:rFonts w:ascii="Arial" w:eastAsia="Arial Unicode MS" w:hAnsi="Arial" w:cs="Arial"/>
          <w:b/>
          <w:bCs/>
          <w:sz w:val="20"/>
          <w:szCs w:val="20"/>
        </w:rPr>
        <w:tab/>
      </w:r>
      <w:r w:rsidRPr="00CA7A67">
        <w:rPr>
          <w:rFonts w:ascii="Arial" w:eastAsia="Arial Unicode MS" w:hAnsi="Arial" w:cs="Arial"/>
          <w:b/>
          <w:sz w:val="20"/>
          <w:szCs w:val="20"/>
        </w:rPr>
        <w:tab/>
        <w:t>Aug 2013 to Jun 2014</w:t>
      </w:r>
    </w:p>
    <w:p w14:paraId="077A798D" w14:textId="77777777" w:rsidR="0013459A" w:rsidRPr="00CA7A67" w:rsidRDefault="00245791">
      <w:pPr>
        <w:rPr>
          <w:rFonts w:ascii="Arial" w:eastAsia="Arial Unicode MS" w:hAnsi="Arial" w:cs="Arial"/>
          <w:sz w:val="20"/>
          <w:szCs w:val="20"/>
        </w:rPr>
      </w:pPr>
      <w:r w:rsidRPr="00CA7A67">
        <w:rPr>
          <w:rFonts w:ascii="Arial" w:eastAsia="Arial Unicode MS" w:hAnsi="Arial" w:cs="Arial"/>
          <w:b/>
          <w:bCs/>
          <w:sz w:val="20"/>
          <w:szCs w:val="20"/>
        </w:rPr>
        <w:t>Madison WI</w:t>
      </w:r>
    </w:p>
    <w:p w14:paraId="0095D46B" w14:textId="77777777" w:rsidR="0013459A" w:rsidRPr="00CA7A67" w:rsidRDefault="00245791">
      <w:pPr>
        <w:rPr>
          <w:rFonts w:ascii="Arial" w:eastAsia="Arial Unicode MS" w:hAnsi="Arial" w:cs="Arial"/>
          <w:sz w:val="20"/>
          <w:szCs w:val="20"/>
        </w:rPr>
      </w:pPr>
      <w:r w:rsidRPr="00CA7A67">
        <w:rPr>
          <w:rFonts w:ascii="Arial" w:eastAsia="Arial Unicode MS" w:hAnsi="Arial" w:cs="Arial"/>
          <w:sz w:val="20"/>
          <w:szCs w:val="20"/>
        </w:rPr>
        <w:t xml:space="preserve">As part of WIN team and as a single SharePoint resource I architected the solution for the revitalized site of </w:t>
      </w:r>
      <w:r w:rsidRPr="00CA7A67">
        <w:rPr>
          <w:rFonts w:ascii="Arial" w:eastAsia="Arial Unicode MS" w:hAnsi="Arial" w:cs="Arial"/>
          <w:color w:val="0000FF"/>
          <w:sz w:val="20"/>
          <w:szCs w:val="20"/>
          <w:u w:val="single" w:color="0000FF"/>
        </w:rPr>
        <w:t>http://www.wisconsin.gov</w:t>
      </w:r>
      <w:r w:rsidRPr="00CA7A67">
        <w:rPr>
          <w:rFonts w:ascii="Arial" w:eastAsia="Arial Unicode MS" w:hAnsi="Arial" w:cs="Arial"/>
          <w:sz w:val="20"/>
          <w:szCs w:val="20"/>
        </w:rPr>
        <w:t xml:space="preserve"> for state of Wisconsin. I worked with two Web designers to produce this website. This was set up in a </w:t>
      </w:r>
      <w:proofErr w:type="gramStart"/>
      <w:r w:rsidRPr="00CA7A67">
        <w:rPr>
          <w:rFonts w:ascii="Arial" w:eastAsia="Arial Unicode MS" w:hAnsi="Arial" w:cs="Arial"/>
          <w:sz w:val="20"/>
          <w:szCs w:val="20"/>
        </w:rPr>
        <w:t>record breaking</w:t>
      </w:r>
      <w:proofErr w:type="gramEnd"/>
      <w:r w:rsidRPr="00CA7A67">
        <w:rPr>
          <w:rFonts w:ascii="Arial" w:eastAsia="Arial Unicode MS" w:hAnsi="Arial" w:cs="Arial"/>
          <w:sz w:val="20"/>
          <w:szCs w:val="20"/>
        </w:rPr>
        <w:t xml:space="preserve"> time.</w:t>
      </w:r>
    </w:p>
    <w:p w14:paraId="0F02B735" w14:textId="77777777" w:rsidR="0013459A" w:rsidRPr="00CA7A67" w:rsidRDefault="00245791">
      <w:pPr>
        <w:rPr>
          <w:rFonts w:ascii="Arial" w:eastAsia="Arial Unicode MS" w:hAnsi="Arial" w:cs="Arial"/>
          <w:sz w:val="20"/>
          <w:szCs w:val="20"/>
        </w:rPr>
      </w:pPr>
      <w:r w:rsidRPr="00CA7A67">
        <w:rPr>
          <w:rFonts w:ascii="Arial" w:eastAsia="Arial Unicode MS" w:hAnsi="Arial" w:cs="Arial"/>
          <w:sz w:val="20"/>
          <w:szCs w:val="20"/>
        </w:rPr>
        <w:lastRenderedPageBreak/>
        <w:t xml:space="preserve"> I created project proposal documents, system architecture diagrams and server network diagrams so that client can understand what we are building. I used Publishing Features and Content Deployment Paths as part of my solution. Multiple site collections are hosted as Host Named Site Collections</w:t>
      </w:r>
    </w:p>
    <w:p w14:paraId="763B37C8" w14:textId="77777777" w:rsidR="0013459A" w:rsidRPr="00CA7A67" w:rsidRDefault="00000000">
      <w:pPr>
        <w:rPr>
          <w:rFonts w:ascii="Arial" w:eastAsia="Arial Unicode MS" w:hAnsi="Arial" w:cs="Arial"/>
          <w:sz w:val="20"/>
          <w:szCs w:val="20"/>
        </w:rPr>
      </w:pPr>
    </w:p>
    <w:p w14:paraId="58D7DC98" w14:textId="77777777" w:rsidR="0013459A" w:rsidRPr="00CA7A67" w:rsidRDefault="00245791">
      <w:pPr>
        <w:rPr>
          <w:rFonts w:ascii="Arial" w:eastAsia="Arial Unicode MS" w:hAnsi="Arial" w:cs="Arial"/>
          <w:sz w:val="20"/>
          <w:szCs w:val="20"/>
        </w:rPr>
      </w:pPr>
      <w:r w:rsidRPr="00CA7A67">
        <w:rPr>
          <w:rFonts w:ascii="Arial" w:eastAsia="Arial Unicode MS" w:hAnsi="Arial" w:cs="Arial"/>
          <w:b/>
          <w:bCs/>
          <w:sz w:val="20"/>
          <w:szCs w:val="20"/>
        </w:rPr>
        <w:t xml:space="preserve">Environment: SharePoint 2013, SQL Server 2008 R2, Net Framework 4.0, Visual Studio 2013, C#, ADO.Net, SQL Server 2008, HTML, CSS, </w:t>
      </w:r>
      <w:proofErr w:type="spellStart"/>
      <w:r w:rsidRPr="00CA7A67">
        <w:rPr>
          <w:rFonts w:ascii="Arial" w:eastAsia="Arial Unicode MS" w:hAnsi="Arial" w:cs="Arial"/>
          <w:b/>
          <w:bCs/>
          <w:sz w:val="20"/>
          <w:szCs w:val="20"/>
        </w:rPr>
        <w:t>Javascript</w:t>
      </w:r>
      <w:proofErr w:type="spellEnd"/>
    </w:p>
    <w:p w14:paraId="6C3688DC" w14:textId="77777777" w:rsidR="0013459A" w:rsidRPr="00CA7A67" w:rsidRDefault="00000000">
      <w:pPr>
        <w:rPr>
          <w:rFonts w:ascii="Arial" w:eastAsia="Arial Unicode MS" w:hAnsi="Arial" w:cs="Arial"/>
          <w:sz w:val="20"/>
          <w:szCs w:val="20"/>
        </w:rPr>
      </w:pPr>
    </w:p>
    <w:p w14:paraId="032D515E" w14:textId="77777777" w:rsidR="0013459A" w:rsidRPr="00CA7A67" w:rsidRDefault="00000000">
      <w:pPr>
        <w:rPr>
          <w:rFonts w:ascii="Arial" w:eastAsia="Arial Unicode MS" w:hAnsi="Arial" w:cs="Arial"/>
          <w:sz w:val="20"/>
          <w:szCs w:val="20"/>
        </w:rPr>
      </w:pPr>
    </w:p>
    <w:p w14:paraId="7C9736EC" w14:textId="77777777" w:rsidR="0013459A" w:rsidRPr="00CA7A67" w:rsidRDefault="00245791">
      <w:pPr>
        <w:rPr>
          <w:rFonts w:ascii="Arial" w:eastAsia="Arial Unicode MS" w:hAnsi="Arial" w:cs="Arial"/>
          <w:sz w:val="20"/>
          <w:szCs w:val="20"/>
        </w:rPr>
      </w:pPr>
      <w:r w:rsidRPr="00CA7A67">
        <w:rPr>
          <w:rFonts w:ascii="Arial" w:eastAsia="Arial Unicode MS" w:hAnsi="Arial" w:cs="Arial"/>
          <w:b/>
          <w:bCs/>
          <w:sz w:val="20"/>
          <w:szCs w:val="20"/>
        </w:rPr>
        <w:t>Title: Senior Web Developer / Sr. SharePoint Architect</w:t>
      </w:r>
    </w:p>
    <w:p w14:paraId="5022E948" w14:textId="77777777" w:rsidR="0013459A" w:rsidRPr="00CA7A67" w:rsidRDefault="00245791">
      <w:pPr>
        <w:rPr>
          <w:rFonts w:ascii="Arial" w:eastAsia="Arial Unicode MS" w:hAnsi="Arial" w:cs="Arial"/>
          <w:sz w:val="20"/>
          <w:szCs w:val="20"/>
        </w:rPr>
      </w:pPr>
      <w:r w:rsidRPr="00CA7A67">
        <w:rPr>
          <w:rFonts w:ascii="Arial" w:eastAsia="Arial Unicode MS" w:hAnsi="Arial" w:cs="Arial"/>
          <w:b/>
          <w:bCs/>
          <w:sz w:val="20"/>
          <w:szCs w:val="20"/>
        </w:rPr>
        <w:t>SHRM –Alexandria, VA</w:t>
      </w:r>
      <w:r w:rsidRPr="00CA7A67">
        <w:rPr>
          <w:rFonts w:ascii="Arial" w:eastAsia="Arial Unicode MS" w:hAnsi="Arial" w:cs="Arial"/>
          <w:b/>
          <w:bCs/>
          <w:sz w:val="20"/>
          <w:szCs w:val="20"/>
        </w:rPr>
        <w:tab/>
      </w:r>
      <w:r w:rsidRPr="00CA7A67">
        <w:rPr>
          <w:rFonts w:ascii="Arial" w:eastAsia="Arial Unicode MS" w:hAnsi="Arial" w:cs="Arial"/>
          <w:b/>
          <w:bCs/>
          <w:sz w:val="20"/>
          <w:szCs w:val="20"/>
        </w:rPr>
        <w:tab/>
      </w:r>
      <w:r w:rsidRPr="00CA7A67">
        <w:rPr>
          <w:rFonts w:ascii="Arial" w:eastAsia="Arial Unicode MS" w:hAnsi="Arial" w:cs="Arial"/>
          <w:b/>
          <w:bCs/>
          <w:sz w:val="20"/>
          <w:szCs w:val="20"/>
        </w:rPr>
        <w:tab/>
      </w:r>
      <w:r w:rsidRPr="00CA7A67">
        <w:rPr>
          <w:rFonts w:ascii="Arial" w:eastAsia="Arial Unicode MS" w:hAnsi="Arial" w:cs="Arial"/>
          <w:b/>
          <w:bCs/>
          <w:sz w:val="20"/>
          <w:szCs w:val="20"/>
        </w:rPr>
        <w:tab/>
      </w:r>
      <w:r w:rsidRPr="00CA7A67">
        <w:rPr>
          <w:rFonts w:ascii="Arial" w:eastAsia="Arial Unicode MS" w:hAnsi="Arial" w:cs="Arial"/>
          <w:b/>
          <w:bCs/>
          <w:sz w:val="20"/>
          <w:szCs w:val="20"/>
        </w:rPr>
        <w:tab/>
      </w:r>
      <w:r w:rsidRPr="00CA7A67">
        <w:rPr>
          <w:rFonts w:ascii="Arial" w:eastAsia="Arial Unicode MS" w:hAnsi="Arial" w:cs="Arial"/>
          <w:b/>
          <w:bCs/>
          <w:sz w:val="20"/>
          <w:szCs w:val="20"/>
        </w:rPr>
        <w:tab/>
      </w:r>
      <w:r w:rsidRPr="00CA7A67">
        <w:rPr>
          <w:rFonts w:ascii="Arial" w:eastAsia="Arial Unicode MS" w:hAnsi="Arial" w:cs="Arial"/>
          <w:b/>
          <w:sz w:val="20"/>
          <w:szCs w:val="20"/>
        </w:rPr>
        <w:tab/>
        <w:t>Aug 2010 to Aug 2013</w:t>
      </w:r>
    </w:p>
    <w:p w14:paraId="665C4F23" w14:textId="77777777" w:rsidR="0013459A" w:rsidRPr="00CA7A67" w:rsidRDefault="00000000">
      <w:pPr>
        <w:rPr>
          <w:rFonts w:ascii="Arial" w:eastAsia="Arial Unicode MS" w:hAnsi="Arial" w:cs="Arial"/>
          <w:sz w:val="20"/>
          <w:szCs w:val="20"/>
        </w:rPr>
      </w:pPr>
    </w:p>
    <w:p w14:paraId="7E54E5B3" w14:textId="77777777" w:rsidR="0013459A" w:rsidRPr="00CA7A67" w:rsidRDefault="00000000">
      <w:pPr>
        <w:rPr>
          <w:rFonts w:ascii="Arial" w:eastAsia="Arial Unicode MS" w:hAnsi="Arial" w:cs="Arial"/>
          <w:sz w:val="20"/>
          <w:szCs w:val="20"/>
        </w:rPr>
      </w:pPr>
    </w:p>
    <w:p w14:paraId="19FD0B20" w14:textId="77777777" w:rsidR="0013459A" w:rsidRPr="00CA7A67" w:rsidRDefault="00245791">
      <w:pPr>
        <w:rPr>
          <w:rFonts w:ascii="Arial" w:eastAsia="Arial Unicode MS" w:hAnsi="Arial" w:cs="Arial"/>
          <w:sz w:val="20"/>
          <w:szCs w:val="20"/>
        </w:rPr>
      </w:pPr>
      <w:r w:rsidRPr="00CA7A67">
        <w:rPr>
          <w:rFonts w:ascii="Arial" w:eastAsia="Arial Unicode MS" w:hAnsi="Arial" w:cs="Arial"/>
          <w:b/>
          <w:bCs/>
          <w:sz w:val="20"/>
          <w:szCs w:val="20"/>
        </w:rPr>
        <w:t xml:space="preserve">SHRM website and </w:t>
      </w:r>
      <w:proofErr w:type="spellStart"/>
      <w:r w:rsidRPr="00CA7A67">
        <w:rPr>
          <w:rFonts w:ascii="Arial" w:eastAsia="Arial Unicode MS" w:hAnsi="Arial" w:cs="Arial"/>
          <w:b/>
          <w:bCs/>
          <w:sz w:val="20"/>
          <w:szCs w:val="20"/>
        </w:rPr>
        <w:t>SHRNet</w:t>
      </w:r>
      <w:proofErr w:type="spellEnd"/>
      <w:r w:rsidRPr="00CA7A67">
        <w:rPr>
          <w:rFonts w:ascii="Arial" w:eastAsia="Arial Unicode MS" w:hAnsi="Arial" w:cs="Arial"/>
          <w:b/>
          <w:bCs/>
          <w:sz w:val="20"/>
          <w:szCs w:val="20"/>
        </w:rPr>
        <w:t xml:space="preserve"> intranet site both hosted on SharePoint Server</w:t>
      </w:r>
    </w:p>
    <w:p w14:paraId="1BA09149" w14:textId="77777777" w:rsidR="0013459A" w:rsidRPr="00CA7A67" w:rsidRDefault="00000000">
      <w:pPr>
        <w:rPr>
          <w:rFonts w:ascii="Arial" w:eastAsia="Arial Unicode MS" w:hAnsi="Arial" w:cs="Arial"/>
          <w:sz w:val="20"/>
          <w:szCs w:val="20"/>
        </w:rPr>
      </w:pPr>
    </w:p>
    <w:p w14:paraId="79F25C02" w14:textId="77777777" w:rsidR="0013459A" w:rsidRPr="00CA7A67" w:rsidRDefault="00245791">
      <w:pPr>
        <w:rPr>
          <w:rFonts w:ascii="Arial" w:eastAsia="Arial Unicode MS" w:hAnsi="Arial" w:cs="Arial"/>
          <w:sz w:val="20"/>
          <w:szCs w:val="20"/>
        </w:rPr>
      </w:pPr>
      <w:r w:rsidRPr="00CA7A67">
        <w:rPr>
          <w:rFonts w:ascii="Arial" w:eastAsia="Arial Unicode MS" w:hAnsi="Arial" w:cs="Arial"/>
          <w:sz w:val="20"/>
          <w:szCs w:val="20"/>
        </w:rPr>
        <w:t xml:space="preserve">SHRM (Society for Human Resource Management) is a professional organization for HR people. It manages and publishes a huge amount of Web Content. This content is built and stored in SharePoint Server. </w:t>
      </w:r>
    </w:p>
    <w:p w14:paraId="61C0A54C" w14:textId="77777777" w:rsidR="0013459A" w:rsidRPr="00CA7A67" w:rsidRDefault="00000000">
      <w:pPr>
        <w:rPr>
          <w:rFonts w:ascii="Arial" w:eastAsia="Arial Unicode MS" w:hAnsi="Arial" w:cs="Arial"/>
          <w:sz w:val="20"/>
          <w:szCs w:val="20"/>
        </w:rPr>
      </w:pPr>
    </w:p>
    <w:p w14:paraId="36923618" w14:textId="77777777" w:rsidR="0013459A" w:rsidRPr="00CA7A67" w:rsidRDefault="00245791">
      <w:pPr>
        <w:rPr>
          <w:rFonts w:ascii="Arial" w:eastAsia="Arial Unicode MS" w:hAnsi="Arial" w:cs="Arial"/>
          <w:sz w:val="20"/>
          <w:szCs w:val="20"/>
        </w:rPr>
      </w:pPr>
      <w:r w:rsidRPr="00CA7A67">
        <w:rPr>
          <w:rFonts w:ascii="Arial" w:eastAsia="Arial Unicode MS" w:hAnsi="Arial" w:cs="Arial"/>
          <w:sz w:val="20"/>
          <w:szCs w:val="20"/>
        </w:rPr>
        <w:t>I built 4 SharePoint farms to cater to needs of developers, designers, QA and staging. I automated the binary deployment to each farm using SVN for code version control and TeamCity for build server. This put end to frequent unknown code errors on the production farms. I also configured other .Net applications to use build server.</w:t>
      </w:r>
    </w:p>
    <w:p w14:paraId="2231F643" w14:textId="77777777" w:rsidR="0013459A" w:rsidRPr="00CA7A67" w:rsidRDefault="00000000">
      <w:pPr>
        <w:rPr>
          <w:rFonts w:ascii="Arial" w:eastAsia="Arial Unicode MS" w:hAnsi="Arial" w:cs="Arial"/>
          <w:sz w:val="20"/>
          <w:szCs w:val="20"/>
        </w:rPr>
      </w:pPr>
    </w:p>
    <w:p w14:paraId="71C11D03" w14:textId="77777777" w:rsidR="0013459A" w:rsidRPr="00CA7A67" w:rsidRDefault="00245791">
      <w:pPr>
        <w:rPr>
          <w:rFonts w:ascii="Arial" w:eastAsia="Arial Unicode MS" w:hAnsi="Arial" w:cs="Arial"/>
          <w:sz w:val="20"/>
          <w:szCs w:val="20"/>
        </w:rPr>
      </w:pPr>
      <w:r w:rsidRPr="00CA7A67">
        <w:rPr>
          <w:rFonts w:ascii="Arial" w:eastAsia="Arial Unicode MS" w:hAnsi="Arial" w:cs="Arial"/>
          <w:sz w:val="20"/>
          <w:szCs w:val="20"/>
        </w:rPr>
        <w:t>Searching content was a challenge and often users complained about not finding content. SharePoint’s search engine was not sufficient to handle the load of general public which is close to a million hits per day. Hence, installed and integrated Google Search Appliance with the SharePoint server. Now, the search works faster yet to the users the change is very transparent.</w:t>
      </w:r>
    </w:p>
    <w:p w14:paraId="1882F088" w14:textId="77777777" w:rsidR="0013459A" w:rsidRPr="00CA7A67" w:rsidRDefault="00000000">
      <w:pPr>
        <w:rPr>
          <w:rFonts w:ascii="Arial" w:eastAsia="Arial Unicode MS" w:hAnsi="Arial" w:cs="Arial"/>
          <w:sz w:val="20"/>
          <w:szCs w:val="20"/>
        </w:rPr>
      </w:pPr>
    </w:p>
    <w:p w14:paraId="72524F5F" w14:textId="77777777" w:rsidR="0013459A" w:rsidRPr="00CA7A67" w:rsidRDefault="00245791">
      <w:pPr>
        <w:rPr>
          <w:rFonts w:ascii="Arial" w:eastAsia="Arial Unicode MS" w:hAnsi="Arial" w:cs="Arial"/>
          <w:sz w:val="20"/>
          <w:szCs w:val="20"/>
        </w:rPr>
      </w:pPr>
      <w:r w:rsidRPr="00CA7A67">
        <w:rPr>
          <w:rFonts w:ascii="Arial" w:eastAsia="Arial Unicode MS" w:hAnsi="Arial" w:cs="Arial"/>
          <w:sz w:val="20"/>
          <w:szCs w:val="20"/>
        </w:rPr>
        <w:t xml:space="preserve">I developed webparts to interface with shopping </w:t>
      </w:r>
      <w:proofErr w:type="gramStart"/>
      <w:r w:rsidRPr="00CA7A67">
        <w:rPr>
          <w:rFonts w:ascii="Arial" w:eastAsia="Arial Unicode MS" w:hAnsi="Arial" w:cs="Arial"/>
          <w:sz w:val="20"/>
          <w:szCs w:val="20"/>
        </w:rPr>
        <w:t>cart based</w:t>
      </w:r>
      <w:proofErr w:type="gramEnd"/>
      <w:r w:rsidRPr="00CA7A67">
        <w:rPr>
          <w:rFonts w:ascii="Arial" w:eastAsia="Arial Unicode MS" w:hAnsi="Arial" w:cs="Arial"/>
          <w:sz w:val="20"/>
          <w:szCs w:val="20"/>
        </w:rPr>
        <w:t xml:space="preserve"> e-commerce application to purchase day passes for the site.</w:t>
      </w:r>
    </w:p>
    <w:p w14:paraId="5ABBD1AB" w14:textId="77777777" w:rsidR="0013459A" w:rsidRPr="00CA7A67" w:rsidRDefault="00000000">
      <w:pPr>
        <w:rPr>
          <w:rFonts w:ascii="Arial" w:eastAsia="Arial Unicode MS" w:hAnsi="Arial" w:cs="Arial"/>
          <w:sz w:val="20"/>
          <w:szCs w:val="20"/>
        </w:rPr>
      </w:pPr>
    </w:p>
    <w:p w14:paraId="72676529" w14:textId="77777777" w:rsidR="0013459A" w:rsidRPr="00CA7A67" w:rsidRDefault="00245791">
      <w:pPr>
        <w:rPr>
          <w:rFonts w:ascii="Arial" w:eastAsia="Arial Unicode MS" w:hAnsi="Arial" w:cs="Arial"/>
          <w:sz w:val="20"/>
          <w:szCs w:val="20"/>
        </w:rPr>
      </w:pPr>
      <w:r w:rsidRPr="00CA7A67">
        <w:rPr>
          <w:rFonts w:ascii="Arial" w:eastAsia="Arial Unicode MS" w:hAnsi="Arial" w:cs="Arial"/>
          <w:sz w:val="20"/>
          <w:szCs w:val="20"/>
        </w:rPr>
        <w:t xml:space="preserve">I developed custom content-deployment time job to selectively migrate content from one farm to </w:t>
      </w:r>
      <w:proofErr w:type="gramStart"/>
      <w:r w:rsidRPr="00CA7A67">
        <w:rPr>
          <w:rFonts w:ascii="Arial" w:eastAsia="Arial Unicode MS" w:hAnsi="Arial" w:cs="Arial"/>
          <w:sz w:val="20"/>
          <w:szCs w:val="20"/>
        </w:rPr>
        <w:t>other</w:t>
      </w:r>
      <w:proofErr w:type="gramEnd"/>
      <w:r w:rsidRPr="00CA7A67">
        <w:rPr>
          <w:rFonts w:ascii="Arial" w:eastAsia="Arial Unicode MS" w:hAnsi="Arial" w:cs="Arial"/>
          <w:sz w:val="20"/>
          <w:szCs w:val="20"/>
        </w:rPr>
        <w:t xml:space="preserve"> farm. This helped designers to make changes to their farm and let the change go to QA and then to Staging and to Production.</w:t>
      </w:r>
    </w:p>
    <w:p w14:paraId="03A0C026" w14:textId="77777777" w:rsidR="0013459A" w:rsidRPr="00CA7A67" w:rsidRDefault="00000000">
      <w:pPr>
        <w:rPr>
          <w:rFonts w:ascii="Arial" w:eastAsia="Arial Unicode MS" w:hAnsi="Arial" w:cs="Arial"/>
          <w:sz w:val="20"/>
          <w:szCs w:val="20"/>
        </w:rPr>
      </w:pPr>
    </w:p>
    <w:p w14:paraId="48F814CC" w14:textId="77777777" w:rsidR="0013459A" w:rsidRPr="00CA7A67" w:rsidRDefault="00245791">
      <w:pPr>
        <w:rPr>
          <w:rFonts w:ascii="Arial" w:eastAsia="Arial Unicode MS" w:hAnsi="Arial" w:cs="Arial"/>
          <w:sz w:val="20"/>
          <w:szCs w:val="20"/>
        </w:rPr>
      </w:pPr>
      <w:r w:rsidRPr="00CA7A67">
        <w:rPr>
          <w:rFonts w:ascii="Arial" w:eastAsia="Arial Unicode MS" w:hAnsi="Arial" w:cs="Arial"/>
          <w:sz w:val="20"/>
          <w:szCs w:val="20"/>
        </w:rPr>
        <w:t>I managed and improvised an ASP.Net based mirror site of SharePoint production server that can be used to handle the user load if the production needs to be down for maintenance. I also built a ASP.Net MVC application to administer the backups.</w:t>
      </w:r>
    </w:p>
    <w:p w14:paraId="7042A947" w14:textId="77777777" w:rsidR="0013459A" w:rsidRPr="00CA7A67" w:rsidRDefault="00000000">
      <w:pPr>
        <w:rPr>
          <w:rFonts w:ascii="Arial" w:eastAsia="Arial Unicode MS" w:hAnsi="Arial" w:cs="Arial"/>
          <w:sz w:val="20"/>
          <w:szCs w:val="20"/>
        </w:rPr>
      </w:pPr>
    </w:p>
    <w:p w14:paraId="4864FA76" w14:textId="77777777" w:rsidR="0013459A" w:rsidRPr="00CA7A67" w:rsidRDefault="00245791">
      <w:pPr>
        <w:rPr>
          <w:rFonts w:ascii="Arial" w:eastAsia="Arial Unicode MS" w:hAnsi="Arial" w:cs="Arial"/>
          <w:sz w:val="20"/>
          <w:szCs w:val="20"/>
        </w:rPr>
      </w:pPr>
      <w:r w:rsidRPr="00CA7A67">
        <w:rPr>
          <w:rFonts w:ascii="Arial" w:eastAsia="Arial Unicode MS" w:hAnsi="Arial" w:cs="Arial"/>
          <w:sz w:val="20"/>
          <w:szCs w:val="20"/>
        </w:rPr>
        <w:t>I used Google Web Analytics and Business Intelligence to advice the company on best use of Search engine features and best practices in Information architecture on the public facing site.</w:t>
      </w:r>
    </w:p>
    <w:p w14:paraId="64E94979" w14:textId="77777777" w:rsidR="0013459A" w:rsidRPr="00CA7A67" w:rsidRDefault="00000000">
      <w:pPr>
        <w:rPr>
          <w:rFonts w:ascii="Arial" w:eastAsia="Arial Unicode MS" w:hAnsi="Arial" w:cs="Arial"/>
          <w:sz w:val="20"/>
          <w:szCs w:val="20"/>
        </w:rPr>
      </w:pPr>
    </w:p>
    <w:p w14:paraId="64B4812B" w14:textId="77777777" w:rsidR="0013459A" w:rsidRPr="00CA7A67" w:rsidRDefault="00245791">
      <w:pPr>
        <w:rPr>
          <w:rFonts w:ascii="Arial" w:eastAsia="Arial Unicode MS" w:hAnsi="Arial" w:cs="Arial"/>
          <w:sz w:val="20"/>
          <w:szCs w:val="20"/>
        </w:rPr>
      </w:pPr>
      <w:r w:rsidRPr="00CA7A67">
        <w:rPr>
          <w:rFonts w:ascii="Arial" w:eastAsia="Arial Unicode MS" w:hAnsi="Arial" w:cs="Arial"/>
          <w:sz w:val="20"/>
          <w:szCs w:val="20"/>
        </w:rPr>
        <w:t>I created a timer job to update the Taxonomy based report pages that help users discover all articles tagged with a taxonomy. This timer job was deployed using PowerShell scripts I created as alternative to creating SharePoint provisioning feature. This saved the extra binary foot print on the server.</w:t>
      </w:r>
    </w:p>
    <w:p w14:paraId="7BCC4322" w14:textId="77777777" w:rsidR="0013459A" w:rsidRPr="00CA7A67" w:rsidRDefault="00000000">
      <w:pPr>
        <w:rPr>
          <w:rFonts w:ascii="Arial" w:eastAsia="Arial Unicode MS" w:hAnsi="Arial" w:cs="Arial"/>
          <w:sz w:val="20"/>
          <w:szCs w:val="20"/>
        </w:rPr>
      </w:pPr>
    </w:p>
    <w:p w14:paraId="66385A7F" w14:textId="77777777" w:rsidR="0013459A" w:rsidRPr="00CA7A67" w:rsidRDefault="00245791">
      <w:pPr>
        <w:rPr>
          <w:rFonts w:ascii="Arial" w:eastAsia="Arial Unicode MS" w:hAnsi="Arial" w:cs="Arial"/>
          <w:sz w:val="20"/>
          <w:szCs w:val="20"/>
        </w:rPr>
      </w:pPr>
      <w:r w:rsidRPr="00CA7A67">
        <w:rPr>
          <w:rFonts w:ascii="Arial" w:eastAsia="Arial Unicode MS" w:hAnsi="Arial" w:cs="Arial"/>
          <w:sz w:val="20"/>
          <w:szCs w:val="20"/>
        </w:rPr>
        <w:t xml:space="preserve">I have built several web services using </w:t>
      </w:r>
      <w:r w:rsidRPr="00CA7A67">
        <w:rPr>
          <w:rFonts w:ascii="Arial" w:eastAsia="Arial Unicode MS" w:hAnsi="Arial" w:cs="Arial"/>
          <w:b/>
          <w:bCs/>
          <w:sz w:val="20"/>
          <w:szCs w:val="20"/>
        </w:rPr>
        <w:t>WCF, SOAP, JSON</w:t>
      </w:r>
      <w:r w:rsidRPr="00CA7A67">
        <w:rPr>
          <w:rFonts w:ascii="Arial" w:eastAsia="Arial Unicode MS" w:hAnsi="Arial" w:cs="Arial"/>
          <w:sz w:val="20"/>
          <w:szCs w:val="20"/>
        </w:rPr>
        <w:t xml:space="preserve"> to be consumed by the SharePoint server as well as by other systems that are written in C# as well as java languages.</w:t>
      </w:r>
    </w:p>
    <w:p w14:paraId="1AF4B0C0" w14:textId="77777777" w:rsidR="0013459A" w:rsidRPr="00CA7A67" w:rsidRDefault="00000000">
      <w:pPr>
        <w:rPr>
          <w:rFonts w:ascii="Arial" w:eastAsia="Arial Unicode MS" w:hAnsi="Arial" w:cs="Arial"/>
          <w:sz w:val="20"/>
          <w:szCs w:val="20"/>
        </w:rPr>
      </w:pPr>
    </w:p>
    <w:p w14:paraId="382D7DD5" w14:textId="77777777" w:rsidR="0013459A" w:rsidRPr="00CA7A67" w:rsidRDefault="00245791">
      <w:pPr>
        <w:rPr>
          <w:rFonts w:ascii="Arial" w:eastAsia="Arial Unicode MS" w:hAnsi="Arial" w:cs="Arial"/>
          <w:sz w:val="20"/>
          <w:szCs w:val="20"/>
        </w:rPr>
      </w:pPr>
      <w:r w:rsidRPr="00CA7A67">
        <w:rPr>
          <w:rFonts w:ascii="Arial" w:eastAsia="Arial Unicode MS" w:hAnsi="Arial" w:cs="Arial"/>
          <w:sz w:val="20"/>
          <w:szCs w:val="20"/>
        </w:rPr>
        <w:t>I have also ported the content of 28 gigs from MOSS 2007b to SharePoint 2010 platform and tested the performance. Further migrated to a SharePoint 2013 farm.</w:t>
      </w:r>
    </w:p>
    <w:p w14:paraId="4441242D" w14:textId="77777777" w:rsidR="0013459A" w:rsidRPr="00CA7A67" w:rsidRDefault="00000000">
      <w:pPr>
        <w:rPr>
          <w:rFonts w:ascii="Arial" w:eastAsia="Arial Unicode MS" w:hAnsi="Arial" w:cs="Arial"/>
          <w:sz w:val="20"/>
          <w:szCs w:val="20"/>
        </w:rPr>
      </w:pPr>
    </w:p>
    <w:p w14:paraId="1215BD59" w14:textId="77777777" w:rsidR="0013459A" w:rsidRPr="00CA7A67" w:rsidRDefault="00245791">
      <w:pPr>
        <w:rPr>
          <w:rFonts w:ascii="Arial" w:eastAsia="Arial Unicode MS" w:hAnsi="Arial" w:cs="Arial"/>
          <w:sz w:val="20"/>
          <w:szCs w:val="20"/>
        </w:rPr>
      </w:pPr>
      <w:r w:rsidRPr="00CA7A67">
        <w:rPr>
          <w:rFonts w:ascii="Arial" w:eastAsia="Arial Unicode MS" w:hAnsi="Arial" w:cs="Arial"/>
          <w:sz w:val="20"/>
          <w:szCs w:val="20"/>
        </w:rPr>
        <w:t xml:space="preserve">I used </w:t>
      </w:r>
      <w:r w:rsidRPr="00CA7A67">
        <w:rPr>
          <w:rFonts w:ascii="Arial" w:eastAsia="Arial Unicode MS" w:hAnsi="Arial" w:cs="Arial"/>
          <w:b/>
          <w:bCs/>
          <w:sz w:val="20"/>
          <w:szCs w:val="20"/>
        </w:rPr>
        <w:t>TFS</w:t>
      </w:r>
      <w:r w:rsidRPr="00CA7A67">
        <w:rPr>
          <w:rFonts w:ascii="Arial" w:eastAsia="Arial Unicode MS" w:hAnsi="Arial" w:cs="Arial"/>
          <w:sz w:val="20"/>
          <w:szCs w:val="20"/>
        </w:rPr>
        <w:t xml:space="preserve"> (Team Foundation Server) as code repository and also for change management.</w:t>
      </w:r>
    </w:p>
    <w:p w14:paraId="670DC17E" w14:textId="77777777" w:rsidR="0013459A" w:rsidRPr="00CA7A67" w:rsidRDefault="00000000">
      <w:pPr>
        <w:rPr>
          <w:rFonts w:ascii="Arial" w:eastAsia="Arial Unicode MS" w:hAnsi="Arial" w:cs="Arial"/>
          <w:sz w:val="20"/>
          <w:szCs w:val="20"/>
        </w:rPr>
      </w:pPr>
    </w:p>
    <w:p w14:paraId="15C4E787" w14:textId="77777777" w:rsidR="0013459A" w:rsidRPr="00CA7A67" w:rsidRDefault="00245791">
      <w:pPr>
        <w:rPr>
          <w:rFonts w:ascii="Arial" w:eastAsia="Arial Unicode MS" w:hAnsi="Arial" w:cs="Arial"/>
          <w:sz w:val="20"/>
          <w:szCs w:val="20"/>
        </w:rPr>
      </w:pPr>
      <w:r w:rsidRPr="00CA7A67">
        <w:rPr>
          <w:rFonts w:ascii="Arial" w:eastAsia="Arial Unicode MS" w:hAnsi="Arial" w:cs="Arial"/>
          <w:b/>
          <w:bCs/>
          <w:sz w:val="20"/>
          <w:szCs w:val="20"/>
        </w:rPr>
        <w:t>Microsoft Visio</w:t>
      </w:r>
      <w:r w:rsidRPr="00CA7A67">
        <w:rPr>
          <w:rFonts w:ascii="Arial" w:eastAsia="Arial Unicode MS" w:hAnsi="Arial" w:cs="Arial"/>
          <w:sz w:val="20"/>
          <w:szCs w:val="20"/>
        </w:rPr>
        <w:t xml:space="preserve"> was used as part of the Office applications via OWA (Office Web Apps). I integrated it with the application.</w:t>
      </w:r>
    </w:p>
    <w:p w14:paraId="3DF2D6F9" w14:textId="77777777" w:rsidR="0013459A" w:rsidRPr="00CA7A67" w:rsidRDefault="00000000">
      <w:pPr>
        <w:rPr>
          <w:rFonts w:ascii="Arial" w:eastAsia="Arial Unicode MS" w:hAnsi="Arial" w:cs="Arial"/>
          <w:sz w:val="20"/>
          <w:szCs w:val="20"/>
        </w:rPr>
      </w:pPr>
    </w:p>
    <w:p w14:paraId="282DD963" w14:textId="77777777" w:rsidR="0013459A" w:rsidRPr="00CA7A67" w:rsidRDefault="00000000">
      <w:pPr>
        <w:rPr>
          <w:rFonts w:ascii="Arial" w:eastAsia="Arial Unicode MS" w:hAnsi="Arial" w:cs="Arial"/>
          <w:sz w:val="20"/>
          <w:szCs w:val="20"/>
        </w:rPr>
      </w:pPr>
    </w:p>
    <w:p w14:paraId="01F97705" w14:textId="77777777" w:rsidR="0013459A" w:rsidRPr="00CA7A67" w:rsidRDefault="00245791">
      <w:pPr>
        <w:rPr>
          <w:rFonts w:ascii="Arial" w:eastAsia="Arial Unicode MS" w:hAnsi="Arial" w:cs="Arial"/>
          <w:sz w:val="20"/>
          <w:szCs w:val="20"/>
        </w:rPr>
      </w:pPr>
      <w:r w:rsidRPr="00CA7A67">
        <w:rPr>
          <w:rFonts w:ascii="Arial" w:eastAsia="Arial Unicode MS" w:hAnsi="Arial" w:cs="Arial"/>
          <w:b/>
          <w:bCs/>
          <w:sz w:val="20"/>
          <w:szCs w:val="20"/>
        </w:rPr>
        <w:t xml:space="preserve">Environment: SharePoint 2013, SharePoint 2010, MOSS 2007, Net Framework 4.0, Visual Studio 2010, ASP.Net, </w:t>
      </w:r>
      <w:proofErr w:type="gramStart"/>
      <w:r w:rsidRPr="00CA7A67">
        <w:rPr>
          <w:rFonts w:ascii="Arial" w:eastAsia="Arial Unicode MS" w:hAnsi="Arial" w:cs="Arial"/>
          <w:b/>
          <w:bCs/>
          <w:sz w:val="20"/>
          <w:szCs w:val="20"/>
        </w:rPr>
        <w:t>MVC,  C#</w:t>
      </w:r>
      <w:proofErr w:type="gramEnd"/>
      <w:r w:rsidRPr="00CA7A67">
        <w:rPr>
          <w:rFonts w:ascii="Arial" w:eastAsia="Arial Unicode MS" w:hAnsi="Arial" w:cs="Arial"/>
          <w:b/>
          <w:bCs/>
          <w:sz w:val="20"/>
          <w:szCs w:val="20"/>
        </w:rPr>
        <w:t xml:space="preserve">, ADO.Net, SQL Server 2008, Unit Testing, Code Analysis, Final Builder, HTML, XHTML, CSS, </w:t>
      </w:r>
      <w:proofErr w:type="spellStart"/>
      <w:r w:rsidRPr="00CA7A67">
        <w:rPr>
          <w:rFonts w:ascii="Arial" w:eastAsia="Arial Unicode MS" w:hAnsi="Arial" w:cs="Arial"/>
          <w:b/>
          <w:bCs/>
          <w:sz w:val="20"/>
          <w:szCs w:val="20"/>
        </w:rPr>
        <w:t>Javascript</w:t>
      </w:r>
      <w:proofErr w:type="spellEnd"/>
      <w:r w:rsidRPr="00CA7A67">
        <w:rPr>
          <w:rFonts w:ascii="Arial" w:eastAsia="Arial Unicode MS" w:hAnsi="Arial" w:cs="Arial"/>
          <w:b/>
          <w:bCs/>
          <w:sz w:val="20"/>
          <w:szCs w:val="20"/>
        </w:rPr>
        <w:t>, WCF, Web Service, SOAP, XSLT, XML</w:t>
      </w:r>
    </w:p>
    <w:p w14:paraId="5A57BC4D" w14:textId="77777777" w:rsidR="0013459A" w:rsidRPr="00CA7A67" w:rsidRDefault="00000000">
      <w:pPr>
        <w:rPr>
          <w:rFonts w:ascii="Arial" w:eastAsia="Arial Unicode MS" w:hAnsi="Arial" w:cs="Arial"/>
          <w:sz w:val="20"/>
          <w:szCs w:val="20"/>
        </w:rPr>
      </w:pPr>
    </w:p>
    <w:p w14:paraId="72DFCCBC" w14:textId="77777777" w:rsidR="0013459A" w:rsidRPr="00CA7A67" w:rsidRDefault="00000000">
      <w:pPr>
        <w:rPr>
          <w:rFonts w:ascii="Arial" w:eastAsia="Arial Unicode MS" w:hAnsi="Arial" w:cs="Arial"/>
          <w:sz w:val="20"/>
          <w:szCs w:val="20"/>
        </w:rPr>
      </w:pPr>
    </w:p>
    <w:p w14:paraId="0EBE3552" w14:textId="77777777" w:rsidR="0013459A" w:rsidRPr="00CA7A67" w:rsidRDefault="00000000">
      <w:pPr>
        <w:rPr>
          <w:rFonts w:ascii="Arial" w:eastAsia="Arial Unicode MS" w:hAnsi="Arial" w:cs="Arial"/>
          <w:sz w:val="20"/>
          <w:szCs w:val="20"/>
        </w:rPr>
      </w:pPr>
    </w:p>
    <w:p w14:paraId="3210495B" w14:textId="77777777" w:rsidR="0013459A" w:rsidRPr="00CA7A67" w:rsidRDefault="00245791">
      <w:pPr>
        <w:rPr>
          <w:rFonts w:ascii="Arial" w:eastAsia="Arial Unicode MS" w:hAnsi="Arial" w:cs="Arial"/>
          <w:sz w:val="20"/>
          <w:szCs w:val="20"/>
        </w:rPr>
      </w:pPr>
      <w:r w:rsidRPr="00CA7A67">
        <w:rPr>
          <w:rFonts w:ascii="Arial" w:eastAsia="Arial Unicode MS" w:hAnsi="Arial" w:cs="Arial"/>
          <w:b/>
          <w:bCs/>
          <w:sz w:val="20"/>
          <w:szCs w:val="20"/>
        </w:rPr>
        <w:t>TITLE: Sr.  Developer / Architect</w:t>
      </w:r>
    </w:p>
    <w:p w14:paraId="35DAF53C" w14:textId="77777777" w:rsidR="0013459A" w:rsidRPr="00CA7A67" w:rsidRDefault="00245791">
      <w:pPr>
        <w:rPr>
          <w:rFonts w:ascii="Arial" w:eastAsia="Arial Unicode MS" w:hAnsi="Arial" w:cs="Arial"/>
          <w:sz w:val="20"/>
          <w:szCs w:val="20"/>
        </w:rPr>
      </w:pPr>
      <w:r w:rsidRPr="00CA7A67">
        <w:rPr>
          <w:rFonts w:ascii="Arial" w:eastAsia="Arial Unicode MS" w:hAnsi="Arial" w:cs="Arial"/>
          <w:b/>
          <w:bCs/>
          <w:sz w:val="20"/>
          <w:szCs w:val="20"/>
        </w:rPr>
        <w:t>Client: Watson Wyatt, Arlington VA</w:t>
      </w:r>
      <w:r w:rsidRPr="00CA7A67">
        <w:rPr>
          <w:rFonts w:ascii="Arial" w:eastAsia="Arial Unicode MS" w:hAnsi="Arial" w:cs="Arial"/>
          <w:b/>
          <w:bCs/>
          <w:sz w:val="20"/>
          <w:szCs w:val="20"/>
        </w:rPr>
        <w:tab/>
      </w:r>
      <w:r w:rsidRPr="00CA7A67">
        <w:rPr>
          <w:rFonts w:ascii="Arial" w:eastAsia="Arial Unicode MS" w:hAnsi="Arial" w:cs="Arial"/>
          <w:b/>
          <w:bCs/>
          <w:sz w:val="20"/>
          <w:szCs w:val="20"/>
        </w:rPr>
        <w:tab/>
      </w:r>
      <w:r w:rsidRPr="00CA7A67">
        <w:rPr>
          <w:rFonts w:ascii="Arial" w:eastAsia="Arial Unicode MS" w:hAnsi="Arial" w:cs="Arial"/>
          <w:b/>
          <w:bCs/>
          <w:sz w:val="20"/>
          <w:szCs w:val="20"/>
        </w:rPr>
        <w:tab/>
      </w:r>
      <w:r w:rsidRPr="00CA7A67">
        <w:rPr>
          <w:rFonts w:ascii="Arial" w:eastAsia="Arial Unicode MS" w:hAnsi="Arial" w:cs="Arial"/>
          <w:b/>
          <w:bCs/>
          <w:sz w:val="20"/>
          <w:szCs w:val="20"/>
        </w:rPr>
        <w:tab/>
      </w:r>
      <w:r w:rsidRPr="00CA7A67">
        <w:rPr>
          <w:rFonts w:ascii="Arial" w:eastAsia="Arial Unicode MS" w:hAnsi="Arial" w:cs="Arial"/>
          <w:b/>
          <w:bCs/>
          <w:sz w:val="20"/>
          <w:szCs w:val="20"/>
        </w:rPr>
        <w:tab/>
      </w:r>
      <w:r w:rsidRPr="00CA7A67">
        <w:rPr>
          <w:rFonts w:ascii="Arial" w:eastAsia="Arial Unicode MS" w:hAnsi="Arial" w:cs="Arial"/>
          <w:b/>
          <w:sz w:val="20"/>
          <w:szCs w:val="20"/>
        </w:rPr>
        <w:tab/>
        <w:t>Feb 2009 to July 2010</w:t>
      </w:r>
    </w:p>
    <w:p w14:paraId="2BFEDC16" w14:textId="77777777" w:rsidR="0013459A" w:rsidRPr="00CA7A67" w:rsidRDefault="00245791">
      <w:pPr>
        <w:rPr>
          <w:rFonts w:ascii="Arial" w:eastAsia="Arial Unicode MS" w:hAnsi="Arial" w:cs="Arial"/>
          <w:sz w:val="20"/>
          <w:szCs w:val="20"/>
        </w:rPr>
      </w:pPr>
      <w:proofErr w:type="spellStart"/>
      <w:r w:rsidRPr="00CA7A67">
        <w:rPr>
          <w:rFonts w:ascii="Arial" w:eastAsia="Arial Unicode MS" w:hAnsi="Arial" w:cs="Arial"/>
          <w:b/>
          <w:bCs/>
          <w:sz w:val="20"/>
          <w:szCs w:val="20"/>
        </w:rPr>
        <w:t>OnePlace</w:t>
      </w:r>
      <w:proofErr w:type="spellEnd"/>
      <w:r w:rsidRPr="00CA7A67">
        <w:rPr>
          <w:rFonts w:ascii="Arial" w:eastAsia="Arial Unicode MS" w:hAnsi="Arial" w:cs="Arial"/>
          <w:b/>
          <w:bCs/>
          <w:sz w:val="20"/>
          <w:szCs w:val="20"/>
        </w:rPr>
        <w:t xml:space="preserve"> and </w:t>
      </w:r>
      <w:proofErr w:type="spellStart"/>
      <w:r w:rsidRPr="00CA7A67">
        <w:rPr>
          <w:rFonts w:ascii="Arial" w:eastAsia="Arial Unicode MS" w:hAnsi="Arial" w:cs="Arial"/>
          <w:b/>
          <w:bCs/>
          <w:sz w:val="20"/>
          <w:szCs w:val="20"/>
        </w:rPr>
        <w:t>DataLink</w:t>
      </w:r>
      <w:proofErr w:type="spellEnd"/>
      <w:r w:rsidRPr="00CA7A67">
        <w:rPr>
          <w:rFonts w:ascii="Arial" w:eastAsia="Arial Unicode MS" w:hAnsi="Arial" w:cs="Arial"/>
          <w:sz w:val="20"/>
          <w:szCs w:val="20"/>
        </w:rPr>
        <w:t xml:space="preserve"> </w:t>
      </w:r>
    </w:p>
    <w:p w14:paraId="6B4DF0EF" w14:textId="77777777" w:rsidR="0013459A" w:rsidRPr="00CA7A67" w:rsidRDefault="00000000">
      <w:pPr>
        <w:rPr>
          <w:rFonts w:ascii="Arial" w:eastAsia="Arial Unicode MS" w:hAnsi="Arial" w:cs="Arial"/>
          <w:sz w:val="20"/>
          <w:szCs w:val="20"/>
        </w:rPr>
      </w:pPr>
    </w:p>
    <w:p w14:paraId="282102D4" w14:textId="77777777" w:rsidR="0013459A" w:rsidRPr="00CA7A67" w:rsidRDefault="00245791">
      <w:pPr>
        <w:rPr>
          <w:rFonts w:ascii="Arial" w:eastAsia="Arial Unicode MS" w:hAnsi="Arial" w:cs="Arial"/>
          <w:sz w:val="20"/>
          <w:szCs w:val="20"/>
        </w:rPr>
      </w:pPr>
      <w:r w:rsidRPr="00CA7A67">
        <w:rPr>
          <w:rFonts w:ascii="Arial" w:eastAsia="Arial Unicode MS" w:hAnsi="Arial" w:cs="Arial"/>
          <w:sz w:val="20"/>
          <w:szCs w:val="20"/>
        </w:rPr>
        <w:t xml:space="preserve"> </w:t>
      </w:r>
      <w:proofErr w:type="spellStart"/>
      <w:r w:rsidRPr="00CA7A67">
        <w:rPr>
          <w:rFonts w:ascii="Arial" w:eastAsia="Arial Unicode MS" w:hAnsi="Arial" w:cs="Arial"/>
          <w:sz w:val="20"/>
          <w:szCs w:val="20"/>
        </w:rPr>
        <w:t>OnePlace</w:t>
      </w:r>
      <w:proofErr w:type="spellEnd"/>
      <w:r w:rsidRPr="00CA7A67">
        <w:rPr>
          <w:rFonts w:ascii="Arial" w:eastAsia="Arial Unicode MS" w:hAnsi="Arial" w:cs="Arial"/>
          <w:sz w:val="20"/>
          <w:szCs w:val="20"/>
        </w:rPr>
        <w:t xml:space="preserve"> is a collaboration site for clients and internal consultants. I designed and developed two flavors of site templates for this, Meeting Space and Work Space. </w:t>
      </w:r>
    </w:p>
    <w:p w14:paraId="15763830" w14:textId="77777777" w:rsidR="0013459A" w:rsidRPr="00CA7A67" w:rsidRDefault="00000000">
      <w:pPr>
        <w:rPr>
          <w:rFonts w:ascii="Arial" w:eastAsia="Arial Unicode MS" w:hAnsi="Arial" w:cs="Arial"/>
          <w:sz w:val="20"/>
          <w:szCs w:val="20"/>
        </w:rPr>
      </w:pPr>
    </w:p>
    <w:p w14:paraId="7356539D" w14:textId="77777777" w:rsidR="0013459A" w:rsidRPr="00CA7A67" w:rsidRDefault="00245791">
      <w:pPr>
        <w:rPr>
          <w:rFonts w:ascii="Arial" w:eastAsia="Arial Unicode MS" w:hAnsi="Arial" w:cs="Arial"/>
          <w:sz w:val="20"/>
          <w:szCs w:val="20"/>
        </w:rPr>
      </w:pPr>
      <w:r w:rsidRPr="00CA7A67">
        <w:rPr>
          <w:rFonts w:ascii="Arial" w:eastAsia="Arial Unicode MS" w:hAnsi="Arial" w:cs="Arial"/>
          <w:sz w:val="20"/>
          <w:szCs w:val="20"/>
        </w:rPr>
        <w:t xml:space="preserve">One of the features of the Work Space is facility to add, search and display Topical Issues from across multiple site collections. I customized the search crawler to crawl custom metadata and index. This enables clients to search specific documents in a metadata category.  I created custom actions to add custom settings to the list settings. This action upgrades the list to add additional columns needed and a proxy list to perform full text search on. The proxy list also contains site columns created using the </w:t>
      </w:r>
      <w:proofErr w:type="spellStart"/>
      <w:r w:rsidRPr="00CA7A67">
        <w:rPr>
          <w:rFonts w:ascii="Arial" w:eastAsia="Arial Unicode MS" w:hAnsi="Arial" w:cs="Arial"/>
          <w:sz w:val="20"/>
          <w:szCs w:val="20"/>
        </w:rPr>
        <w:t>SPFeature</w:t>
      </w:r>
      <w:proofErr w:type="spellEnd"/>
      <w:r w:rsidRPr="00CA7A67">
        <w:rPr>
          <w:rFonts w:ascii="Arial" w:eastAsia="Arial Unicode MS" w:hAnsi="Arial" w:cs="Arial"/>
          <w:sz w:val="20"/>
          <w:szCs w:val="20"/>
        </w:rPr>
        <w:t>. The feature contains all these components and a web part to display topical issues</w:t>
      </w:r>
    </w:p>
    <w:p w14:paraId="51D2A77E" w14:textId="77777777" w:rsidR="0013459A" w:rsidRPr="00CA7A67" w:rsidRDefault="00000000">
      <w:pPr>
        <w:rPr>
          <w:rFonts w:ascii="Arial" w:eastAsia="Arial Unicode MS" w:hAnsi="Arial" w:cs="Arial"/>
          <w:sz w:val="20"/>
          <w:szCs w:val="20"/>
        </w:rPr>
      </w:pPr>
    </w:p>
    <w:p w14:paraId="1970778D" w14:textId="77777777" w:rsidR="0013459A" w:rsidRPr="00CA7A67" w:rsidRDefault="00245791">
      <w:pPr>
        <w:rPr>
          <w:rFonts w:ascii="Arial" w:eastAsia="Arial Unicode MS" w:hAnsi="Arial" w:cs="Arial"/>
          <w:sz w:val="20"/>
          <w:szCs w:val="20"/>
        </w:rPr>
      </w:pPr>
      <w:r w:rsidRPr="00CA7A67">
        <w:rPr>
          <w:rFonts w:ascii="Arial" w:eastAsia="Arial Unicode MS" w:hAnsi="Arial" w:cs="Arial"/>
          <w:sz w:val="20"/>
          <w:szCs w:val="20"/>
        </w:rPr>
        <w:t xml:space="preserve">I created BDC application to integrate with EVAL database and display folder name field and file count column in the </w:t>
      </w:r>
      <w:proofErr w:type="spellStart"/>
      <w:r w:rsidRPr="00CA7A67">
        <w:rPr>
          <w:rFonts w:ascii="Arial" w:eastAsia="Arial Unicode MS" w:hAnsi="Arial" w:cs="Arial"/>
          <w:sz w:val="20"/>
          <w:szCs w:val="20"/>
        </w:rPr>
        <w:t>DataLink</w:t>
      </w:r>
      <w:proofErr w:type="spellEnd"/>
      <w:r w:rsidRPr="00CA7A67">
        <w:rPr>
          <w:rFonts w:ascii="Arial" w:eastAsia="Arial Unicode MS" w:hAnsi="Arial" w:cs="Arial"/>
          <w:sz w:val="20"/>
          <w:szCs w:val="20"/>
        </w:rPr>
        <w:t xml:space="preserve"> application. </w:t>
      </w:r>
    </w:p>
    <w:p w14:paraId="0AA7097C" w14:textId="77777777" w:rsidR="0013459A" w:rsidRPr="00CA7A67" w:rsidRDefault="00000000">
      <w:pPr>
        <w:rPr>
          <w:rFonts w:ascii="Arial" w:eastAsia="Arial Unicode MS" w:hAnsi="Arial" w:cs="Arial"/>
          <w:sz w:val="20"/>
          <w:szCs w:val="20"/>
        </w:rPr>
      </w:pPr>
    </w:p>
    <w:p w14:paraId="4523826F" w14:textId="77777777" w:rsidR="0013459A" w:rsidRPr="00CA7A67" w:rsidRDefault="00245791">
      <w:pPr>
        <w:rPr>
          <w:rFonts w:ascii="Arial" w:eastAsia="Arial Unicode MS" w:hAnsi="Arial" w:cs="Arial"/>
          <w:sz w:val="20"/>
          <w:szCs w:val="20"/>
        </w:rPr>
      </w:pPr>
      <w:r w:rsidRPr="00CA7A67">
        <w:rPr>
          <w:rFonts w:ascii="Arial" w:eastAsia="Arial Unicode MS" w:hAnsi="Arial" w:cs="Arial"/>
          <w:sz w:val="20"/>
          <w:szCs w:val="20"/>
        </w:rPr>
        <w:t xml:space="preserve">I added Custom Actions using </w:t>
      </w:r>
      <w:r w:rsidRPr="00CA7A67">
        <w:rPr>
          <w:rFonts w:ascii="Arial" w:eastAsia="Arial Unicode MS" w:hAnsi="Arial" w:cs="Arial"/>
          <w:b/>
          <w:bCs/>
          <w:sz w:val="20"/>
          <w:szCs w:val="20"/>
        </w:rPr>
        <w:t>CAML</w:t>
      </w:r>
      <w:r w:rsidRPr="00CA7A67">
        <w:rPr>
          <w:rFonts w:ascii="Arial" w:eastAsia="Arial Unicode MS" w:hAnsi="Arial" w:cs="Arial"/>
          <w:sz w:val="20"/>
          <w:szCs w:val="20"/>
        </w:rPr>
        <w:t xml:space="preserve"> to Document Library’s </w:t>
      </w:r>
      <w:proofErr w:type="gramStart"/>
      <w:r w:rsidRPr="00CA7A67">
        <w:rPr>
          <w:rFonts w:ascii="Arial" w:eastAsia="Arial Unicode MS" w:hAnsi="Arial" w:cs="Arial"/>
          <w:sz w:val="20"/>
          <w:szCs w:val="20"/>
        </w:rPr>
        <w:t>drop down</w:t>
      </w:r>
      <w:proofErr w:type="gramEnd"/>
      <w:r w:rsidRPr="00CA7A67">
        <w:rPr>
          <w:rFonts w:ascii="Arial" w:eastAsia="Arial Unicode MS" w:hAnsi="Arial" w:cs="Arial"/>
          <w:sz w:val="20"/>
          <w:szCs w:val="20"/>
        </w:rPr>
        <w:t xml:space="preserve"> menu to link it to a specific EVAL folder. This action invokes email notification page to notify consultant that a file is ready for review.</w:t>
      </w:r>
    </w:p>
    <w:p w14:paraId="7E4FB27D" w14:textId="77777777" w:rsidR="0013459A" w:rsidRPr="00CA7A67" w:rsidRDefault="00000000">
      <w:pPr>
        <w:rPr>
          <w:rFonts w:ascii="Arial" w:eastAsia="Arial Unicode MS" w:hAnsi="Arial" w:cs="Arial"/>
          <w:sz w:val="20"/>
          <w:szCs w:val="20"/>
        </w:rPr>
      </w:pPr>
    </w:p>
    <w:p w14:paraId="527F6144" w14:textId="77777777" w:rsidR="0013459A" w:rsidRPr="00CA7A67" w:rsidRDefault="00245791">
      <w:pPr>
        <w:rPr>
          <w:rFonts w:ascii="Arial" w:eastAsia="Arial Unicode MS" w:hAnsi="Arial" w:cs="Arial"/>
          <w:sz w:val="20"/>
          <w:szCs w:val="20"/>
        </w:rPr>
      </w:pPr>
      <w:r w:rsidRPr="00CA7A67">
        <w:rPr>
          <w:rFonts w:ascii="Arial" w:eastAsia="Arial Unicode MS" w:hAnsi="Arial" w:cs="Arial"/>
          <w:sz w:val="20"/>
          <w:szCs w:val="20"/>
        </w:rPr>
        <w:t>I created a custom Purge action and associated it with the document library’s Policy file. This was necessary because, after expiry of document we wanted to purge it rather than move it to recycle bin.</w:t>
      </w:r>
    </w:p>
    <w:p w14:paraId="7BC35148" w14:textId="77777777" w:rsidR="0013459A" w:rsidRPr="00CA7A67" w:rsidRDefault="00000000">
      <w:pPr>
        <w:rPr>
          <w:rFonts w:ascii="Arial" w:eastAsia="Arial Unicode MS" w:hAnsi="Arial" w:cs="Arial"/>
          <w:sz w:val="20"/>
          <w:szCs w:val="20"/>
        </w:rPr>
      </w:pPr>
    </w:p>
    <w:p w14:paraId="0F12205C" w14:textId="77777777" w:rsidR="0013459A" w:rsidRPr="00CA7A67" w:rsidRDefault="00245791">
      <w:pPr>
        <w:rPr>
          <w:rFonts w:ascii="Arial" w:eastAsia="Arial Unicode MS" w:hAnsi="Arial" w:cs="Arial"/>
          <w:sz w:val="20"/>
          <w:szCs w:val="20"/>
        </w:rPr>
      </w:pPr>
      <w:r w:rsidRPr="00CA7A67">
        <w:rPr>
          <w:rFonts w:ascii="Arial" w:eastAsia="Arial Unicode MS" w:hAnsi="Arial" w:cs="Arial"/>
          <w:sz w:val="20"/>
          <w:szCs w:val="20"/>
        </w:rPr>
        <w:t xml:space="preserve">I manipulated the Policy file on the document library and </w:t>
      </w:r>
      <w:proofErr w:type="gramStart"/>
      <w:r w:rsidRPr="00CA7A67">
        <w:rPr>
          <w:rFonts w:ascii="Arial" w:eastAsia="Arial Unicode MS" w:hAnsi="Arial" w:cs="Arial"/>
          <w:sz w:val="20"/>
          <w:szCs w:val="20"/>
        </w:rPr>
        <w:t>on site</w:t>
      </w:r>
      <w:proofErr w:type="gramEnd"/>
      <w:r w:rsidRPr="00CA7A67">
        <w:rPr>
          <w:rFonts w:ascii="Arial" w:eastAsia="Arial Unicode MS" w:hAnsi="Arial" w:cs="Arial"/>
          <w:sz w:val="20"/>
          <w:szCs w:val="20"/>
        </w:rPr>
        <w:t xml:space="preserve"> collection to change the default behavior of recycling when deleted. I also created custom permissions and permission groups to assign to specific user group.</w:t>
      </w:r>
    </w:p>
    <w:p w14:paraId="45701DCC" w14:textId="77777777" w:rsidR="0013459A" w:rsidRPr="00CA7A67" w:rsidRDefault="00000000">
      <w:pPr>
        <w:rPr>
          <w:rFonts w:ascii="Arial" w:eastAsia="Arial Unicode MS" w:hAnsi="Arial" w:cs="Arial"/>
          <w:sz w:val="20"/>
          <w:szCs w:val="20"/>
        </w:rPr>
      </w:pPr>
    </w:p>
    <w:p w14:paraId="7933F3AC" w14:textId="77777777" w:rsidR="0013459A" w:rsidRPr="00CA7A67" w:rsidRDefault="00245791">
      <w:pPr>
        <w:rPr>
          <w:rFonts w:ascii="Arial" w:eastAsia="Arial Unicode MS" w:hAnsi="Arial" w:cs="Arial"/>
          <w:sz w:val="20"/>
          <w:szCs w:val="20"/>
        </w:rPr>
      </w:pPr>
      <w:r w:rsidRPr="00CA7A67">
        <w:rPr>
          <w:rFonts w:ascii="Arial" w:eastAsia="Arial Unicode MS" w:hAnsi="Arial" w:cs="Arial"/>
          <w:sz w:val="20"/>
          <w:szCs w:val="20"/>
        </w:rPr>
        <w:t xml:space="preserve">I designed and developed </w:t>
      </w:r>
      <w:proofErr w:type="spellStart"/>
      <w:r w:rsidRPr="00CA7A67">
        <w:rPr>
          <w:rFonts w:ascii="Arial" w:eastAsia="Arial Unicode MS" w:hAnsi="Arial" w:cs="Arial"/>
          <w:sz w:val="20"/>
          <w:szCs w:val="20"/>
        </w:rPr>
        <w:t>DataLink</w:t>
      </w:r>
      <w:proofErr w:type="spellEnd"/>
      <w:r w:rsidRPr="00CA7A67">
        <w:rPr>
          <w:rFonts w:ascii="Arial" w:eastAsia="Arial Unicode MS" w:hAnsi="Arial" w:cs="Arial"/>
          <w:sz w:val="20"/>
          <w:szCs w:val="20"/>
        </w:rPr>
        <w:t xml:space="preserve"> application that is used by external clients to upload documents securely into Eval System. Each client has exclusive access to a separate Document Library. The target Eval folder id is stored on the sub folder of the document library. The list event handler propagates the file uploaded to eval system.</w:t>
      </w:r>
    </w:p>
    <w:p w14:paraId="59180226" w14:textId="77777777" w:rsidR="0013459A" w:rsidRPr="00CA7A67" w:rsidRDefault="00245791">
      <w:pPr>
        <w:rPr>
          <w:rFonts w:ascii="Arial" w:eastAsia="Arial Unicode MS" w:hAnsi="Arial" w:cs="Arial"/>
          <w:sz w:val="20"/>
          <w:szCs w:val="20"/>
        </w:rPr>
      </w:pPr>
      <w:r w:rsidRPr="00CA7A67">
        <w:rPr>
          <w:rFonts w:ascii="Arial" w:eastAsia="Arial Unicode MS" w:hAnsi="Arial" w:cs="Arial"/>
          <w:sz w:val="20"/>
          <w:szCs w:val="20"/>
        </w:rPr>
        <w:t xml:space="preserve">I created Document Information policy to provide different level of permissions to clients, internal consultants and administrators. </w:t>
      </w:r>
    </w:p>
    <w:p w14:paraId="09173E9B" w14:textId="77777777" w:rsidR="0013459A" w:rsidRPr="00CA7A67" w:rsidRDefault="00000000">
      <w:pPr>
        <w:rPr>
          <w:rFonts w:ascii="Arial" w:eastAsia="Arial Unicode MS" w:hAnsi="Arial" w:cs="Arial"/>
          <w:sz w:val="20"/>
          <w:szCs w:val="20"/>
        </w:rPr>
      </w:pPr>
    </w:p>
    <w:p w14:paraId="5BC968C5" w14:textId="77777777" w:rsidR="0013459A" w:rsidRPr="00CA7A67" w:rsidRDefault="00245791">
      <w:pPr>
        <w:rPr>
          <w:rFonts w:ascii="Arial" w:eastAsia="Arial Unicode MS" w:hAnsi="Arial" w:cs="Arial"/>
          <w:sz w:val="20"/>
          <w:szCs w:val="20"/>
        </w:rPr>
      </w:pPr>
      <w:r w:rsidRPr="00CA7A67">
        <w:rPr>
          <w:rFonts w:ascii="Arial" w:eastAsia="Arial Unicode MS" w:hAnsi="Arial" w:cs="Arial"/>
          <w:sz w:val="20"/>
          <w:szCs w:val="20"/>
        </w:rPr>
        <w:t xml:space="preserve">I created SharePoint Job to auto notify file uploaded to </w:t>
      </w:r>
      <w:proofErr w:type="spellStart"/>
      <w:r w:rsidRPr="00CA7A67">
        <w:rPr>
          <w:rFonts w:ascii="Arial" w:eastAsia="Arial Unicode MS" w:hAnsi="Arial" w:cs="Arial"/>
          <w:sz w:val="20"/>
          <w:szCs w:val="20"/>
        </w:rPr>
        <w:t>DataLink</w:t>
      </w:r>
      <w:proofErr w:type="spellEnd"/>
      <w:r w:rsidRPr="00CA7A67">
        <w:rPr>
          <w:rFonts w:ascii="Arial" w:eastAsia="Arial Unicode MS" w:hAnsi="Arial" w:cs="Arial"/>
          <w:sz w:val="20"/>
          <w:szCs w:val="20"/>
        </w:rPr>
        <w:t xml:space="preserve"> library before the file is moved to recycle bin. Another Job auto uploads the file to eval folder before it is deleted.</w:t>
      </w:r>
    </w:p>
    <w:p w14:paraId="58C52AB3" w14:textId="77777777" w:rsidR="0013459A" w:rsidRPr="00CA7A67" w:rsidRDefault="00000000">
      <w:pPr>
        <w:rPr>
          <w:rFonts w:ascii="Arial" w:eastAsia="Arial Unicode MS" w:hAnsi="Arial" w:cs="Arial"/>
          <w:sz w:val="20"/>
          <w:szCs w:val="20"/>
        </w:rPr>
      </w:pPr>
    </w:p>
    <w:p w14:paraId="1F040CC4" w14:textId="77777777" w:rsidR="0013459A" w:rsidRPr="00CA7A67" w:rsidRDefault="00245791">
      <w:pPr>
        <w:rPr>
          <w:rFonts w:ascii="Arial" w:eastAsia="Arial Unicode MS" w:hAnsi="Arial" w:cs="Arial"/>
          <w:sz w:val="20"/>
          <w:szCs w:val="20"/>
        </w:rPr>
      </w:pPr>
      <w:r w:rsidRPr="00CA7A67">
        <w:rPr>
          <w:rFonts w:ascii="Arial" w:eastAsia="Arial Unicode MS" w:hAnsi="Arial" w:cs="Arial"/>
          <w:sz w:val="20"/>
          <w:szCs w:val="20"/>
        </w:rPr>
        <w:t>I developed web services hosted inside SharePoint site. These services would perform privileged tasks such as creating document library or purging document.</w:t>
      </w:r>
    </w:p>
    <w:p w14:paraId="796A78B7" w14:textId="77777777" w:rsidR="0013459A" w:rsidRPr="00CA7A67" w:rsidRDefault="00000000">
      <w:pPr>
        <w:rPr>
          <w:rFonts w:ascii="Arial" w:eastAsia="Arial Unicode MS" w:hAnsi="Arial" w:cs="Arial"/>
          <w:sz w:val="20"/>
          <w:szCs w:val="20"/>
        </w:rPr>
      </w:pPr>
    </w:p>
    <w:p w14:paraId="04A6098F" w14:textId="77777777" w:rsidR="0013459A" w:rsidRPr="00CA7A67" w:rsidRDefault="00245791">
      <w:pPr>
        <w:rPr>
          <w:rFonts w:ascii="Arial" w:eastAsia="Arial Unicode MS" w:hAnsi="Arial" w:cs="Arial"/>
          <w:sz w:val="20"/>
          <w:szCs w:val="20"/>
        </w:rPr>
      </w:pPr>
      <w:r w:rsidRPr="00CA7A67">
        <w:rPr>
          <w:rFonts w:ascii="Arial" w:eastAsia="Arial Unicode MS" w:hAnsi="Arial" w:cs="Arial"/>
          <w:sz w:val="20"/>
          <w:szCs w:val="20"/>
        </w:rPr>
        <w:t xml:space="preserve">I used </w:t>
      </w:r>
      <w:r w:rsidRPr="00CA7A67">
        <w:rPr>
          <w:rFonts w:ascii="Arial" w:eastAsia="Arial Unicode MS" w:hAnsi="Arial" w:cs="Arial"/>
          <w:b/>
          <w:bCs/>
          <w:sz w:val="20"/>
          <w:szCs w:val="20"/>
        </w:rPr>
        <w:t>TFS</w:t>
      </w:r>
      <w:r w:rsidRPr="00CA7A67">
        <w:rPr>
          <w:rFonts w:ascii="Arial" w:eastAsia="Arial Unicode MS" w:hAnsi="Arial" w:cs="Arial"/>
          <w:sz w:val="20"/>
          <w:szCs w:val="20"/>
        </w:rPr>
        <w:t xml:space="preserve"> (Team Foundation Server) as code repository and also for change management.</w:t>
      </w:r>
    </w:p>
    <w:p w14:paraId="70C956D6" w14:textId="77777777" w:rsidR="0013459A" w:rsidRPr="00CA7A67" w:rsidRDefault="00000000">
      <w:pPr>
        <w:rPr>
          <w:rFonts w:ascii="Arial" w:eastAsia="Arial Unicode MS" w:hAnsi="Arial" w:cs="Arial"/>
          <w:sz w:val="20"/>
          <w:szCs w:val="20"/>
        </w:rPr>
      </w:pPr>
    </w:p>
    <w:p w14:paraId="7715502B" w14:textId="77777777" w:rsidR="0013459A" w:rsidRPr="00CA7A67" w:rsidRDefault="00000000">
      <w:pPr>
        <w:rPr>
          <w:rFonts w:ascii="Arial" w:eastAsia="Arial Unicode MS" w:hAnsi="Arial" w:cs="Arial"/>
          <w:sz w:val="20"/>
          <w:szCs w:val="20"/>
        </w:rPr>
      </w:pPr>
    </w:p>
    <w:p w14:paraId="07B1685A" w14:textId="77777777" w:rsidR="0013459A" w:rsidRPr="00CA7A67" w:rsidRDefault="00245791">
      <w:pPr>
        <w:rPr>
          <w:rFonts w:ascii="Arial" w:eastAsia="Arial Unicode MS" w:hAnsi="Arial" w:cs="Arial"/>
          <w:sz w:val="20"/>
          <w:szCs w:val="20"/>
        </w:rPr>
      </w:pPr>
      <w:r w:rsidRPr="00CA7A67">
        <w:rPr>
          <w:rFonts w:ascii="Arial" w:eastAsia="Arial Unicode MS" w:hAnsi="Arial" w:cs="Arial"/>
          <w:b/>
          <w:bCs/>
          <w:sz w:val="20"/>
          <w:szCs w:val="20"/>
        </w:rPr>
        <w:t xml:space="preserve">Environment: MOSS 2007, Net Framework 3.5, Visual Studio 2008, Visual Basic.Net, ADO.Net, SQL Server 2005, Unit Testing, Code Analysis, Final Builder, HTML, CSS, </w:t>
      </w:r>
      <w:proofErr w:type="spellStart"/>
      <w:r w:rsidRPr="00CA7A67">
        <w:rPr>
          <w:rFonts w:ascii="Arial" w:eastAsia="Arial Unicode MS" w:hAnsi="Arial" w:cs="Arial"/>
          <w:b/>
          <w:bCs/>
          <w:sz w:val="20"/>
          <w:szCs w:val="20"/>
        </w:rPr>
        <w:t>Javascript</w:t>
      </w:r>
      <w:proofErr w:type="spellEnd"/>
    </w:p>
    <w:p w14:paraId="3BFCF95F" w14:textId="77777777" w:rsidR="0013459A" w:rsidRPr="00CA7A67" w:rsidRDefault="00000000">
      <w:pPr>
        <w:rPr>
          <w:rFonts w:ascii="Arial" w:eastAsia="Arial Unicode MS" w:hAnsi="Arial" w:cs="Arial"/>
          <w:sz w:val="20"/>
          <w:szCs w:val="20"/>
        </w:rPr>
      </w:pPr>
    </w:p>
    <w:p w14:paraId="72F77F96" w14:textId="77777777" w:rsidR="0013459A" w:rsidRPr="00CA7A67" w:rsidRDefault="00000000">
      <w:pPr>
        <w:rPr>
          <w:rFonts w:ascii="Arial" w:eastAsia="Arial Unicode MS" w:hAnsi="Arial" w:cs="Arial"/>
          <w:sz w:val="20"/>
          <w:szCs w:val="20"/>
        </w:rPr>
      </w:pPr>
    </w:p>
    <w:p w14:paraId="1BE681AD" w14:textId="77777777" w:rsidR="0013459A" w:rsidRPr="00CA7A67" w:rsidRDefault="00245791">
      <w:pPr>
        <w:widowControl w:val="0"/>
        <w:rPr>
          <w:rFonts w:ascii="Arial" w:eastAsia="Arial Unicode MS" w:hAnsi="Arial" w:cs="Arial"/>
          <w:sz w:val="20"/>
          <w:szCs w:val="20"/>
        </w:rPr>
      </w:pPr>
      <w:r w:rsidRPr="00CA7A67">
        <w:rPr>
          <w:rFonts w:ascii="Arial" w:eastAsia="Arial Unicode MS" w:hAnsi="Arial" w:cs="Arial"/>
          <w:b/>
          <w:bCs/>
          <w:i/>
          <w:iCs/>
          <w:sz w:val="20"/>
          <w:szCs w:val="20"/>
        </w:rPr>
        <w:t>TITLE: SharePoint Developer</w:t>
      </w:r>
    </w:p>
    <w:p w14:paraId="750977C7" w14:textId="77777777" w:rsidR="0013459A" w:rsidRPr="00CA7A67" w:rsidRDefault="00245791">
      <w:pPr>
        <w:widowControl w:val="0"/>
        <w:rPr>
          <w:rFonts w:ascii="Arial" w:eastAsia="Arial Unicode MS" w:hAnsi="Arial" w:cs="Arial"/>
          <w:sz w:val="20"/>
          <w:szCs w:val="20"/>
        </w:rPr>
      </w:pPr>
      <w:proofErr w:type="spellStart"/>
      <w:r w:rsidRPr="00CA7A67">
        <w:rPr>
          <w:rFonts w:ascii="Arial" w:eastAsia="Arial Unicode MS" w:hAnsi="Arial" w:cs="Arial"/>
          <w:b/>
          <w:bCs/>
          <w:color w:val="333333"/>
          <w:sz w:val="20"/>
          <w:szCs w:val="20"/>
        </w:rPr>
        <w:lastRenderedPageBreak/>
        <w:t>Fortigent</w:t>
      </w:r>
      <w:proofErr w:type="spellEnd"/>
      <w:r w:rsidRPr="00CA7A67">
        <w:rPr>
          <w:rFonts w:ascii="Arial" w:eastAsia="Arial Unicode MS" w:hAnsi="Arial" w:cs="Arial"/>
          <w:b/>
          <w:bCs/>
          <w:color w:val="333333"/>
          <w:sz w:val="20"/>
          <w:szCs w:val="20"/>
        </w:rPr>
        <w:t>, Rockville MD</w:t>
      </w:r>
      <w:r w:rsidRPr="00CA7A67">
        <w:rPr>
          <w:rFonts w:ascii="Arial" w:eastAsia="Arial Unicode MS" w:hAnsi="Arial" w:cs="Arial"/>
          <w:b/>
          <w:bCs/>
          <w:color w:val="333333"/>
          <w:sz w:val="20"/>
          <w:szCs w:val="20"/>
        </w:rPr>
        <w:tab/>
      </w:r>
      <w:r w:rsidRPr="00CA7A67">
        <w:rPr>
          <w:rFonts w:ascii="Arial" w:eastAsia="Arial Unicode MS" w:hAnsi="Arial" w:cs="Arial"/>
          <w:b/>
          <w:bCs/>
          <w:color w:val="333333"/>
          <w:sz w:val="20"/>
          <w:szCs w:val="20"/>
        </w:rPr>
        <w:tab/>
      </w:r>
      <w:r w:rsidRPr="00CA7A67">
        <w:rPr>
          <w:rFonts w:ascii="Arial" w:eastAsia="Arial Unicode MS" w:hAnsi="Arial" w:cs="Arial"/>
          <w:b/>
          <w:bCs/>
          <w:color w:val="333333"/>
          <w:sz w:val="20"/>
          <w:szCs w:val="20"/>
        </w:rPr>
        <w:tab/>
      </w:r>
      <w:r w:rsidRPr="00CA7A67">
        <w:rPr>
          <w:rFonts w:ascii="Arial" w:eastAsia="Arial Unicode MS" w:hAnsi="Arial" w:cs="Arial"/>
          <w:b/>
          <w:bCs/>
          <w:color w:val="333333"/>
          <w:sz w:val="20"/>
          <w:szCs w:val="20"/>
        </w:rPr>
        <w:tab/>
      </w:r>
      <w:r w:rsidRPr="00CA7A67">
        <w:rPr>
          <w:rFonts w:ascii="Arial" w:eastAsia="Arial Unicode MS" w:hAnsi="Arial" w:cs="Arial"/>
          <w:b/>
          <w:bCs/>
          <w:color w:val="333333"/>
          <w:sz w:val="20"/>
          <w:szCs w:val="20"/>
        </w:rPr>
        <w:tab/>
      </w:r>
      <w:r w:rsidRPr="00CA7A67">
        <w:rPr>
          <w:rFonts w:ascii="Arial" w:eastAsia="Arial Unicode MS" w:hAnsi="Arial" w:cs="Arial"/>
          <w:b/>
          <w:bCs/>
          <w:color w:val="333333"/>
          <w:sz w:val="20"/>
          <w:szCs w:val="20"/>
        </w:rPr>
        <w:tab/>
      </w:r>
      <w:r w:rsidRPr="00CA7A67">
        <w:rPr>
          <w:rFonts w:ascii="Arial" w:eastAsia="Arial Unicode MS" w:hAnsi="Arial" w:cs="Arial"/>
          <w:b/>
          <w:color w:val="333333"/>
          <w:sz w:val="20"/>
          <w:szCs w:val="20"/>
        </w:rPr>
        <w:tab/>
        <w:t xml:space="preserve"> </w:t>
      </w:r>
      <w:r w:rsidRPr="00CA7A67">
        <w:rPr>
          <w:rFonts w:ascii="Arial" w:eastAsia="Arial Unicode MS" w:hAnsi="Arial" w:cs="Arial"/>
          <w:b/>
          <w:bCs/>
          <w:color w:val="333333"/>
          <w:sz w:val="20"/>
          <w:szCs w:val="20"/>
        </w:rPr>
        <w:t xml:space="preserve">Nov 2007 </w:t>
      </w:r>
      <w:r w:rsidRPr="00CA7A67">
        <w:rPr>
          <w:rFonts w:ascii="Arial" w:eastAsia="Arial Unicode MS" w:hAnsi="Arial" w:cs="Arial"/>
          <w:b/>
          <w:bCs/>
          <w:sz w:val="20"/>
          <w:szCs w:val="20"/>
        </w:rPr>
        <w:t>to Feb 2009</w:t>
      </w:r>
    </w:p>
    <w:p w14:paraId="0744F466" w14:textId="77777777" w:rsidR="0013459A" w:rsidRPr="00CA7A67" w:rsidRDefault="00245791">
      <w:pPr>
        <w:widowControl w:val="0"/>
        <w:rPr>
          <w:rFonts w:ascii="Arial" w:eastAsia="Arial Unicode MS" w:hAnsi="Arial" w:cs="Arial"/>
          <w:sz w:val="20"/>
          <w:szCs w:val="20"/>
        </w:rPr>
      </w:pPr>
      <w:r w:rsidRPr="00CA7A67">
        <w:rPr>
          <w:rFonts w:ascii="Arial" w:eastAsia="Arial Unicode MS" w:hAnsi="Arial" w:cs="Arial"/>
          <w:b/>
          <w:bCs/>
          <w:color w:val="333333"/>
          <w:sz w:val="20"/>
          <w:szCs w:val="20"/>
        </w:rPr>
        <w:t>Advisor Portal – using SharePoint 3.0</w:t>
      </w:r>
    </w:p>
    <w:p w14:paraId="7B609E21" w14:textId="77777777" w:rsidR="0013459A" w:rsidRPr="00CA7A67" w:rsidRDefault="00245791">
      <w:pPr>
        <w:widowControl w:val="0"/>
        <w:rPr>
          <w:rFonts w:ascii="Arial" w:eastAsia="Arial Unicode MS" w:hAnsi="Arial" w:cs="Arial"/>
          <w:sz w:val="20"/>
          <w:szCs w:val="20"/>
        </w:rPr>
      </w:pPr>
      <w:r w:rsidRPr="00CA7A67">
        <w:rPr>
          <w:rFonts w:ascii="Arial" w:eastAsia="Arial Unicode MS" w:hAnsi="Arial" w:cs="Arial"/>
          <w:b/>
          <w:bCs/>
          <w:color w:val="333333"/>
          <w:sz w:val="20"/>
          <w:szCs w:val="20"/>
        </w:rPr>
        <w:t>Financial Portfolio Research and Management Tool for Advisors</w:t>
      </w:r>
    </w:p>
    <w:p w14:paraId="449F5737" w14:textId="77777777" w:rsidR="0013459A" w:rsidRPr="00CA7A67" w:rsidRDefault="00000000">
      <w:pPr>
        <w:widowControl w:val="0"/>
        <w:rPr>
          <w:rFonts w:ascii="Arial" w:eastAsia="Arial Unicode MS" w:hAnsi="Arial" w:cs="Arial"/>
          <w:sz w:val="20"/>
          <w:szCs w:val="20"/>
        </w:rPr>
      </w:pPr>
    </w:p>
    <w:p w14:paraId="2FE1C34E" w14:textId="77777777" w:rsidR="0013459A" w:rsidRPr="00CA7A67" w:rsidRDefault="00245791">
      <w:pPr>
        <w:widowControl w:val="0"/>
        <w:rPr>
          <w:rFonts w:ascii="Arial" w:eastAsia="Arial Unicode MS" w:hAnsi="Arial" w:cs="Arial"/>
          <w:sz w:val="20"/>
          <w:szCs w:val="20"/>
        </w:rPr>
      </w:pPr>
      <w:r w:rsidRPr="00CA7A67">
        <w:rPr>
          <w:rFonts w:ascii="Arial" w:eastAsia="Arial Unicode MS" w:hAnsi="Arial" w:cs="Arial"/>
          <w:sz w:val="20"/>
          <w:szCs w:val="20"/>
        </w:rPr>
        <w:t xml:space="preserve">This is a major product for </w:t>
      </w:r>
      <w:proofErr w:type="spellStart"/>
      <w:r w:rsidRPr="00CA7A67">
        <w:rPr>
          <w:rFonts w:ascii="Arial" w:eastAsia="Arial Unicode MS" w:hAnsi="Arial" w:cs="Arial"/>
          <w:sz w:val="20"/>
          <w:szCs w:val="20"/>
        </w:rPr>
        <w:t>Fortigent</w:t>
      </w:r>
      <w:proofErr w:type="spellEnd"/>
      <w:r w:rsidRPr="00CA7A67">
        <w:rPr>
          <w:rFonts w:ascii="Arial" w:eastAsia="Arial Unicode MS" w:hAnsi="Arial" w:cs="Arial"/>
          <w:sz w:val="20"/>
          <w:szCs w:val="20"/>
        </w:rPr>
        <w:t xml:space="preserve">. The company primarily is a back office for the financial advisor firms that cater to very high net worth individuals. Typical clients are on net worth 10 million or more. This web application developed using SharePoint technology uses two types of </w:t>
      </w:r>
      <w:proofErr w:type="spellStart"/>
      <w:r w:rsidRPr="00CA7A67">
        <w:rPr>
          <w:rFonts w:ascii="Arial" w:eastAsia="Arial Unicode MS" w:hAnsi="Arial" w:cs="Arial"/>
          <w:sz w:val="20"/>
          <w:szCs w:val="20"/>
        </w:rPr>
        <w:t>WebParts</w:t>
      </w:r>
      <w:proofErr w:type="spellEnd"/>
      <w:r w:rsidRPr="00CA7A67">
        <w:rPr>
          <w:rFonts w:ascii="Arial" w:eastAsia="Arial Unicode MS" w:hAnsi="Arial" w:cs="Arial"/>
          <w:sz w:val="20"/>
          <w:szCs w:val="20"/>
        </w:rPr>
        <w:t xml:space="preserve"> that can be personalized and customized for each advisor. The simple ones are customized SharePoint out of the box web parts. The others are home grown </w:t>
      </w:r>
      <w:proofErr w:type="spellStart"/>
      <w:r w:rsidRPr="00CA7A67">
        <w:rPr>
          <w:rFonts w:ascii="Arial" w:eastAsia="Arial Unicode MS" w:hAnsi="Arial" w:cs="Arial"/>
          <w:sz w:val="20"/>
          <w:szCs w:val="20"/>
        </w:rPr>
        <w:t>WebParts</w:t>
      </w:r>
      <w:proofErr w:type="spellEnd"/>
      <w:r w:rsidRPr="00CA7A67">
        <w:rPr>
          <w:rFonts w:ascii="Arial" w:eastAsia="Arial Unicode MS" w:hAnsi="Arial" w:cs="Arial"/>
          <w:sz w:val="20"/>
          <w:szCs w:val="20"/>
        </w:rPr>
        <w:t xml:space="preserve"> to integrate with legacy applications and database.</w:t>
      </w:r>
    </w:p>
    <w:p w14:paraId="030E5783" w14:textId="77777777" w:rsidR="0013459A" w:rsidRPr="00CA7A67" w:rsidRDefault="00000000">
      <w:pPr>
        <w:widowControl w:val="0"/>
        <w:rPr>
          <w:rFonts w:ascii="Arial" w:eastAsia="Arial Unicode MS" w:hAnsi="Arial" w:cs="Arial"/>
          <w:sz w:val="20"/>
          <w:szCs w:val="20"/>
        </w:rPr>
      </w:pPr>
    </w:p>
    <w:p w14:paraId="583FFDB4" w14:textId="77777777" w:rsidR="0013459A" w:rsidRPr="00CA7A67" w:rsidRDefault="00245791">
      <w:pPr>
        <w:widowControl w:val="0"/>
        <w:rPr>
          <w:rFonts w:ascii="Arial" w:eastAsia="Arial Unicode MS" w:hAnsi="Arial" w:cs="Arial"/>
          <w:sz w:val="20"/>
          <w:szCs w:val="20"/>
        </w:rPr>
      </w:pPr>
      <w:r w:rsidRPr="00CA7A67">
        <w:rPr>
          <w:rFonts w:ascii="Arial" w:eastAsia="Arial Unicode MS" w:hAnsi="Arial" w:cs="Arial"/>
          <w:sz w:val="20"/>
          <w:szCs w:val="20"/>
        </w:rPr>
        <w:t xml:space="preserve">As an application developer, I developed the authentication provider to the SharePoint so that a single authentication token can be shared by all sub systems of the company. The authorization part of it would use a </w:t>
      </w:r>
      <w:proofErr w:type="gramStart"/>
      <w:r w:rsidRPr="00CA7A67">
        <w:rPr>
          <w:rFonts w:ascii="Arial" w:eastAsia="Arial Unicode MS" w:hAnsi="Arial" w:cs="Arial"/>
          <w:sz w:val="20"/>
          <w:szCs w:val="20"/>
        </w:rPr>
        <w:t>role based</w:t>
      </w:r>
      <w:proofErr w:type="gramEnd"/>
      <w:r w:rsidRPr="00CA7A67">
        <w:rPr>
          <w:rFonts w:ascii="Arial" w:eastAsia="Arial Unicode MS" w:hAnsi="Arial" w:cs="Arial"/>
          <w:sz w:val="20"/>
          <w:szCs w:val="20"/>
        </w:rPr>
        <w:t xml:space="preserve"> security model which ensures that one user </w:t>
      </w:r>
      <w:proofErr w:type="spellStart"/>
      <w:r w:rsidRPr="00CA7A67">
        <w:rPr>
          <w:rFonts w:ascii="Arial" w:eastAsia="Arial Unicode MS" w:hAnsi="Arial" w:cs="Arial"/>
          <w:sz w:val="20"/>
          <w:szCs w:val="20"/>
        </w:rPr>
        <w:t>can not</w:t>
      </w:r>
      <w:proofErr w:type="spellEnd"/>
      <w:r w:rsidRPr="00CA7A67">
        <w:rPr>
          <w:rFonts w:ascii="Arial" w:eastAsia="Arial Unicode MS" w:hAnsi="Arial" w:cs="Arial"/>
          <w:sz w:val="20"/>
          <w:szCs w:val="20"/>
        </w:rPr>
        <w:t xml:space="preserve"> access data of another user by any means.  I also developed an </w:t>
      </w:r>
      <w:proofErr w:type="spellStart"/>
      <w:r w:rsidRPr="00CA7A67">
        <w:rPr>
          <w:rFonts w:ascii="Arial" w:eastAsia="Arial Unicode MS" w:hAnsi="Arial" w:cs="Arial"/>
          <w:sz w:val="20"/>
          <w:szCs w:val="20"/>
        </w:rPr>
        <w:t>HTTPModule</w:t>
      </w:r>
      <w:proofErr w:type="spellEnd"/>
      <w:r w:rsidRPr="00CA7A67">
        <w:rPr>
          <w:rFonts w:ascii="Arial" w:eastAsia="Arial Unicode MS" w:hAnsi="Arial" w:cs="Arial"/>
          <w:sz w:val="20"/>
          <w:szCs w:val="20"/>
        </w:rPr>
        <w:t xml:space="preserve"> to authenticate calls to SSRS server and to decrypt account ids in query string.</w:t>
      </w:r>
    </w:p>
    <w:p w14:paraId="29F4B650" w14:textId="77777777" w:rsidR="0013459A" w:rsidRPr="00CA7A67" w:rsidRDefault="00245791">
      <w:pPr>
        <w:widowControl w:val="0"/>
        <w:rPr>
          <w:rFonts w:ascii="Arial" w:eastAsia="Arial Unicode MS" w:hAnsi="Arial" w:cs="Arial"/>
          <w:sz w:val="20"/>
          <w:szCs w:val="20"/>
        </w:rPr>
      </w:pPr>
      <w:r w:rsidRPr="00CA7A67">
        <w:rPr>
          <w:rFonts w:ascii="Arial" w:eastAsia="Arial Unicode MS" w:hAnsi="Arial" w:cs="Arial"/>
          <w:sz w:val="20"/>
          <w:szCs w:val="20"/>
        </w:rPr>
        <w:tab/>
      </w:r>
    </w:p>
    <w:p w14:paraId="2C02F654" w14:textId="77777777" w:rsidR="0013459A" w:rsidRPr="00CA7A67" w:rsidRDefault="00245791">
      <w:pPr>
        <w:widowControl w:val="0"/>
        <w:rPr>
          <w:rFonts w:ascii="Arial" w:eastAsia="Arial Unicode MS" w:hAnsi="Arial" w:cs="Arial"/>
          <w:sz w:val="20"/>
          <w:szCs w:val="20"/>
        </w:rPr>
      </w:pPr>
      <w:r w:rsidRPr="00CA7A67">
        <w:rPr>
          <w:rFonts w:ascii="Arial" w:eastAsia="Arial Unicode MS" w:hAnsi="Arial" w:cs="Arial"/>
          <w:sz w:val="20"/>
          <w:szCs w:val="20"/>
        </w:rPr>
        <w:t xml:space="preserve">I developed 15 to 20 SSRS reports using RDL (Report Definition Language). These reports were complex in structure but performed better than Crystal Report counterparts. </w:t>
      </w:r>
    </w:p>
    <w:p w14:paraId="08B0B123" w14:textId="77777777" w:rsidR="0013459A" w:rsidRPr="00CA7A67" w:rsidRDefault="00000000">
      <w:pPr>
        <w:widowControl w:val="0"/>
        <w:rPr>
          <w:rFonts w:ascii="Arial" w:eastAsia="Arial Unicode MS" w:hAnsi="Arial" w:cs="Arial"/>
          <w:sz w:val="20"/>
          <w:szCs w:val="20"/>
        </w:rPr>
      </w:pPr>
    </w:p>
    <w:p w14:paraId="7D883D2A" w14:textId="77777777" w:rsidR="0013459A" w:rsidRPr="00CA7A67" w:rsidRDefault="00245791">
      <w:pPr>
        <w:widowControl w:val="0"/>
        <w:rPr>
          <w:rFonts w:ascii="Arial" w:eastAsia="Arial Unicode MS" w:hAnsi="Arial" w:cs="Arial"/>
          <w:sz w:val="20"/>
          <w:szCs w:val="20"/>
        </w:rPr>
      </w:pPr>
      <w:r w:rsidRPr="00CA7A67">
        <w:rPr>
          <w:rFonts w:ascii="Arial" w:eastAsia="Arial Unicode MS" w:hAnsi="Arial" w:cs="Arial"/>
          <w:sz w:val="20"/>
          <w:szCs w:val="20"/>
        </w:rPr>
        <w:t xml:space="preserve">I developed a report viewer page that uses </w:t>
      </w:r>
      <w:r w:rsidRPr="00CA7A67">
        <w:rPr>
          <w:rFonts w:ascii="Arial" w:eastAsia="Arial Unicode MS" w:hAnsi="Arial" w:cs="Arial"/>
          <w:b/>
          <w:bCs/>
          <w:sz w:val="20"/>
          <w:szCs w:val="20"/>
        </w:rPr>
        <w:t>AJAX</w:t>
      </w:r>
      <w:r w:rsidRPr="00CA7A67">
        <w:rPr>
          <w:rFonts w:ascii="Arial" w:eastAsia="Arial Unicode MS" w:hAnsi="Arial" w:cs="Arial"/>
          <w:sz w:val="20"/>
          <w:szCs w:val="20"/>
        </w:rPr>
        <w:t xml:space="preserve"> to obtain a URL to SSRS report and create DOM objects at client side to show </w:t>
      </w:r>
      <w:proofErr w:type="spellStart"/>
      <w:r w:rsidRPr="00CA7A67">
        <w:rPr>
          <w:rFonts w:ascii="Arial" w:eastAsia="Arial Unicode MS" w:hAnsi="Arial" w:cs="Arial"/>
          <w:sz w:val="20"/>
          <w:szCs w:val="20"/>
        </w:rPr>
        <w:t>IFrame</w:t>
      </w:r>
      <w:proofErr w:type="spellEnd"/>
      <w:r w:rsidRPr="00CA7A67">
        <w:rPr>
          <w:rFonts w:ascii="Arial" w:eastAsia="Arial Unicode MS" w:hAnsi="Arial" w:cs="Arial"/>
          <w:sz w:val="20"/>
          <w:szCs w:val="20"/>
        </w:rPr>
        <w:t xml:space="preserve"> with the report. I also developed 14 </w:t>
      </w:r>
      <w:proofErr w:type="spellStart"/>
      <w:r w:rsidRPr="00CA7A67">
        <w:rPr>
          <w:rFonts w:ascii="Arial" w:eastAsia="Arial Unicode MS" w:hAnsi="Arial" w:cs="Arial"/>
          <w:sz w:val="20"/>
          <w:szCs w:val="20"/>
        </w:rPr>
        <w:t>WebParts</w:t>
      </w:r>
      <w:proofErr w:type="spellEnd"/>
      <w:r w:rsidRPr="00CA7A67">
        <w:rPr>
          <w:rFonts w:ascii="Arial" w:eastAsia="Arial Unicode MS" w:hAnsi="Arial" w:cs="Arial"/>
          <w:sz w:val="20"/>
          <w:szCs w:val="20"/>
        </w:rPr>
        <w:t xml:space="preserve"> related to Top10Investments, </w:t>
      </w:r>
      <w:proofErr w:type="spellStart"/>
      <w:r w:rsidRPr="00CA7A67">
        <w:rPr>
          <w:rFonts w:ascii="Arial" w:eastAsia="Arial Unicode MS" w:hAnsi="Arial" w:cs="Arial"/>
          <w:sz w:val="20"/>
          <w:szCs w:val="20"/>
        </w:rPr>
        <w:t>WeeklyUpdates</w:t>
      </w:r>
      <w:proofErr w:type="spellEnd"/>
      <w:r w:rsidRPr="00CA7A67">
        <w:rPr>
          <w:rFonts w:ascii="Arial" w:eastAsia="Arial Unicode MS" w:hAnsi="Arial" w:cs="Arial"/>
          <w:sz w:val="20"/>
          <w:szCs w:val="20"/>
        </w:rPr>
        <w:t xml:space="preserve">, Client Accounts etc. and extended News list and </w:t>
      </w:r>
      <w:proofErr w:type="spellStart"/>
      <w:r w:rsidRPr="00CA7A67">
        <w:rPr>
          <w:rFonts w:ascii="Arial" w:eastAsia="Arial Unicode MS" w:hAnsi="Arial" w:cs="Arial"/>
          <w:sz w:val="20"/>
          <w:szCs w:val="20"/>
        </w:rPr>
        <w:t>WebPart</w:t>
      </w:r>
      <w:proofErr w:type="spellEnd"/>
      <w:r w:rsidRPr="00CA7A67">
        <w:rPr>
          <w:rFonts w:ascii="Arial" w:eastAsia="Arial Unicode MS" w:hAnsi="Arial" w:cs="Arial"/>
          <w:sz w:val="20"/>
          <w:szCs w:val="20"/>
        </w:rPr>
        <w:t xml:space="preserve"> of SharePoint to include icons. I authored ONET.xml for site template creation. </w:t>
      </w:r>
    </w:p>
    <w:p w14:paraId="6E9F6FF6" w14:textId="77777777" w:rsidR="0013459A" w:rsidRPr="00CA7A67" w:rsidRDefault="00000000">
      <w:pPr>
        <w:widowControl w:val="0"/>
        <w:rPr>
          <w:rFonts w:ascii="Arial" w:eastAsia="Arial Unicode MS" w:hAnsi="Arial" w:cs="Arial"/>
          <w:sz w:val="20"/>
          <w:szCs w:val="20"/>
        </w:rPr>
      </w:pPr>
    </w:p>
    <w:p w14:paraId="75972C5F" w14:textId="77777777" w:rsidR="0013459A" w:rsidRPr="00CA7A67" w:rsidRDefault="00245791">
      <w:pPr>
        <w:widowControl w:val="0"/>
        <w:rPr>
          <w:rFonts w:ascii="Arial" w:eastAsia="Arial Unicode MS" w:hAnsi="Arial" w:cs="Arial"/>
          <w:sz w:val="20"/>
          <w:szCs w:val="20"/>
        </w:rPr>
      </w:pPr>
      <w:r w:rsidRPr="00CA7A67">
        <w:rPr>
          <w:rFonts w:ascii="Arial" w:eastAsia="Arial Unicode MS" w:hAnsi="Arial" w:cs="Arial"/>
          <w:sz w:val="20"/>
          <w:szCs w:val="20"/>
        </w:rPr>
        <w:t xml:space="preserve">I used </w:t>
      </w:r>
      <w:proofErr w:type="spellStart"/>
      <w:r w:rsidRPr="00CA7A67">
        <w:rPr>
          <w:rFonts w:ascii="Arial" w:eastAsia="Arial Unicode MS" w:hAnsi="Arial" w:cs="Arial"/>
          <w:sz w:val="20"/>
          <w:szCs w:val="20"/>
        </w:rPr>
        <w:t>WSPBuilder</w:t>
      </w:r>
      <w:proofErr w:type="spellEnd"/>
      <w:r w:rsidRPr="00CA7A67">
        <w:rPr>
          <w:rFonts w:ascii="Arial" w:eastAsia="Arial Unicode MS" w:hAnsi="Arial" w:cs="Arial"/>
          <w:sz w:val="20"/>
          <w:szCs w:val="20"/>
        </w:rPr>
        <w:t xml:space="preserve"> tool to package and deploy the solutions. Being an </w:t>
      </w:r>
      <w:proofErr w:type="gramStart"/>
      <w:r w:rsidRPr="00CA7A67">
        <w:rPr>
          <w:rFonts w:ascii="Arial" w:eastAsia="Arial Unicode MS" w:hAnsi="Arial" w:cs="Arial"/>
          <w:sz w:val="20"/>
          <w:szCs w:val="20"/>
        </w:rPr>
        <w:t>open source</w:t>
      </w:r>
      <w:proofErr w:type="gramEnd"/>
      <w:r w:rsidRPr="00CA7A67">
        <w:rPr>
          <w:rFonts w:ascii="Arial" w:eastAsia="Arial Unicode MS" w:hAnsi="Arial" w:cs="Arial"/>
          <w:sz w:val="20"/>
          <w:szCs w:val="20"/>
        </w:rPr>
        <w:t xml:space="preserve"> application, it required certain amount of taming to get it to do what we wanted to achieve with our deployment style.</w:t>
      </w:r>
    </w:p>
    <w:p w14:paraId="438E2A07" w14:textId="77777777" w:rsidR="0013459A" w:rsidRPr="00CA7A67" w:rsidRDefault="00000000">
      <w:pPr>
        <w:widowControl w:val="0"/>
        <w:rPr>
          <w:rFonts w:ascii="Arial" w:eastAsia="Arial Unicode MS" w:hAnsi="Arial" w:cs="Arial"/>
          <w:sz w:val="20"/>
          <w:szCs w:val="20"/>
        </w:rPr>
      </w:pPr>
    </w:p>
    <w:p w14:paraId="3FEF2F93" w14:textId="77777777" w:rsidR="0013459A" w:rsidRPr="00CA7A67" w:rsidRDefault="00245791">
      <w:pPr>
        <w:widowControl w:val="0"/>
        <w:rPr>
          <w:rFonts w:ascii="Arial" w:eastAsia="Arial Unicode MS" w:hAnsi="Arial" w:cs="Arial"/>
          <w:sz w:val="20"/>
          <w:szCs w:val="20"/>
        </w:rPr>
      </w:pPr>
      <w:r w:rsidRPr="00CA7A67">
        <w:rPr>
          <w:rFonts w:ascii="Arial" w:eastAsia="Arial Unicode MS" w:hAnsi="Arial" w:cs="Arial"/>
          <w:sz w:val="20"/>
          <w:szCs w:val="20"/>
        </w:rPr>
        <w:t xml:space="preserve">I used </w:t>
      </w:r>
      <w:r w:rsidRPr="00CA7A67">
        <w:rPr>
          <w:rFonts w:ascii="Arial" w:eastAsia="Arial Unicode MS" w:hAnsi="Arial" w:cs="Arial"/>
          <w:b/>
          <w:bCs/>
          <w:sz w:val="20"/>
          <w:szCs w:val="20"/>
        </w:rPr>
        <w:t>LINQ to SQL</w:t>
      </w:r>
      <w:r w:rsidRPr="00CA7A67">
        <w:rPr>
          <w:rFonts w:ascii="Arial" w:eastAsia="Arial Unicode MS" w:hAnsi="Arial" w:cs="Arial"/>
          <w:sz w:val="20"/>
          <w:szCs w:val="20"/>
        </w:rPr>
        <w:t xml:space="preserve"> and </w:t>
      </w:r>
      <w:r w:rsidRPr="00CA7A67">
        <w:rPr>
          <w:rFonts w:ascii="Arial" w:eastAsia="Arial Unicode MS" w:hAnsi="Arial" w:cs="Arial"/>
          <w:b/>
          <w:bCs/>
          <w:sz w:val="20"/>
          <w:szCs w:val="20"/>
        </w:rPr>
        <w:t>LINQ to XML</w:t>
      </w:r>
      <w:r w:rsidRPr="00CA7A67">
        <w:rPr>
          <w:rFonts w:ascii="Arial" w:eastAsia="Arial Unicode MS" w:hAnsi="Arial" w:cs="Arial"/>
          <w:sz w:val="20"/>
          <w:szCs w:val="20"/>
        </w:rPr>
        <w:t xml:space="preserve"> as part of querying database and querying custom config file for a report viewer application.</w:t>
      </w:r>
    </w:p>
    <w:p w14:paraId="5600FCDB" w14:textId="77777777" w:rsidR="0013459A" w:rsidRPr="00CA7A67" w:rsidRDefault="00000000">
      <w:pPr>
        <w:widowControl w:val="0"/>
        <w:rPr>
          <w:rFonts w:ascii="Arial" w:eastAsia="Arial Unicode MS" w:hAnsi="Arial" w:cs="Arial"/>
          <w:sz w:val="20"/>
          <w:szCs w:val="20"/>
        </w:rPr>
      </w:pPr>
    </w:p>
    <w:p w14:paraId="7EF15152" w14:textId="77777777" w:rsidR="0013459A" w:rsidRPr="00CA7A67" w:rsidRDefault="00000000">
      <w:pPr>
        <w:widowControl w:val="0"/>
        <w:rPr>
          <w:rFonts w:ascii="Arial" w:eastAsia="Arial Unicode MS" w:hAnsi="Arial" w:cs="Arial"/>
          <w:sz w:val="20"/>
          <w:szCs w:val="20"/>
        </w:rPr>
      </w:pPr>
    </w:p>
    <w:p w14:paraId="0AC9A8FC" w14:textId="77777777" w:rsidR="0013459A" w:rsidRPr="00CA7A67" w:rsidRDefault="00245791">
      <w:pPr>
        <w:widowControl w:val="0"/>
        <w:rPr>
          <w:rFonts w:ascii="Arial" w:eastAsia="Arial Unicode MS" w:hAnsi="Arial" w:cs="Arial"/>
          <w:sz w:val="20"/>
          <w:szCs w:val="20"/>
        </w:rPr>
      </w:pPr>
      <w:r w:rsidRPr="00CA7A67">
        <w:rPr>
          <w:rFonts w:ascii="Arial" w:eastAsia="Arial Unicode MS" w:hAnsi="Arial" w:cs="Arial"/>
          <w:b/>
          <w:bCs/>
          <w:sz w:val="20"/>
          <w:szCs w:val="20"/>
        </w:rPr>
        <w:t xml:space="preserve">Environment: MOSS 2007, SharePoint WSS 3.0, .Net Framework 3.5, Visual Studio 2008, C# 3.5, ASP .Net, ADO.Net, SQL Server 2005, SSRS, Unit Testing, Code Analysis, </w:t>
      </w:r>
      <w:proofErr w:type="spellStart"/>
      <w:r w:rsidRPr="00CA7A67">
        <w:rPr>
          <w:rFonts w:ascii="Arial" w:eastAsia="Arial Unicode MS" w:hAnsi="Arial" w:cs="Arial"/>
          <w:b/>
          <w:bCs/>
          <w:sz w:val="20"/>
          <w:szCs w:val="20"/>
        </w:rPr>
        <w:t>WSPBuilder</w:t>
      </w:r>
      <w:proofErr w:type="spellEnd"/>
      <w:r w:rsidRPr="00CA7A67">
        <w:rPr>
          <w:rFonts w:ascii="Arial" w:eastAsia="Arial Unicode MS" w:hAnsi="Arial" w:cs="Arial"/>
          <w:b/>
          <w:bCs/>
          <w:sz w:val="20"/>
          <w:szCs w:val="20"/>
        </w:rPr>
        <w:t xml:space="preserve">, HTML, CSS, </w:t>
      </w:r>
      <w:proofErr w:type="spellStart"/>
      <w:r w:rsidRPr="00CA7A67">
        <w:rPr>
          <w:rFonts w:ascii="Arial" w:eastAsia="Arial Unicode MS" w:hAnsi="Arial" w:cs="Arial"/>
          <w:b/>
          <w:bCs/>
          <w:sz w:val="20"/>
          <w:szCs w:val="20"/>
        </w:rPr>
        <w:t>Javascript</w:t>
      </w:r>
      <w:proofErr w:type="spellEnd"/>
      <w:r w:rsidRPr="00CA7A67">
        <w:rPr>
          <w:rFonts w:ascii="Arial" w:eastAsia="Arial Unicode MS" w:hAnsi="Arial" w:cs="Arial"/>
          <w:b/>
          <w:bCs/>
          <w:sz w:val="20"/>
          <w:szCs w:val="20"/>
        </w:rPr>
        <w:t>, AJAX</w:t>
      </w:r>
    </w:p>
    <w:p w14:paraId="75647820" w14:textId="77777777" w:rsidR="0013459A" w:rsidRPr="00CA7A67" w:rsidRDefault="00000000">
      <w:pPr>
        <w:widowControl w:val="0"/>
        <w:rPr>
          <w:rFonts w:ascii="Arial" w:eastAsia="Arial Unicode MS" w:hAnsi="Arial" w:cs="Arial"/>
          <w:sz w:val="20"/>
          <w:szCs w:val="20"/>
        </w:rPr>
      </w:pPr>
    </w:p>
    <w:p w14:paraId="2A6166C0" w14:textId="77777777" w:rsidR="0013459A" w:rsidRPr="00CA7A67" w:rsidRDefault="00000000">
      <w:pPr>
        <w:widowControl w:val="0"/>
        <w:rPr>
          <w:rFonts w:ascii="Arial" w:eastAsia="Arial Unicode MS" w:hAnsi="Arial" w:cs="Arial"/>
          <w:sz w:val="20"/>
          <w:szCs w:val="20"/>
        </w:rPr>
      </w:pPr>
    </w:p>
    <w:p w14:paraId="75AFA8CA" w14:textId="77777777" w:rsidR="0013459A" w:rsidRPr="00CA7A67" w:rsidRDefault="00000000">
      <w:pPr>
        <w:widowControl w:val="0"/>
        <w:rPr>
          <w:rFonts w:ascii="Arial" w:eastAsia="Arial Unicode MS" w:hAnsi="Arial" w:cs="Arial"/>
          <w:sz w:val="20"/>
          <w:szCs w:val="20"/>
        </w:rPr>
      </w:pPr>
    </w:p>
    <w:p w14:paraId="6EEB53CD" w14:textId="77777777" w:rsidR="0013459A" w:rsidRPr="00CA7A67" w:rsidRDefault="00000000">
      <w:pPr>
        <w:widowControl w:val="0"/>
        <w:rPr>
          <w:rFonts w:ascii="Arial" w:eastAsia="Arial Unicode MS" w:hAnsi="Arial" w:cs="Arial"/>
          <w:sz w:val="20"/>
          <w:szCs w:val="20"/>
        </w:rPr>
      </w:pPr>
    </w:p>
    <w:p w14:paraId="54FADA94" w14:textId="77777777" w:rsidR="0013459A" w:rsidRPr="00CA7A67" w:rsidRDefault="00000000">
      <w:pPr>
        <w:widowControl w:val="0"/>
        <w:rPr>
          <w:rFonts w:ascii="Arial" w:eastAsia="Arial Unicode MS" w:hAnsi="Arial" w:cs="Arial"/>
          <w:sz w:val="20"/>
          <w:szCs w:val="20"/>
        </w:rPr>
      </w:pPr>
    </w:p>
    <w:p w14:paraId="36A04A64" w14:textId="77777777" w:rsidR="0013459A" w:rsidRPr="00CA7A67" w:rsidRDefault="00245791">
      <w:pPr>
        <w:widowControl w:val="0"/>
        <w:rPr>
          <w:rFonts w:ascii="Arial" w:eastAsia="Arial Unicode MS" w:hAnsi="Arial" w:cs="Arial"/>
          <w:sz w:val="20"/>
          <w:szCs w:val="20"/>
        </w:rPr>
      </w:pPr>
      <w:r w:rsidRPr="00CA7A67">
        <w:rPr>
          <w:rFonts w:ascii="Arial" w:eastAsia="Arial Unicode MS" w:hAnsi="Arial" w:cs="Arial"/>
          <w:b/>
          <w:bCs/>
          <w:i/>
          <w:iCs/>
          <w:sz w:val="20"/>
          <w:szCs w:val="20"/>
        </w:rPr>
        <w:t xml:space="preserve">TITLE: .Net Developer: </w:t>
      </w:r>
    </w:p>
    <w:p w14:paraId="3E52A403" w14:textId="77777777" w:rsidR="0013459A" w:rsidRPr="00CA7A67" w:rsidRDefault="00245791">
      <w:pPr>
        <w:widowControl w:val="0"/>
        <w:rPr>
          <w:rFonts w:ascii="Arial" w:eastAsia="Arial Unicode MS" w:hAnsi="Arial" w:cs="Arial"/>
          <w:sz w:val="20"/>
          <w:szCs w:val="20"/>
        </w:rPr>
      </w:pPr>
      <w:proofErr w:type="spellStart"/>
      <w:r w:rsidRPr="00CA7A67">
        <w:rPr>
          <w:rFonts w:ascii="Arial" w:eastAsia="Arial Unicode MS" w:hAnsi="Arial" w:cs="Arial"/>
          <w:b/>
          <w:bCs/>
          <w:color w:val="333333"/>
          <w:sz w:val="20"/>
          <w:szCs w:val="20"/>
        </w:rPr>
        <w:t>Fortigent</w:t>
      </w:r>
      <w:proofErr w:type="spellEnd"/>
      <w:r w:rsidRPr="00CA7A67">
        <w:rPr>
          <w:rFonts w:ascii="Arial" w:eastAsia="Arial Unicode MS" w:hAnsi="Arial" w:cs="Arial"/>
          <w:b/>
          <w:bCs/>
          <w:color w:val="333333"/>
          <w:sz w:val="20"/>
          <w:szCs w:val="20"/>
        </w:rPr>
        <w:t>, Rockville MD,</w:t>
      </w:r>
      <w:r w:rsidRPr="00CA7A67">
        <w:rPr>
          <w:rFonts w:ascii="Arial" w:eastAsia="Arial Unicode MS" w:hAnsi="Arial" w:cs="Arial"/>
          <w:b/>
          <w:bCs/>
          <w:color w:val="333333"/>
          <w:sz w:val="20"/>
          <w:szCs w:val="20"/>
        </w:rPr>
        <w:tab/>
      </w:r>
      <w:r w:rsidRPr="00CA7A67">
        <w:rPr>
          <w:rFonts w:ascii="Arial" w:eastAsia="Arial Unicode MS" w:hAnsi="Arial" w:cs="Arial"/>
          <w:b/>
          <w:bCs/>
          <w:color w:val="333333"/>
          <w:sz w:val="20"/>
          <w:szCs w:val="20"/>
        </w:rPr>
        <w:tab/>
      </w:r>
      <w:r w:rsidRPr="00CA7A67">
        <w:rPr>
          <w:rFonts w:ascii="Arial" w:eastAsia="Arial Unicode MS" w:hAnsi="Arial" w:cs="Arial"/>
          <w:b/>
          <w:bCs/>
          <w:color w:val="333333"/>
          <w:sz w:val="20"/>
          <w:szCs w:val="20"/>
        </w:rPr>
        <w:tab/>
      </w:r>
      <w:r w:rsidRPr="00CA7A67">
        <w:rPr>
          <w:rFonts w:ascii="Arial" w:eastAsia="Arial Unicode MS" w:hAnsi="Arial" w:cs="Arial"/>
          <w:b/>
          <w:bCs/>
          <w:color w:val="333333"/>
          <w:sz w:val="20"/>
          <w:szCs w:val="20"/>
        </w:rPr>
        <w:tab/>
      </w:r>
      <w:r w:rsidRPr="00CA7A67">
        <w:rPr>
          <w:rFonts w:ascii="Arial" w:eastAsia="Arial Unicode MS" w:hAnsi="Arial" w:cs="Arial"/>
          <w:b/>
          <w:bCs/>
          <w:color w:val="333333"/>
          <w:sz w:val="20"/>
          <w:szCs w:val="20"/>
        </w:rPr>
        <w:tab/>
      </w:r>
      <w:r w:rsidRPr="00CA7A67">
        <w:rPr>
          <w:rFonts w:ascii="Arial" w:eastAsia="Arial Unicode MS" w:hAnsi="Arial" w:cs="Arial"/>
          <w:b/>
          <w:color w:val="333333"/>
          <w:sz w:val="20"/>
          <w:szCs w:val="20"/>
        </w:rPr>
        <w:tab/>
        <w:t>Apr</w:t>
      </w:r>
      <w:r w:rsidRPr="00CA7A67">
        <w:rPr>
          <w:rFonts w:ascii="Arial" w:eastAsia="Arial Unicode MS" w:hAnsi="Arial" w:cs="Arial"/>
          <w:b/>
          <w:bCs/>
          <w:sz w:val="20"/>
          <w:szCs w:val="20"/>
        </w:rPr>
        <w:t>. 2006 to Nov 2007</w:t>
      </w:r>
    </w:p>
    <w:p w14:paraId="036ADE16" w14:textId="77777777" w:rsidR="0013459A" w:rsidRPr="00CA7A67" w:rsidRDefault="00245791">
      <w:pPr>
        <w:widowControl w:val="0"/>
        <w:rPr>
          <w:rFonts w:ascii="Arial" w:eastAsia="Arial Unicode MS" w:hAnsi="Arial" w:cs="Arial"/>
          <w:sz w:val="20"/>
          <w:szCs w:val="20"/>
        </w:rPr>
      </w:pPr>
      <w:r w:rsidRPr="00CA7A67">
        <w:rPr>
          <w:rFonts w:ascii="Arial" w:eastAsia="Arial Unicode MS" w:hAnsi="Arial" w:cs="Arial"/>
          <w:b/>
          <w:bCs/>
          <w:color w:val="333333"/>
          <w:sz w:val="20"/>
          <w:szCs w:val="20"/>
        </w:rPr>
        <w:t>ARI (</w:t>
      </w:r>
      <w:proofErr w:type="spellStart"/>
      <w:r w:rsidRPr="00CA7A67">
        <w:rPr>
          <w:rFonts w:ascii="Arial" w:eastAsia="Arial Unicode MS" w:hAnsi="Arial" w:cs="Arial"/>
          <w:b/>
          <w:bCs/>
          <w:color w:val="333333"/>
          <w:sz w:val="20"/>
          <w:szCs w:val="20"/>
        </w:rPr>
        <w:t>Axys</w:t>
      </w:r>
      <w:proofErr w:type="spellEnd"/>
      <w:r w:rsidRPr="00CA7A67">
        <w:rPr>
          <w:rFonts w:ascii="Arial" w:eastAsia="Arial Unicode MS" w:hAnsi="Arial" w:cs="Arial"/>
          <w:b/>
          <w:bCs/>
          <w:color w:val="333333"/>
          <w:sz w:val="20"/>
          <w:szCs w:val="20"/>
        </w:rPr>
        <w:t xml:space="preserve"> Replacement Initiative)</w:t>
      </w:r>
    </w:p>
    <w:p w14:paraId="35D6A10C" w14:textId="77777777" w:rsidR="0013459A" w:rsidRPr="00CA7A67" w:rsidRDefault="00245791">
      <w:pPr>
        <w:widowControl w:val="0"/>
        <w:rPr>
          <w:rFonts w:ascii="Arial" w:eastAsia="Arial Unicode MS" w:hAnsi="Arial" w:cs="Arial"/>
          <w:sz w:val="20"/>
          <w:szCs w:val="20"/>
        </w:rPr>
      </w:pPr>
      <w:r w:rsidRPr="00CA7A67">
        <w:rPr>
          <w:rFonts w:ascii="Arial" w:eastAsia="Arial Unicode MS" w:hAnsi="Arial" w:cs="Arial"/>
          <w:b/>
          <w:bCs/>
          <w:color w:val="333333"/>
          <w:sz w:val="20"/>
          <w:szCs w:val="20"/>
        </w:rPr>
        <w:t>Financial Portfolio Research and Management Tool for Reconciliation Analysts</w:t>
      </w:r>
    </w:p>
    <w:p w14:paraId="05ED25E6" w14:textId="77777777" w:rsidR="0013459A" w:rsidRPr="00CA7A67" w:rsidRDefault="00000000">
      <w:pPr>
        <w:widowControl w:val="0"/>
        <w:rPr>
          <w:rFonts w:ascii="Arial" w:eastAsia="Arial Unicode MS" w:hAnsi="Arial" w:cs="Arial"/>
          <w:sz w:val="20"/>
          <w:szCs w:val="20"/>
        </w:rPr>
      </w:pPr>
    </w:p>
    <w:p w14:paraId="75D3A88A" w14:textId="77777777" w:rsidR="0013459A" w:rsidRPr="00CA7A67" w:rsidRDefault="00245791">
      <w:pPr>
        <w:widowControl w:val="0"/>
        <w:rPr>
          <w:rFonts w:ascii="Arial" w:eastAsia="Arial Unicode MS" w:hAnsi="Arial" w:cs="Arial"/>
          <w:sz w:val="20"/>
          <w:szCs w:val="20"/>
        </w:rPr>
      </w:pPr>
      <w:r w:rsidRPr="00CA7A67">
        <w:rPr>
          <w:rFonts w:ascii="Arial" w:eastAsia="Arial Unicode MS" w:hAnsi="Arial" w:cs="Arial"/>
          <w:sz w:val="20"/>
          <w:szCs w:val="20"/>
        </w:rPr>
        <w:t xml:space="preserve">This is a major tool used by </w:t>
      </w:r>
      <w:proofErr w:type="spellStart"/>
      <w:r w:rsidRPr="00CA7A67">
        <w:rPr>
          <w:rFonts w:ascii="Arial" w:eastAsia="Arial Unicode MS" w:hAnsi="Arial" w:cs="Arial"/>
          <w:sz w:val="20"/>
          <w:szCs w:val="20"/>
        </w:rPr>
        <w:t>Fortigent</w:t>
      </w:r>
      <w:proofErr w:type="spellEnd"/>
      <w:r w:rsidRPr="00CA7A67">
        <w:rPr>
          <w:rFonts w:ascii="Arial" w:eastAsia="Arial Unicode MS" w:hAnsi="Arial" w:cs="Arial"/>
          <w:sz w:val="20"/>
          <w:szCs w:val="20"/>
        </w:rPr>
        <w:t xml:space="preserve"> to capture, research and report the portfolios of various wealthy high net worth clients – both individual and corporate. It replaced a legacy OTS application. This application was built to perform. Speed of data entry, intelligent rules and shortcuts and quick reports are the selling features this application.</w:t>
      </w:r>
    </w:p>
    <w:p w14:paraId="53F5BAFB" w14:textId="77777777" w:rsidR="0013459A" w:rsidRPr="00CA7A67" w:rsidRDefault="00000000">
      <w:pPr>
        <w:widowControl w:val="0"/>
        <w:rPr>
          <w:rFonts w:ascii="Arial" w:eastAsia="Arial Unicode MS" w:hAnsi="Arial" w:cs="Arial"/>
          <w:sz w:val="20"/>
          <w:szCs w:val="20"/>
        </w:rPr>
      </w:pPr>
    </w:p>
    <w:p w14:paraId="15130AF9" w14:textId="77777777" w:rsidR="0013459A" w:rsidRPr="00CA7A67" w:rsidRDefault="00245791">
      <w:pPr>
        <w:widowControl w:val="0"/>
        <w:rPr>
          <w:rFonts w:ascii="Arial" w:eastAsia="Arial Unicode MS" w:hAnsi="Arial" w:cs="Arial"/>
          <w:sz w:val="20"/>
          <w:szCs w:val="20"/>
        </w:rPr>
      </w:pPr>
      <w:r w:rsidRPr="00CA7A67">
        <w:rPr>
          <w:rFonts w:ascii="Arial" w:eastAsia="Arial Unicode MS" w:hAnsi="Arial" w:cs="Arial"/>
          <w:sz w:val="20"/>
          <w:szCs w:val="20"/>
        </w:rPr>
        <w:t xml:space="preserve">As a lead developer, I used MVC pattern to design the application. I also used Proxy, Flyweight and Modified Singleton to make the application perform faster. I decided to use modified Singleton pattern to cache the business data. I built a generic application framework to provide basic application features. This framework was then extended to the ARI application. I used .Net Memory profiler to find out and resolve memory build up issues. I performed stress test and load tests on the application using a </w:t>
      </w:r>
      <w:proofErr w:type="gramStart"/>
      <w:r w:rsidRPr="00CA7A67">
        <w:rPr>
          <w:rFonts w:ascii="Arial" w:eastAsia="Arial Unicode MS" w:hAnsi="Arial" w:cs="Arial"/>
          <w:sz w:val="20"/>
          <w:szCs w:val="20"/>
        </w:rPr>
        <w:t>home grown</w:t>
      </w:r>
      <w:proofErr w:type="gramEnd"/>
      <w:r w:rsidRPr="00CA7A67">
        <w:rPr>
          <w:rFonts w:ascii="Arial" w:eastAsia="Arial Unicode MS" w:hAnsi="Arial" w:cs="Arial"/>
          <w:sz w:val="20"/>
          <w:szCs w:val="20"/>
        </w:rPr>
        <w:t xml:space="preserve"> tool. I extended the tool to better suite needs of this application. I tuned up various stored procedures in SQL Server 2005 database.</w:t>
      </w:r>
    </w:p>
    <w:p w14:paraId="1698B97E" w14:textId="77777777" w:rsidR="0013459A" w:rsidRPr="00CA7A67" w:rsidRDefault="00000000">
      <w:pPr>
        <w:widowControl w:val="0"/>
        <w:rPr>
          <w:rFonts w:ascii="Arial" w:eastAsia="Arial Unicode MS" w:hAnsi="Arial" w:cs="Arial"/>
          <w:sz w:val="20"/>
          <w:szCs w:val="20"/>
        </w:rPr>
      </w:pPr>
    </w:p>
    <w:p w14:paraId="7C10D1BD" w14:textId="77777777" w:rsidR="0013459A" w:rsidRPr="00CA7A67" w:rsidRDefault="00245791">
      <w:pPr>
        <w:widowControl w:val="0"/>
        <w:rPr>
          <w:rFonts w:ascii="Arial" w:eastAsia="Arial Unicode MS" w:hAnsi="Arial" w:cs="Arial"/>
          <w:sz w:val="20"/>
          <w:szCs w:val="20"/>
        </w:rPr>
      </w:pPr>
      <w:r w:rsidRPr="00CA7A67">
        <w:rPr>
          <w:rFonts w:ascii="Arial" w:eastAsia="Arial Unicode MS" w:hAnsi="Arial" w:cs="Arial"/>
          <w:sz w:val="20"/>
          <w:szCs w:val="20"/>
        </w:rPr>
        <w:t xml:space="preserve">We used agile methodology as our process. Frequent code reviews and code refactoring was key to bring up a well understood and clean code base. This also helped in resolving performance bottlenecks. I setup and streamlined use of Cruise control. I integrated it with Visual Studio 2005 and Borland </w:t>
      </w:r>
      <w:proofErr w:type="spellStart"/>
      <w:r w:rsidRPr="00CA7A67">
        <w:rPr>
          <w:rFonts w:ascii="Arial" w:eastAsia="Arial Unicode MS" w:hAnsi="Arial" w:cs="Arial"/>
          <w:sz w:val="20"/>
          <w:szCs w:val="20"/>
        </w:rPr>
        <w:t>Starteam</w:t>
      </w:r>
      <w:proofErr w:type="spellEnd"/>
      <w:r w:rsidRPr="00CA7A67">
        <w:rPr>
          <w:rFonts w:ascii="Arial" w:eastAsia="Arial Unicode MS" w:hAnsi="Arial" w:cs="Arial"/>
          <w:sz w:val="20"/>
          <w:szCs w:val="20"/>
        </w:rPr>
        <w:t>.</w:t>
      </w:r>
    </w:p>
    <w:p w14:paraId="2C4B3DFE" w14:textId="77777777" w:rsidR="0013459A" w:rsidRPr="00CA7A67" w:rsidRDefault="00000000">
      <w:pPr>
        <w:widowControl w:val="0"/>
        <w:rPr>
          <w:rFonts w:ascii="Arial" w:eastAsia="Arial Unicode MS" w:hAnsi="Arial" w:cs="Arial"/>
          <w:sz w:val="20"/>
          <w:szCs w:val="20"/>
        </w:rPr>
      </w:pPr>
    </w:p>
    <w:p w14:paraId="5D95F657" w14:textId="77777777" w:rsidR="0013459A" w:rsidRPr="00CA7A67" w:rsidRDefault="00245791">
      <w:pPr>
        <w:widowControl w:val="0"/>
        <w:rPr>
          <w:rFonts w:ascii="Arial" w:eastAsia="Arial Unicode MS" w:hAnsi="Arial" w:cs="Arial"/>
          <w:sz w:val="20"/>
          <w:szCs w:val="20"/>
        </w:rPr>
      </w:pPr>
      <w:r w:rsidRPr="00CA7A67">
        <w:rPr>
          <w:rFonts w:ascii="Arial" w:eastAsia="Arial Unicode MS" w:hAnsi="Arial" w:cs="Arial"/>
          <w:sz w:val="20"/>
          <w:szCs w:val="20"/>
        </w:rPr>
        <w:t xml:space="preserve">As part of data download module, I was responsible for evaluating BizTalk server 2006. I created an in-port, out-port to periodically download data from custodian interfaces and save it to the daily transactions table. This piece was evaluated but the cost of the technology was too high to incorporate it. </w:t>
      </w:r>
      <w:proofErr w:type="gramStart"/>
      <w:r w:rsidRPr="00CA7A67">
        <w:rPr>
          <w:rFonts w:ascii="Arial" w:eastAsia="Arial Unicode MS" w:hAnsi="Arial" w:cs="Arial"/>
          <w:sz w:val="20"/>
          <w:szCs w:val="20"/>
        </w:rPr>
        <w:t>Hence</w:t>
      </w:r>
      <w:proofErr w:type="gramEnd"/>
      <w:r w:rsidRPr="00CA7A67">
        <w:rPr>
          <w:rFonts w:ascii="Arial" w:eastAsia="Arial Unicode MS" w:hAnsi="Arial" w:cs="Arial"/>
          <w:sz w:val="20"/>
          <w:szCs w:val="20"/>
        </w:rPr>
        <w:t xml:space="preserve"> we built a custom solution for this.</w:t>
      </w:r>
    </w:p>
    <w:p w14:paraId="5D1842DE" w14:textId="77777777" w:rsidR="0013459A" w:rsidRPr="00CA7A67" w:rsidRDefault="00245791">
      <w:pPr>
        <w:rPr>
          <w:rFonts w:ascii="Arial" w:eastAsia="Arial Unicode MS" w:hAnsi="Arial" w:cs="Arial"/>
          <w:sz w:val="20"/>
          <w:szCs w:val="20"/>
        </w:rPr>
      </w:pPr>
      <w:r w:rsidRPr="00CA7A67">
        <w:rPr>
          <w:rFonts w:ascii="Arial" w:eastAsia="Arial Unicode MS" w:hAnsi="Arial" w:cs="Arial"/>
          <w:sz w:val="20"/>
          <w:szCs w:val="20"/>
        </w:rPr>
        <w:t xml:space="preserve">I used </w:t>
      </w:r>
      <w:r w:rsidRPr="00CA7A67">
        <w:rPr>
          <w:rFonts w:ascii="Arial" w:eastAsia="Arial Unicode MS" w:hAnsi="Arial" w:cs="Arial"/>
          <w:b/>
          <w:bCs/>
          <w:sz w:val="20"/>
          <w:szCs w:val="20"/>
        </w:rPr>
        <w:t>TFS</w:t>
      </w:r>
      <w:r w:rsidRPr="00CA7A67">
        <w:rPr>
          <w:rFonts w:ascii="Arial" w:eastAsia="Arial Unicode MS" w:hAnsi="Arial" w:cs="Arial"/>
          <w:sz w:val="20"/>
          <w:szCs w:val="20"/>
        </w:rPr>
        <w:t xml:space="preserve"> (Team Foundation Server) as code repository and also for change management.</w:t>
      </w:r>
    </w:p>
    <w:p w14:paraId="06CA21A2" w14:textId="77777777" w:rsidR="0013459A" w:rsidRPr="00CA7A67" w:rsidRDefault="00245791">
      <w:pPr>
        <w:widowControl w:val="0"/>
        <w:rPr>
          <w:rFonts w:ascii="Arial" w:eastAsia="Arial Unicode MS" w:hAnsi="Arial" w:cs="Arial"/>
          <w:sz w:val="20"/>
          <w:szCs w:val="20"/>
        </w:rPr>
      </w:pPr>
      <w:r w:rsidRPr="00CA7A67">
        <w:rPr>
          <w:rFonts w:ascii="Arial" w:eastAsia="Arial Unicode MS" w:hAnsi="Arial" w:cs="Arial"/>
          <w:sz w:val="20"/>
          <w:szCs w:val="20"/>
        </w:rPr>
        <w:t>I also developed SSIS packages to import data from external Data Sources into SQL Dbs.</w:t>
      </w:r>
    </w:p>
    <w:p w14:paraId="1378F54F" w14:textId="77777777" w:rsidR="0013459A" w:rsidRPr="00CA7A67" w:rsidRDefault="00000000">
      <w:pPr>
        <w:widowControl w:val="0"/>
        <w:rPr>
          <w:rFonts w:ascii="Arial" w:eastAsia="Arial Unicode MS" w:hAnsi="Arial" w:cs="Arial"/>
          <w:sz w:val="20"/>
          <w:szCs w:val="20"/>
        </w:rPr>
      </w:pPr>
    </w:p>
    <w:p w14:paraId="226786AE" w14:textId="77777777" w:rsidR="0013459A" w:rsidRPr="00CA7A67" w:rsidRDefault="00245791">
      <w:pPr>
        <w:widowControl w:val="0"/>
        <w:rPr>
          <w:rFonts w:ascii="Arial" w:eastAsia="Arial Unicode MS" w:hAnsi="Arial" w:cs="Arial"/>
          <w:sz w:val="20"/>
          <w:szCs w:val="20"/>
        </w:rPr>
      </w:pPr>
      <w:r w:rsidRPr="00CA7A67">
        <w:rPr>
          <w:rFonts w:ascii="Arial" w:eastAsia="Arial Unicode MS" w:hAnsi="Arial" w:cs="Arial"/>
          <w:b/>
          <w:bCs/>
          <w:sz w:val="20"/>
          <w:szCs w:val="20"/>
        </w:rPr>
        <w:t xml:space="preserve">Environment: VB.Net, WinForms, .Net, ADO.Net, SQL Server 2005, SSIS, SSRS, Unit Testing, Code Analysis, </w:t>
      </w:r>
      <w:proofErr w:type="spellStart"/>
      <w:r w:rsidRPr="00CA7A67">
        <w:rPr>
          <w:rFonts w:ascii="Arial" w:eastAsia="Arial Unicode MS" w:hAnsi="Arial" w:cs="Arial"/>
          <w:b/>
          <w:bCs/>
          <w:sz w:val="20"/>
          <w:szCs w:val="20"/>
        </w:rPr>
        <w:t>CruiseControl</w:t>
      </w:r>
      <w:proofErr w:type="spellEnd"/>
      <w:r w:rsidRPr="00CA7A67">
        <w:rPr>
          <w:rFonts w:ascii="Arial" w:eastAsia="Arial Unicode MS" w:hAnsi="Arial" w:cs="Arial"/>
          <w:b/>
          <w:bCs/>
          <w:sz w:val="20"/>
          <w:szCs w:val="20"/>
        </w:rPr>
        <w:t>, BizTalk Server 2006</w:t>
      </w:r>
    </w:p>
    <w:p w14:paraId="78A696C7" w14:textId="77777777" w:rsidR="0013459A" w:rsidRPr="00CA7A67" w:rsidRDefault="00000000">
      <w:pPr>
        <w:rPr>
          <w:rFonts w:ascii="Arial" w:eastAsia="Arial Unicode MS" w:hAnsi="Arial" w:cs="Arial"/>
          <w:sz w:val="20"/>
          <w:szCs w:val="20"/>
        </w:rPr>
      </w:pPr>
    </w:p>
    <w:p w14:paraId="29F33AC5" w14:textId="77777777" w:rsidR="0013459A" w:rsidRPr="00CA7A67" w:rsidRDefault="00000000">
      <w:pPr>
        <w:rPr>
          <w:rFonts w:ascii="Arial" w:eastAsia="Arial Unicode MS" w:hAnsi="Arial" w:cs="Arial"/>
          <w:sz w:val="20"/>
          <w:szCs w:val="20"/>
        </w:rPr>
      </w:pPr>
    </w:p>
    <w:p w14:paraId="73224F63" w14:textId="77777777" w:rsidR="0013459A" w:rsidRPr="00CA7A67" w:rsidRDefault="00000000">
      <w:pPr>
        <w:rPr>
          <w:rFonts w:ascii="Arial" w:eastAsia="Arial Unicode MS" w:hAnsi="Arial" w:cs="Arial"/>
          <w:sz w:val="20"/>
          <w:szCs w:val="20"/>
        </w:rPr>
      </w:pPr>
    </w:p>
    <w:p w14:paraId="064C6F2C" w14:textId="77777777" w:rsidR="0013459A" w:rsidRPr="00CA7A67" w:rsidRDefault="00000000">
      <w:pPr>
        <w:rPr>
          <w:rFonts w:ascii="Arial" w:eastAsia="Arial Unicode MS" w:hAnsi="Arial" w:cs="Arial"/>
          <w:sz w:val="20"/>
          <w:szCs w:val="20"/>
        </w:rPr>
      </w:pPr>
    </w:p>
    <w:p w14:paraId="3D51952B" w14:textId="77777777" w:rsidR="0013459A" w:rsidRPr="00CA7A67" w:rsidRDefault="00245791">
      <w:pPr>
        <w:widowControl w:val="0"/>
        <w:jc w:val="center"/>
        <w:rPr>
          <w:rFonts w:ascii="Arial" w:eastAsia="Arial Unicode MS" w:hAnsi="Arial" w:cs="Arial"/>
          <w:sz w:val="20"/>
          <w:szCs w:val="20"/>
        </w:rPr>
      </w:pPr>
      <w:r w:rsidRPr="00CA7A67">
        <w:rPr>
          <w:rFonts w:ascii="Arial" w:eastAsia="Arial Unicode MS" w:hAnsi="Arial" w:cs="Arial"/>
          <w:b/>
          <w:bCs/>
          <w:sz w:val="20"/>
          <w:szCs w:val="20"/>
        </w:rPr>
        <w:t>EARLIER PROJECTS IN BRIEF</w:t>
      </w:r>
    </w:p>
    <w:p w14:paraId="7DD47692" w14:textId="77777777" w:rsidR="0013459A" w:rsidRPr="00CA7A67" w:rsidRDefault="00000000">
      <w:pPr>
        <w:widowControl w:val="0"/>
        <w:jc w:val="center"/>
        <w:rPr>
          <w:rFonts w:ascii="Arial" w:eastAsia="Arial Unicode MS" w:hAnsi="Arial" w:cs="Arial"/>
          <w:sz w:val="20"/>
          <w:szCs w:val="20"/>
        </w:rPr>
      </w:pPr>
    </w:p>
    <w:p w14:paraId="5AD5CB14" w14:textId="77777777" w:rsidR="0013459A" w:rsidRPr="00CA7A67" w:rsidRDefault="00000000">
      <w:pPr>
        <w:widowControl w:val="0"/>
        <w:jc w:val="center"/>
        <w:rPr>
          <w:rFonts w:ascii="Arial" w:eastAsia="Arial Unicode MS" w:hAnsi="Arial" w:cs="Arial"/>
          <w:sz w:val="20"/>
          <w:szCs w:val="20"/>
        </w:rPr>
      </w:pPr>
    </w:p>
    <w:p w14:paraId="56DCAAD6" w14:textId="77777777" w:rsidR="0013459A" w:rsidRPr="00CA7A67" w:rsidRDefault="00000000">
      <w:pPr>
        <w:widowControl w:val="0"/>
        <w:jc w:val="center"/>
        <w:rPr>
          <w:rFonts w:ascii="Arial" w:eastAsia="Arial Unicode MS" w:hAnsi="Arial" w:cs="Arial"/>
          <w:sz w:val="20"/>
          <w:szCs w:val="20"/>
        </w:rPr>
      </w:pPr>
    </w:p>
    <w:p w14:paraId="6A92B526" w14:textId="77777777" w:rsidR="0013459A" w:rsidRPr="00CA7A67" w:rsidRDefault="00245791">
      <w:pPr>
        <w:widowControl w:val="0"/>
        <w:rPr>
          <w:rFonts w:ascii="Arial" w:eastAsia="Arial Unicode MS" w:hAnsi="Arial" w:cs="Arial"/>
          <w:sz w:val="20"/>
          <w:szCs w:val="20"/>
        </w:rPr>
      </w:pPr>
      <w:r w:rsidRPr="00CA7A67">
        <w:rPr>
          <w:rFonts w:ascii="Arial" w:eastAsia="Arial Unicode MS" w:hAnsi="Arial" w:cs="Arial"/>
          <w:b/>
          <w:bCs/>
          <w:color w:val="333333"/>
          <w:sz w:val="20"/>
          <w:szCs w:val="20"/>
        </w:rPr>
        <w:t xml:space="preserve">Collegiate Funding Services, LLC, Fredericksburg VA, </w:t>
      </w:r>
      <w:r w:rsidRPr="00CA7A67">
        <w:rPr>
          <w:rFonts w:ascii="Arial" w:eastAsia="Arial Unicode MS" w:hAnsi="Arial" w:cs="Arial"/>
          <w:b/>
          <w:bCs/>
          <w:color w:val="333333"/>
          <w:sz w:val="20"/>
          <w:szCs w:val="20"/>
        </w:rPr>
        <w:tab/>
      </w:r>
      <w:r w:rsidRPr="00CA7A67">
        <w:rPr>
          <w:rFonts w:ascii="Arial" w:eastAsia="Arial Unicode MS" w:hAnsi="Arial" w:cs="Arial"/>
          <w:b/>
          <w:bCs/>
          <w:color w:val="333333"/>
          <w:sz w:val="20"/>
          <w:szCs w:val="20"/>
        </w:rPr>
        <w:tab/>
      </w:r>
      <w:r w:rsidRPr="00CA7A67">
        <w:rPr>
          <w:rFonts w:ascii="Arial" w:eastAsia="Arial Unicode MS" w:hAnsi="Arial" w:cs="Arial"/>
          <w:b/>
          <w:bCs/>
          <w:color w:val="333333"/>
          <w:sz w:val="20"/>
          <w:szCs w:val="20"/>
        </w:rPr>
        <w:tab/>
      </w:r>
      <w:r w:rsidRPr="00CA7A67">
        <w:rPr>
          <w:rFonts w:ascii="Arial" w:eastAsia="Arial Unicode MS" w:hAnsi="Arial" w:cs="Arial"/>
          <w:sz w:val="20"/>
          <w:szCs w:val="20"/>
        </w:rPr>
        <w:t>Aug. 2005 to Mar. 2006</w:t>
      </w:r>
    </w:p>
    <w:p w14:paraId="193C51BE" w14:textId="77777777" w:rsidR="0013459A" w:rsidRPr="00CA7A67" w:rsidRDefault="00245791">
      <w:pPr>
        <w:widowControl w:val="0"/>
        <w:rPr>
          <w:rFonts w:ascii="Arial" w:eastAsia="Arial Unicode MS" w:hAnsi="Arial" w:cs="Arial"/>
          <w:sz w:val="20"/>
          <w:szCs w:val="20"/>
        </w:rPr>
      </w:pPr>
      <w:r w:rsidRPr="00CA7A67">
        <w:rPr>
          <w:rFonts w:ascii="Arial" w:eastAsia="Arial Unicode MS" w:hAnsi="Arial" w:cs="Arial"/>
          <w:b/>
          <w:bCs/>
          <w:i/>
          <w:iCs/>
          <w:sz w:val="20"/>
          <w:szCs w:val="20"/>
        </w:rPr>
        <w:t xml:space="preserve">TITLE: Lead Developer: </w:t>
      </w:r>
    </w:p>
    <w:p w14:paraId="3A189ED2" w14:textId="77777777" w:rsidR="0013459A" w:rsidRPr="00CA7A67" w:rsidRDefault="00245791">
      <w:pPr>
        <w:widowControl w:val="0"/>
        <w:rPr>
          <w:rFonts w:ascii="Arial" w:eastAsia="Arial Unicode MS" w:hAnsi="Arial" w:cs="Arial"/>
          <w:sz w:val="20"/>
          <w:szCs w:val="20"/>
        </w:rPr>
      </w:pPr>
      <w:r w:rsidRPr="00CA7A67">
        <w:rPr>
          <w:rFonts w:ascii="Arial" w:eastAsia="Arial Unicode MS" w:hAnsi="Arial" w:cs="Arial"/>
          <w:color w:val="333333"/>
          <w:sz w:val="20"/>
          <w:szCs w:val="20"/>
        </w:rPr>
        <w:t>Project: SPIDR, Call Center Tool, SPIDRWEB</w:t>
      </w:r>
    </w:p>
    <w:p w14:paraId="5D91ABFD" w14:textId="77777777" w:rsidR="0013459A" w:rsidRPr="00CA7A67" w:rsidRDefault="00245791">
      <w:pPr>
        <w:widowControl w:val="0"/>
        <w:rPr>
          <w:rFonts w:ascii="Arial" w:eastAsia="Arial Unicode MS" w:hAnsi="Arial" w:cs="Arial"/>
          <w:sz w:val="20"/>
          <w:szCs w:val="20"/>
        </w:rPr>
      </w:pPr>
      <w:r w:rsidRPr="00CA7A67">
        <w:rPr>
          <w:rFonts w:ascii="Arial" w:eastAsia="Arial Unicode MS" w:hAnsi="Arial" w:cs="Arial"/>
          <w:color w:val="333333"/>
          <w:sz w:val="20"/>
          <w:szCs w:val="20"/>
        </w:rPr>
        <w:t xml:space="preserve">Loan application for students, Email Broker Service, Dashboard – </w:t>
      </w:r>
      <w:proofErr w:type="spellStart"/>
      <w:r w:rsidRPr="00CA7A67">
        <w:rPr>
          <w:rFonts w:ascii="Arial" w:eastAsia="Arial Unicode MS" w:hAnsi="Arial" w:cs="Arial"/>
          <w:color w:val="333333"/>
          <w:sz w:val="20"/>
          <w:szCs w:val="20"/>
        </w:rPr>
        <w:t>DotNetNuke</w:t>
      </w:r>
      <w:proofErr w:type="spellEnd"/>
    </w:p>
    <w:p w14:paraId="387FF09D" w14:textId="77777777" w:rsidR="0013459A" w:rsidRPr="00CA7A67" w:rsidRDefault="00245791">
      <w:pPr>
        <w:widowControl w:val="0"/>
        <w:rPr>
          <w:rFonts w:ascii="Arial" w:eastAsia="Arial Unicode MS" w:hAnsi="Arial" w:cs="Arial"/>
          <w:sz w:val="20"/>
          <w:szCs w:val="20"/>
        </w:rPr>
      </w:pPr>
      <w:r w:rsidRPr="00CA7A67">
        <w:rPr>
          <w:rFonts w:ascii="Arial" w:eastAsia="Arial Unicode MS" w:hAnsi="Arial" w:cs="Arial"/>
          <w:sz w:val="20"/>
          <w:szCs w:val="20"/>
        </w:rPr>
        <w:t xml:space="preserve">Environment: C#, WinForms, .Net Remoting, XML Web Services, XML, XSL, ADO.Net, </w:t>
      </w:r>
      <w:proofErr w:type="spellStart"/>
      <w:r w:rsidRPr="00CA7A67">
        <w:rPr>
          <w:rFonts w:ascii="Arial" w:eastAsia="Arial Unicode MS" w:hAnsi="Arial" w:cs="Arial"/>
          <w:sz w:val="20"/>
          <w:szCs w:val="20"/>
        </w:rPr>
        <w:t>Sql</w:t>
      </w:r>
      <w:proofErr w:type="spellEnd"/>
      <w:r w:rsidRPr="00CA7A67">
        <w:rPr>
          <w:rFonts w:ascii="Arial" w:eastAsia="Arial Unicode MS" w:hAnsi="Arial" w:cs="Arial"/>
          <w:sz w:val="20"/>
          <w:szCs w:val="20"/>
        </w:rPr>
        <w:t xml:space="preserve"> Server 2000, NUnit</w:t>
      </w:r>
      <w:r w:rsidRPr="00CA7A67">
        <w:rPr>
          <w:rFonts w:ascii="Arial" w:eastAsia="Arial Unicode MS" w:hAnsi="Arial" w:cs="Arial"/>
          <w:b/>
          <w:bCs/>
          <w:sz w:val="20"/>
          <w:szCs w:val="20"/>
        </w:rPr>
        <w:t xml:space="preserve">, </w:t>
      </w:r>
      <w:r w:rsidRPr="00CA7A67">
        <w:rPr>
          <w:rFonts w:ascii="Arial" w:eastAsia="Arial Unicode MS" w:hAnsi="Arial" w:cs="Arial"/>
          <w:sz w:val="20"/>
          <w:szCs w:val="20"/>
        </w:rPr>
        <w:t xml:space="preserve">HTML, CSS, </w:t>
      </w:r>
      <w:proofErr w:type="spellStart"/>
      <w:r w:rsidRPr="00CA7A67">
        <w:rPr>
          <w:rFonts w:ascii="Arial" w:eastAsia="Arial Unicode MS" w:hAnsi="Arial" w:cs="Arial"/>
          <w:sz w:val="20"/>
          <w:szCs w:val="20"/>
        </w:rPr>
        <w:t>Javascript</w:t>
      </w:r>
      <w:proofErr w:type="spellEnd"/>
      <w:r w:rsidRPr="00CA7A67">
        <w:rPr>
          <w:rFonts w:ascii="Arial" w:eastAsia="Arial Unicode MS" w:hAnsi="Arial" w:cs="Arial"/>
          <w:sz w:val="20"/>
          <w:szCs w:val="20"/>
        </w:rPr>
        <w:t xml:space="preserve">, </w:t>
      </w:r>
      <w:r w:rsidRPr="00CA7A67">
        <w:rPr>
          <w:rFonts w:ascii="Arial" w:eastAsia="Arial Unicode MS" w:hAnsi="Arial" w:cs="Arial"/>
          <w:sz w:val="20"/>
          <w:szCs w:val="20"/>
          <w:shd w:val="clear" w:color="auto" w:fill="FFFFFF"/>
        </w:rPr>
        <w:t>ORM</w:t>
      </w:r>
    </w:p>
    <w:p w14:paraId="1F3E7980" w14:textId="77777777" w:rsidR="0013459A" w:rsidRPr="00CA7A67" w:rsidRDefault="00000000">
      <w:pPr>
        <w:widowControl w:val="0"/>
        <w:rPr>
          <w:rFonts w:ascii="Arial" w:eastAsia="Arial Unicode MS" w:hAnsi="Arial" w:cs="Arial"/>
          <w:sz w:val="20"/>
          <w:szCs w:val="20"/>
        </w:rPr>
      </w:pPr>
    </w:p>
    <w:p w14:paraId="3AC7DB66" w14:textId="77777777" w:rsidR="0013459A" w:rsidRPr="00CA7A67" w:rsidRDefault="00000000">
      <w:pPr>
        <w:widowControl w:val="0"/>
        <w:rPr>
          <w:rFonts w:ascii="Arial" w:eastAsia="Arial Unicode MS" w:hAnsi="Arial" w:cs="Arial"/>
          <w:sz w:val="20"/>
          <w:szCs w:val="20"/>
        </w:rPr>
      </w:pPr>
    </w:p>
    <w:p w14:paraId="20389EDD" w14:textId="77777777" w:rsidR="0013459A" w:rsidRPr="00CA7A67" w:rsidRDefault="00000000">
      <w:pPr>
        <w:widowControl w:val="0"/>
        <w:rPr>
          <w:rFonts w:ascii="Arial" w:eastAsia="Arial Unicode MS" w:hAnsi="Arial" w:cs="Arial"/>
          <w:sz w:val="20"/>
          <w:szCs w:val="20"/>
        </w:rPr>
      </w:pPr>
    </w:p>
    <w:p w14:paraId="373350B6" w14:textId="77777777" w:rsidR="0013459A" w:rsidRPr="00CA7A67" w:rsidRDefault="00245791">
      <w:pPr>
        <w:rPr>
          <w:rFonts w:ascii="Arial" w:eastAsia="Arial Unicode MS" w:hAnsi="Arial" w:cs="Arial"/>
          <w:sz w:val="20"/>
          <w:szCs w:val="20"/>
        </w:rPr>
      </w:pPr>
      <w:r w:rsidRPr="00CA7A67">
        <w:rPr>
          <w:rFonts w:ascii="Arial" w:eastAsia="Arial Unicode MS" w:hAnsi="Arial" w:cs="Arial"/>
          <w:b/>
          <w:bCs/>
          <w:sz w:val="20"/>
          <w:szCs w:val="20"/>
        </w:rPr>
        <w:t>Baltimore Gas and Electric (BGE) Baltimore, MD</w:t>
      </w:r>
      <w:r w:rsidRPr="00CA7A67">
        <w:rPr>
          <w:rFonts w:ascii="Arial" w:eastAsia="Arial Unicode MS" w:hAnsi="Arial" w:cs="Arial"/>
          <w:b/>
          <w:bCs/>
          <w:sz w:val="20"/>
          <w:szCs w:val="20"/>
        </w:rPr>
        <w:tab/>
      </w:r>
      <w:r w:rsidRPr="00CA7A67">
        <w:rPr>
          <w:rFonts w:ascii="Arial" w:eastAsia="Arial Unicode MS" w:hAnsi="Arial" w:cs="Arial"/>
          <w:b/>
          <w:bCs/>
          <w:sz w:val="20"/>
          <w:szCs w:val="20"/>
        </w:rPr>
        <w:tab/>
      </w:r>
      <w:r w:rsidRPr="00CA7A67">
        <w:rPr>
          <w:rFonts w:ascii="Arial" w:eastAsia="Arial Unicode MS" w:hAnsi="Arial" w:cs="Arial"/>
          <w:b/>
          <w:bCs/>
          <w:sz w:val="20"/>
          <w:szCs w:val="20"/>
        </w:rPr>
        <w:tab/>
      </w:r>
      <w:r w:rsidRPr="00CA7A67">
        <w:rPr>
          <w:rFonts w:ascii="Arial" w:eastAsia="Arial Unicode MS" w:hAnsi="Arial" w:cs="Arial"/>
          <w:b/>
          <w:bCs/>
          <w:sz w:val="20"/>
          <w:szCs w:val="20"/>
        </w:rPr>
        <w:tab/>
      </w:r>
      <w:r w:rsidRPr="00CA7A67">
        <w:rPr>
          <w:rFonts w:ascii="Arial" w:eastAsia="Arial Unicode MS" w:hAnsi="Arial" w:cs="Arial"/>
          <w:sz w:val="20"/>
          <w:szCs w:val="20"/>
        </w:rPr>
        <w:t>March 2005 to August 2005</w:t>
      </w:r>
      <w:r w:rsidRPr="00CA7A67">
        <w:rPr>
          <w:rFonts w:ascii="Arial" w:eastAsia="Arial Unicode MS" w:hAnsi="Arial" w:cs="Arial"/>
          <w:sz w:val="20"/>
          <w:szCs w:val="20"/>
        </w:rPr>
        <w:br/>
      </w:r>
      <w:r w:rsidRPr="00CA7A67">
        <w:rPr>
          <w:rFonts w:ascii="Arial" w:eastAsia="Arial Unicode MS" w:hAnsi="Arial" w:cs="Arial"/>
          <w:b/>
          <w:bCs/>
          <w:i/>
          <w:iCs/>
          <w:sz w:val="20"/>
          <w:szCs w:val="20"/>
        </w:rPr>
        <w:t xml:space="preserve">TITLE: Lead Developer: </w:t>
      </w:r>
    </w:p>
    <w:p w14:paraId="46AC3A72" w14:textId="77777777" w:rsidR="0013459A" w:rsidRPr="00CA7A67" w:rsidRDefault="00245791">
      <w:pPr>
        <w:rPr>
          <w:rFonts w:ascii="Arial" w:eastAsia="Arial Unicode MS" w:hAnsi="Arial" w:cs="Arial"/>
          <w:sz w:val="20"/>
          <w:szCs w:val="20"/>
        </w:rPr>
      </w:pPr>
      <w:r w:rsidRPr="00CA7A67">
        <w:rPr>
          <w:rFonts w:ascii="Arial" w:eastAsia="Arial Unicode MS" w:hAnsi="Arial" w:cs="Arial"/>
          <w:sz w:val="20"/>
          <w:szCs w:val="20"/>
        </w:rPr>
        <w:t>DSIS – Intranet Application</w:t>
      </w:r>
      <w:r w:rsidRPr="00CA7A67">
        <w:rPr>
          <w:rFonts w:ascii="Arial" w:eastAsia="Arial Unicode MS" w:hAnsi="Arial" w:cs="Arial"/>
          <w:sz w:val="20"/>
          <w:szCs w:val="20"/>
        </w:rPr>
        <w:br/>
        <w:t xml:space="preserve">Environment: C#, ASP.Net, XML Web Services, XML, XSL, ADO.Net, Oracle 9i, NUnit, Rational Suite Dev Studio (Clear Case, Clear Quest, Requisite Pro, Rose, </w:t>
      </w:r>
      <w:proofErr w:type="spellStart"/>
      <w:r w:rsidRPr="00CA7A67">
        <w:rPr>
          <w:rFonts w:ascii="Arial" w:eastAsia="Arial Unicode MS" w:hAnsi="Arial" w:cs="Arial"/>
          <w:sz w:val="20"/>
          <w:szCs w:val="20"/>
        </w:rPr>
        <w:t>etc</w:t>
      </w:r>
      <w:proofErr w:type="spellEnd"/>
      <w:r w:rsidRPr="00CA7A67">
        <w:rPr>
          <w:rFonts w:ascii="Arial" w:eastAsia="Arial Unicode MS" w:hAnsi="Arial" w:cs="Arial"/>
          <w:sz w:val="20"/>
          <w:szCs w:val="20"/>
        </w:rPr>
        <w:t xml:space="preserve">) UML, OOAD HTML, CSS, </w:t>
      </w:r>
      <w:proofErr w:type="spellStart"/>
      <w:r w:rsidRPr="00CA7A67">
        <w:rPr>
          <w:rFonts w:ascii="Arial" w:eastAsia="Arial Unicode MS" w:hAnsi="Arial" w:cs="Arial"/>
          <w:sz w:val="20"/>
          <w:szCs w:val="20"/>
        </w:rPr>
        <w:t>Javascript</w:t>
      </w:r>
      <w:proofErr w:type="spellEnd"/>
      <w:r w:rsidRPr="00CA7A67">
        <w:rPr>
          <w:rFonts w:ascii="Arial" w:eastAsia="Arial Unicode MS" w:hAnsi="Arial" w:cs="Arial"/>
          <w:sz w:val="20"/>
          <w:szCs w:val="20"/>
        </w:rPr>
        <w:br/>
      </w:r>
      <w:r w:rsidRPr="00CA7A67">
        <w:rPr>
          <w:rFonts w:ascii="Arial" w:eastAsia="Arial Unicode MS" w:hAnsi="Arial" w:cs="Arial"/>
          <w:sz w:val="20"/>
          <w:szCs w:val="20"/>
        </w:rPr>
        <w:br/>
      </w:r>
    </w:p>
    <w:p w14:paraId="584B0992" w14:textId="77777777" w:rsidR="0013459A" w:rsidRPr="00CA7A67" w:rsidRDefault="00245791">
      <w:pPr>
        <w:rPr>
          <w:rFonts w:ascii="Arial" w:eastAsia="Arial Unicode MS" w:hAnsi="Arial" w:cs="Arial"/>
          <w:sz w:val="20"/>
          <w:szCs w:val="20"/>
        </w:rPr>
      </w:pPr>
      <w:proofErr w:type="spellStart"/>
      <w:r w:rsidRPr="00CA7A67">
        <w:rPr>
          <w:rFonts w:ascii="Arial" w:eastAsia="Arial Unicode MS" w:hAnsi="Arial" w:cs="Arial"/>
          <w:b/>
          <w:bCs/>
          <w:sz w:val="20"/>
          <w:szCs w:val="20"/>
        </w:rPr>
        <w:t>Rydex</w:t>
      </w:r>
      <w:proofErr w:type="spellEnd"/>
      <w:r w:rsidRPr="00CA7A67">
        <w:rPr>
          <w:rFonts w:ascii="Arial" w:eastAsia="Arial Unicode MS" w:hAnsi="Arial" w:cs="Arial"/>
          <w:b/>
          <w:bCs/>
          <w:sz w:val="20"/>
          <w:szCs w:val="20"/>
        </w:rPr>
        <w:t xml:space="preserve"> Funds - Rockville, MD</w:t>
      </w:r>
      <w:r w:rsidRPr="00CA7A67">
        <w:rPr>
          <w:rFonts w:ascii="Arial" w:eastAsia="Arial Unicode MS" w:hAnsi="Arial" w:cs="Arial"/>
          <w:b/>
          <w:bCs/>
          <w:sz w:val="20"/>
          <w:szCs w:val="20"/>
        </w:rPr>
        <w:tab/>
      </w:r>
      <w:r w:rsidRPr="00CA7A67">
        <w:rPr>
          <w:rFonts w:ascii="Arial" w:eastAsia="Arial Unicode MS" w:hAnsi="Arial" w:cs="Arial"/>
          <w:b/>
          <w:bCs/>
          <w:sz w:val="20"/>
          <w:szCs w:val="20"/>
        </w:rPr>
        <w:tab/>
      </w:r>
      <w:r w:rsidRPr="00CA7A67">
        <w:rPr>
          <w:rFonts w:ascii="Arial" w:eastAsia="Arial Unicode MS" w:hAnsi="Arial" w:cs="Arial"/>
          <w:b/>
          <w:bCs/>
          <w:sz w:val="20"/>
          <w:szCs w:val="20"/>
        </w:rPr>
        <w:tab/>
      </w:r>
      <w:r w:rsidRPr="00CA7A67">
        <w:rPr>
          <w:rFonts w:ascii="Arial" w:eastAsia="Arial Unicode MS" w:hAnsi="Arial" w:cs="Arial"/>
          <w:b/>
          <w:bCs/>
          <w:sz w:val="20"/>
          <w:szCs w:val="20"/>
        </w:rPr>
        <w:tab/>
      </w:r>
      <w:r w:rsidRPr="00CA7A67">
        <w:rPr>
          <w:rFonts w:ascii="Arial" w:eastAsia="Arial Unicode MS" w:hAnsi="Arial" w:cs="Arial"/>
          <w:b/>
          <w:bCs/>
          <w:sz w:val="20"/>
          <w:szCs w:val="20"/>
        </w:rPr>
        <w:tab/>
      </w:r>
      <w:r w:rsidRPr="00CA7A67">
        <w:rPr>
          <w:rFonts w:ascii="Arial" w:eastAsia="Arial Unicode MS" w:hAnsi="Arial" w:cs="Arial"/>
          <w:b/>
          <w:bCs/>
          <w:sz w:val="20"/>
          <w:szCs w:val="20"/>
        </w:rPr>
        <w:tab/>
      </w:r>
      <w:r w:rsidRPr="00CA7A67">
        <w:rPr>
          <w:rFonts w:ascii="Arial" w:eastAsia="Arial Unicode MS" w:hAnsi="Arial" w:cs="Arial"/>
          <w:b/>
          <w:bCs/>
          <w:sz w:val="20"/>
          <w:szCs w:val="20"/>
        </w:rPr>
        <w:tab/>
      </w:r>
      <w:r w:rsidRPr="00CA7A67">
        <w:rPr>
          <w:rFonts w:ascii="Arial" w:eastAsia="Arial Unicode MS" w:hAnsi="Arial" w:cs="Arial"/>
          <w:sz w:val="20"/>
          <w:szCs w:val="20"/>
        </w:rPr>
        <w:t>July 2004 to March 2005</w:t>
      </w:r>
      <w:r w:rsidRPr="00CA7A67">
        <w:rPr>
          <w:rFonts w:ascii="Arial" w:eastAsia="Arial Unicode MS" w:hAnsi="Arial" w:cs="Arial"/>
          <w:sz w:val="20"/>
          <w:szCs w:val="20"/>
        </w:rPr>
        <w:br/>
      </w:r>
      <w:r w:rsidRPr="00CA7A67">
        <w:rPr>
          <w:rFonts w:ascii="Arial" w:eastAsia="Arial Unicode MS" w:hAnsi="Arial" w:cs="Arial"/>
          <w:b/>
          <w:bCs/>
          <w:i/>
          <w:iCs/>
          <w:sz w:val="20"/>
          <w:szCs w:val="20"/>
        </w:rPr>
        <w:t xml:space="preserve">TITLE: Lead Developer: </w:t>
      </w:r>
      <w:r w:rsidRPr="00CA7A67">
        <w:rPr>
          <w:rFonts w:ascii="Arial" w:eastAsia="Arial Unicode MS" w:hAnsi="Arial" w:cs="Arial"/>
          <w:b/>
          <w:i/>
          <w:sz w:val="20"/>
          <w:szCs w:val="20"/>
        </w:rPr>
        <w:br/>
      </w:r>
      <w:proofErr w:type="spellStart"/>
      <w:r w:rsidRPr="00CA7A67">
        <w:rPr>
          <w:rFonts w:ascii="Arial" w:eastAsia="Arial Unicode MS" w:hAnsi="Arial" w:cs="Arial"/>
          <w:sz w:val="20"/>
          <w:szCs w:val="20"/>
        </w:rPr>
        <w:t>Rydex</w:t>
      </w:r>
      <w:proofErr w:type="spellEnd"/>
      <w:r w:rsidRPr="00CA7A67">
        <w:rPr>
          <w:rFonts w:ascii="Arial" w:eastAsia="Arial Unicode MS" w:hAnsi="Arial" w:cs="Arial"/>
          <w:sz w:val="20"/>
          <w:szCs w:val="20"/>
        </w:rPr>
        <w:t xml:space="preserve"> Application Console for plug-ins: </w:t>
      </w:r>
      <w:r w:rsidRPr="00CA7A67">
        <w:rPr>
          <w:rFonts w:ascii="Arial" w:eastAsia="Arial Unicode MS" w:hAnsi="Arial" w:cs="Arial"/>
          <w:sz w:val="20"/>
          <w:szCs w:val="20"/>
        </w:rPr>
        <w:br/>
      </w:r>
    </w:p>
    <w:p w14:paraId="51BAFDEE" w14:textId="77777777" w:rsidR="0013459A" w:rsidRPr="00CA7A67" w:rsidRDefault="00245791">
      <w:pPr>
        <w:rPr>
          <w:rFonts w:ascii="Arial" w:eastAsia="Arial Unicode MS" w:hAnsi="Arial" w:cs="Arial"/>
          <w:sz w:val="20"/>
          <w:szCs w:val="20"/>
        </w:rPr>
      </w:pPr>
      <w:r w:rsidRPr="00CA7A67">
        <w:rPr>
          <w:rFonts w:ascii="Arial" w:eastAsia="Arial Unicode MS" w:hAnsi="Arial" w:cs="Arial"/>
          <w:sz w:val="20"/>
          <w:szCs w:val="20"/>
        </w:rPr>
        <w:t xml:space="preserve">Environment: C#, .Net Windows, </w:t>
      </w:r>
      <w:proofErr w:type="gramStart"/>
      <w:r w:rsidRPr="00CA7A67">
        <w:rPr>
          <w:rFonts w:ascii="Arial" w:eastAsia="Arial Unicode MS" w:hAnsi="Arial" w:cs="Arial"/>
          <w:sz w:val="20"/>
          <w:szCs w:val="20"/>
        </w:rPr>
        <w:t>Windows  Services</w:t>
      </w:r>
      <w:proofErr w:type="gramEnd"/>
      <w:r w:rsidRPr="00CA7A67">
        <w:rPr>
          <w:rFonts w:ascii="Arial" w:eastAsia="Arial Unicode MS" w:hAnsi="Arial" w:cs="Arial"/>
          <w:sz w:val="20"/>
          <w:szCs w:val="20"/>
        </w:rPr>
        <w:t xml:space="preserve">, BizTalk, XML, XSL, ADO.Net, SQL Server, NUnit, Rational Suite Dev Studio (Clear Case, Clear Quest, Requisite Pro, Rose, </w:t>
      </w:r>
      <w:proofErr w:type="spellStart"/>
      <w:r w:rsidRPr="00CA7A67">
        <w:rPr>
          <w:rFonts w:ascii="Arial" w:eastAsia="Arial Unicode MS" w:hAnsi="Arial" w:cs="Arial"/>
          <w:sz w:val="20"/>
          <w:szCs w:val="20"/>
        </w:rPr>
        <w:t>etc</w:t>
      </w:r>
      <w:proofErr w:type="spellEnd"/>
      <w:r w:rsidRPr="00CA7A67">
        <w:rPr>
          <w:rFonts w:ascii="Arial" w:eastAsia="Arial Unicode MS" w:hAnsi="Arial" w:cs="Arial"/>
          <w:sz w:val="20"/>
          <w:szCs w:val="20"/>
        </w:rPr>
        <w:t>) UML, OOAD, Log4Net ,</w:t>
      </w:r>
      <w:r w:rsidRPr="00CA7A67">
        <w:rPr>
          <w:rFonts w:ascii="Arial" w:eastAsia="Arial Unicode MS" w:hAnsi="Arial" w:cs="Arial"/>
          <w:b/>
          <w:bCs/>
          <w:sz w:val="20"/>
          <w:szCs w:val="20"/>
        </w:rPr>
        <w:t xml:space="preserve"> NDoc </w:t>
      </w:r>
      <w:r w:rsidRPr="00CA7A67">
        <w:rPr>
          <w:rFonts w:ascii="Arial" w:eastAsia="Arial Unicode MS" w:hAnsi="Arial" w:cs="Arial"/>
          <w:b/>
          <w:sz w:val="20"/>
          <w:szCs w:val="20"/>
        </w:rPr>
        <w:br/>
      </w:r>
      <w:r w:rsidRPr="00CA7A67">
        <w:rPr>
          <w:rFonts w:ascii="Arial" w:eastAsia="Arial Unicode MS" w:hAnsi="Arial" w:cs="Arial"/>
          <w:b/>
          <w:sz w:val="20"/>
          <w:szCs w:val="20"/>
        </w:rPr>
        <w:br/>
      </w:r>
    </w:p>
    <w:p w14:paraId="0DAC6FC7" w14:textId="77777777" w:rsidR="0013459A" w:rsidRPr="00CA7A67" w:rsidRDefault="00245791">
      <w:pPr>
        <w:rPr>
          <w:rFonts w:ascii="Arial" w:eastAsia="Arial Unicode MS" w:hAnsi="Arial" w:cs="Arial"/>
          <w:sz w:val="20"/>
          <w:szCs w:val="20"/>
        </w:rPr>
      </w:pPr>
      <w:r w:rsidRPr="00CA7A67">
        <w:rPr>
          <w:rFonts w:ascii="Arial" w:eastAsia="Arial Unicode MS" w:hAnsi="Arial" w:cs="Arial"/>
          <w:b/>
          <w:bCs/>
          <w:sz w:val="20"/>
          <w:szCs w:val="20"/>
        </w:rPr>
        <w:t xml:space="preserve">Merrill Lynch Wealth Management Online System </w:t>
      </w:r>
      <w:r w:rsidRPr="00CA7A67">
        <w:rPr>
          <w:rFonts w:ascii="Arial" w:eastAsia="Arial Unicode MS" w:hAnsi="Arial" w:cs="Arial"/>
          <w:b/>
          <w:bCs/>
          <w:sz w:val="20"/>
          <w:szCs w:val="20"/>
        </w:rPr>
        <w:tab/>
      </w:r>
      <w:r w:rsidRPr="00CA7A67">
        <w:rPr>
          <w:rFonts w:ascii="Arial" w:eastAsia="Arial Unicode MS" w:hAnsi="Arial" w:cs="Arial"/>
          <w:b/>
          <w:bCs/>
          <w:sz w:val="20"/>
          <w:szCs w:val="20"/>
        </w:rPr>
        <w:tab/>
      </w:r>
      <w:r w:rsidRPr="00CA7A67">
        <w:rPr>
          <w:rFonts w:ascii="Arial" w:eastAsia="Arial Unicode MS" w:hAnsi="Arial" w:cs="Arial"/>
          <w:b/>
          <w:bCs/>
          <w:sz w:val="20"/>
          <w:szCs w:val="20"/>
        </w:rPr>
        <w:tab/>
      </w:r>
      <w:r w:rsidRPr="00CA7A67">
        <w:rPr>
          <w:rFonts w:ascii="Arial" w:eastAsia="Arial Unicode MS" w:hAnsi="Arial" w:cs="Arial"/>
          <w:b/>
          <w:bCs/>
          <w:sz w:val="20"/>
          <w:szCs w:val="20"/>
        </w:rPr>
        <w:tab/>
      </w:r>
      <w:r w:rsidRPr="00CA7A67">
        <w:rPr>
          <w:rFonts w:ascii="Arial" w:eastAsia="Arial Unicode MS" w:hAnsi="Arial" w:cs="Arial"/>
          <w:sz w:val="20"/>
          <w:szCs w:val="20"/>
        </w:rPr>
        <w:t>March 2003 to July 2004</w:t>
      </w:r>
      <w:r w:rsidRPr="00CA7A67">
        <w:rPr>
          <w:rFonts w:ascii="Arial" w:eastAsia="Arial Unicode MS" w:hAnsi="Arial" w:cs="Arial"/>
          <w:sz w:val="20"/>
          <w:szCs w:val="20"/>
        </w:rPr>
        <w:br/>
      </w:r>
      <w:r w:rsidRPr="00CA7A67">
        <w:rPr>
          <w:rFonts w:ascii="Arial" w:eastAsia="Arial Unicode MS" w:hAnsi="Arial" w:cs="Arial"/>
          <w:b/>
          <w:bCs/>
          <w:sz w:val="20"/>
          <w:szCs w:val="20"/>
        </w:rPr>
        <w:t xml:space="preserve">Client: Thomson Financials - Rockville, MD </w:t>
      </w:r>
      <w:r w:rsidRPr="00CA7A67">
        <w:rPr>
          <w:rFonts w:ascii="Arial" w:eastAsia="Arial Unicode MS" w:hAnsi="Arial" w:cs="Arial"/>
          <w:b/>
          <w:sz w:val="20"/>
          <w:szCs w:val="20"/>
        </w:rPr>
        <w:br/>
      </w:r>
      <w:r w:rsidRPr="00CA7A67">
        <w:rPr>
          <w:rFonts w:ascii="Arial" w:eastAsia="Arial Unicode MS" w:hAnsi="Arial" w:cs="Arial"/>
          <w:b/>
          <w:bCs/>
          <w:i/>
          <w:iCs/>
          <w:sz w:val="20"/>
          <w:szCs w:val="20"/>
        </w:rPr>
        <w:t>TITLE: Senior Developer</w:t>
      </w:r>
      <w:r w:rsidRPr="00CA7A67">
        <w:rPr>
          <w:rFonts w:ascii="Arial" w:eastAsia="Arial Unicode MS" w:hAnsi="Arial" w:cs="Arial"/>
          <w:b/>
          <w:i/>
          <w:sz w:val="20"/>
          <w:szCs w:val="20"/>
        </w:rPr>
        <w:br/>
      </w:r>
      <w:r w:rsidRPr="00CA7A67">
        <w:rPr>
          <w:rFonts w:ascii="Arial" w:eastAsia="Arial Unicode MS" w:hAnsi="Arial" w:cs="Arial"/>
          <w:sz w:val="20"/>
          <w:szCs w:val="20"/>
        </w:rPr>
        <w:t xml:space="preserve">Environment: ASP.Net, C#, Web Services, ADO.Net, MS-CMS, SQL Server, NUnit, Rational Suite Dev Studio (Clear Case, Clear Quest, Requisite Pro, Rose, </w:t>
      </w:r>
      <w:proofErr w:type="spellStart"/>
      <w:r w:rsidRPr="00CA7A67">
        <w:rPr>
          <w:rFonts w:ascii="Arial" w:eastAsia="Arial Unicode MS" w:hAnsi="Arial" w:cs="Arial"/>
          <w:sz w:val="20"/>
          <w:szCs w:val="20"/>
        </w:rPr>
        <w:t>etc</w:t>
      </w:r>
      <w:proofErr w:type="spellEnd"/>
      <w:r w:rsidRPr="00CA7A67">
        <w:rPr>
          <w:rFonts w:ascii="Arial" w:eastAsia="Arial Unicode MS" w:hAnsi="Arial" w:cs="Arial"/>
          <w:sz w:val="20"/>
          <w:szCs w:val="20"/>
        </w:rPr>
        <w:t xml:space="preserve">) UML, OOAD, Log4Net, HTML, CSS, </w:t>
      </w:r>
      <w:proofErr w:type="spellStart"/>
      <w:r w:rsidRPr="00CA7A67">
        <w:rPr>
          <w:rFonts w:ascii="Arial" w:eastAsia="Arial Unicode MS" w:hAnsi="Arial" w:cs="Arial"/>
          <w:sz w:val="20"/>
          <w:szCs w:val="20"/>
        </w:rPr>
        <w:lastRenderedPageBreak/>
        <w:t>Javascript</w:t>
      </w:r>
      <w:proofErr w:type="spellEnd"/>
      <w:r w:rsidRPr="00CA7A67">
        <w:rPr>
          <w:rFonts w:ascii="Arial" w:eastAsia="Arial Unicode MS" w:hAnsi="Arial" w:cs="Arial"/>
          <w:b/>
          <w:bCs/>
          <w:color w:val="333333"/>
          <w:sz w:val="20"/>
          <w:szCs w:val="20"/>
        </w:rPr>
        <w:t xml:space="preserve"> </w:t>
      </w:r>
      <w:r w:rsidRPr="00CA7A67">
        <w:rPr>
          <w:rFonts w:ascii="Arial" w:eastAsia="Arial Unicode MS" w:hAnsi="Arial" w:cs="Arial"/>
          <w:b/>
          <w:color w:val="333333"/>
          <w:sz w:val="20"/>
          <w:szCs w:val="20"/>
        </w:rPr>
        <w:br/>
      </w:r>
    </w:p>
    <w:p w14:paraId="2B48D061" w14:textId="77777777" w:rsidR="0013459A" w:rsidRPr="00CA7A67" w:rsidRDefault="00245791">
      <w:pPr>
        <w:rPr>
          <w:rFonts w:ascii="Arial" w:eastAsia="Arial Unicode MS" w:hAnsi="Arial" w:cs="Arial"/>
          <w:sz w:val="20"/>
          <w:szCs w:val="20"/>
        </w:rPr>
      </w:pPr>
      <w:r w:rsidRPr="00CA7A67">
        <w:rPr>
          <w:rFonts w:ascii="Arial" w:eastAsia="Arial Unicode MS" w:hAnsi="Arial" w:cs="Arial"/>
          <w:b/>
          <w:bCs/>
          <w:sz w:val="20"/>
          <w:szCs w:val="20"/>
        </w:rPr>
        <w:t xml:space="preserve">Lexis-Nexis, Bethesda, MD </w:t>
      </w:r>
      <w:r w:rsidRPr="00CA7A67">
        <w:rPr>
          <w:rFonts w:ascii="Arial" w:eastAsia="Arial Unicode MS" w:hAnsi="Arial" w:cs="Arial"/>
          <w:b/>
          <w:bCs/>
          <w:sz w:val="20"/>
          <w:szCs w:val="20"/>
        </w:rPr>
        <w:tab/>
      </w:r>
      <w:r w:rsidRPr="00CA7A67">
        <w:rPr>
          <w:rFonts w:ascii="Arial" w:eastAsia="Arial Unicode MS" w:hAnsi="Arial" w:cs="Arial"/>
          <w:b/>
          <w:bCs/>
          <w:sz w:val="20"/>
          <w:szCs w:val="20"/>
        </w:rPr>
        <w:tab/>
      </w:r>
      <w:r w:rsidRPr="00CA7A67">
        <w:rPr>
          <w:rFonts w:ascii="Arial" w:eastAsia="Arial Unicode MS" w:hAnsi="Arial" w:cs="Arial"/>
          <w:b/>
          <w:bCs/>
          <w:sz w:val="20"/>
          <w:szCs w:val="20"/>
        </w:rPr>
        <w:tab/>
      </w:r>
      <w:r w:rsidRPr="00CA7A67">
        <w:rPr>
          <w:rFonts w:ascii="Arial" w:eastAsia="Arial Unicode MS" w:hAnsi="Arial" w:cs="Arial"/>
          <w:b/>
          <w:bCs/>
          <w:sz w:val="20"/>
          <w:szCs w:val="20"/>
        </w:rPr>
        <w:tab/>
      </w:r>
      <w:r w:rsidRPr="00CA7A67">
        <w:rPr>
          <w:rFonts w:ascii="Arial" w:eastAsia="Arial Unicode MS" w:hAnsi="Arial" w:cs="Arial"/>
          <w:b/>
          <w:bCs/>
          <w:sz w:val="20"/>
          <w:szCs w:val="20"/>
        </w:rPr>
        <w:tab/>
      </w:r>
      <w:r w:rsidRPr="00CA7A67">
        <w:rPr>
          <w:rFonts w:ascii="Arial" w:eastAsia="Arial Unicode MS" w:hAnsi="Arial" w:cs="Arial"/>
          <w:b/>
          <w:bCs/>
          <w:sz w:val="20"/>
          <w:szCs w:val="20"/>
        </w:rPr>
        <w:tab/>
      </w:r>
      <w:r w:rsidRPr="00CA7A67">
        <w:rPr>
          <w:rFonts w:ascii="Arial" w:eastAsia="Arial Unicode MS" w:hAnsi="Arial" w:cs="Arial"/>
          <w:b/>
          <w:bCs/>
          <w:sz w:val="20"/>
          <w:szCs w:val="20"/>
        </w:rPr>
        <w:tab/>
      </w:r>
      <w:r w:rsidRPr="00CA7A67">
        <w:rPr>
          <w:rFonts w:ascii="Arial" w:eastAsia="Arial Unicode MS" w:hAnsi="Arial" w:cs="Arial"/>
          <w:b/>
          <w:bCs/>
          <w:sz w:val="20"/>
          <w:szCs w:val="20"/>
        </w:rPr>
        <w:tab/>
      </w:r>
      <w:r w:rsidRPr="00CA7A67">
        <w:rPr>
          <w:rFonts w:ascii="Arial" w:eastAsia="Arial Unicode MS" w:hAnsi="Arial" w:cs="Arial"/>
          <w:sz w:val="20"/>
          <w:szCs w:val="20"/>
        </w:rPr>
        <w:t>Aug.2001 to Feb 2003</w:t>
      </w:r>
    </w:p>
    <w:p w14:paraId="236EDDBA" w14:textId="0D895D0B" w:rsidR="0013459A" w:rsidRPr="00CA7A67" w:rsidRDefault="00245791">
      <w:pPr>
        <w:rPr>
          <w:rFonts w:ascii="Arial" w:eastAsia="Arial Unicode MS" w:hAnsi="Arial" w:cs="Arial"/>
          <w:sz w:val="20"/>
          <w:szCs w:val="20"/>
        </w:rPr>
      </w:pPr>
      <w:r w:rsidRPr="00CA7A67">
        <w:rPr>
          <w:rFonts w:ascii="Arial" w:eastAsia="Arial Unicode MS" w:hAnsi="Arial" w:cs="Arial"/>
          <w:sz w:val="20"/>
          <w:szCs w:val="20"/>
        </w:rPr>
        <w:t>Environment: C#, ASP.Net, Visual Studio.Net, Oracle 8, XML, Parsers, ADO.Net, RUP, Rational Rose, UML, OOD, Design Patterns</w:t>
      </w:r>
      <w:r w:rsidR="00E77454" w:rsidRPr="00CA7A67">
        <w:rPr>
          <w:rFonts w:ascii="Arial" w:eastAsia="Arial Unicode MS" w:hAnsi="Arial" w:cs="Arial"/>
          <w:sz w:val="20"/>
          <w:szCs w:val="20"/>
        </w:rPr>
        <w:t xml:space="preserve">, </w:t>
      </w:r>
    </w:p>
    <w:p w14:paraId="6F3CDCCB" w14:textId="77777777" w:rsidR="0013459A" w:rsidRPr="00CA7A67" w:rsidRDefault="00000000">
      <w:pPr>
        <w:jc w:val="both"/>
        <w:rPr>
          <w:rFonts w:ascii="Arial" w:eastAsia="Arial Unicode MS" w:hAnsi="Arial" w:cs="Arial"/>
          <w:sz w:val="20"/>
          <w:szCs w:val="20"/>
        </w:rPr>
      </w:pPr>
    </w:p>
    <w:p w14:paraId="0CEF48BE" w14:textId="77777777" w:rsidR="0013459A" w:rsidRPr="00CA7A67" w:rsidRDefault="00245791">
      <w:pPr>
        <w:jc w:val="both"/>
        <w:rPr>
          <w:rFonts w:ascii="Arial" w:eastAsia="Arial Unicode MS" w:hAnsi="Arial" w:cs="Arial"/>
          <w:sz w:val="20"/>
          <w:szCs w:val="20"/>
        </w:rPr>
      </w:pPr>
      <w:r w:rsidRPr="00CA7A67">
        <w:rPr>
          <w:rFonts w:ascii="Arial" w:eastAsia="Arial Unicode MS" w:hAnsi="Arial" w:cs="Arial"/>
          <w:b/>
          <w:bCs/>
          <w:sz w:val="20"/>
          <w:szCs w:val="20"/>
        </w:rPr>
        <w:t>ONEOK Inc., Tulsa, Oklahoma</w:t>
      </w:r>
    </w:p>
    <w:p w14:paraId="52C65134" w14:textId="77777777" w:rsidR="0013459A" w:rsidRPr="00CA7A67" w:rsidRDefault="00245791">
      <w:pPr>
        <w:jc w:val="both"/>
        <w:rPr>
          <w:rFonts w:ascii="Arial" w:eastAsia="Arial Unicode MS" w:hAnsi="Arial" w:cs="Arial"/>
          <w:sz w:val="20"/>
          <w:szCs w:val="20"/>
        </w:rPr>
      </w:pPr>
      <w:r w:rsidRPr="00CA7A67">
        <w:rPr>
          <w:rFonts w:ascii="Arial" w:eastAsia="Arial Unicode MS" w:hAnsi="Arial" w:cs="Arial"/>
          <w:sz w:val="20"/>
          <w:szCs w:val="20"/>
        </w:rPr>
        <w:t>PGAS Data Transfers</w:t>
      </w:r>
      <w:r w:rsidRPr="00CA7A67">
        <w:rPr>
          <w:rFonts w:ascii="Arial" w:eastAsia="Arial Unicode MS" w:hAnsi="Arial" w:cs="Arial"/>
          <w:b/>
          <w:bCs/>
          <w:i/>
          <w:iCs/>
          <w:sz w:val="20"/>
          <w:szCs w:val="20"/>
        </w:rPr>
        <w:t xml:space="preserve"> </w:t>
      </w:r>
      <w:r w:rsidRPr="00CA7A67">
        <w:rPr>
          <w:rFonts w:ascii="Arial" w:eastAsia="Arial Unicode MS" w:hAnsi="Arial" w:cs="Arial"/>
          <w:b/>
          <w:bCs/>
          <w:i/>
          <w:iCs/>
          <w:sz w:val="20"/>
          <w:szCs w:val="20"/>
        </w:rPr>
        <w:tab/>
      </w:r>
      <w:r w:rsidRPr="00CA7A67">
        <w:rPr>
          <w:rFonts w:ascii="Arial" w:eastAsia="Arial Unicode MS" w:hAnsi="Arial" w:cs="Arial"/>
          <w:b/>
          <w:bCs/>
          <w:i/>
          <w:iCs/>
          <w:sz w:val="20"/>
          <w:szCs w:val="20"/>
        </w:rPr>
        <w:tab/>
      </w:r>
      <w:r w:rsidRPr="00CA7A67">
        <w:rPr>
          <w:rFonts w:ascii="Arial" w:eastAsia="Arial Unicode MS" w:hAnsi="Arial" w:cs="Arial"/>
          <w:b/>
          <w:bCs/>
          <w:i/>
          <w:iCs/>
          <w:sz w:val="20"/>
          <w:szCs w:val="20"/>
        </w:rPr>
        <w:tab/>
      </w:r>
      <w:r w:rsidRPr="00CA7A67">
        <w:rPr>
          <w:rFonts w:ascii="Arial" w:eastAsia="Arial Unicode MS" w:hAnsi="Arial" w:cs="Arial"/>
          <w:b/>
          <w:bCs/>
          <w:i/>
          <w:iCs/>
          <w:sz w:val="20"/>
          <w:szCs w:val="20"/>
        </w:rPr>
        <w:tab/>
      </w:r>
      <w:r w:rsidRPr="00CA7A67">
        <w:rPr>
          <w:rFonts w:ascii="Arial" w:eastAsia="Arial Unicode MS" w:hAnsi="Arial" w:cs="Arial"/>
          <w:b/>
          <w:bCs/>
          <w:i/>
          <w:iCs/>
          <w:sz w:val="20"/>
          <w:szCs w:val="20"/>
        </w:rPr>
        <w:tab/>
      </w:r>
      <w:r w:rsidRPr="00CA7A67">
        <w:rPr>
          <w:rFonts w:ascii="Arial" w:eastAsia="Arial Unicode MS" w:hAnsi="Arial" w:cs="Arial"/>
          <w:b/>
          <w:bCs/>
          <w:i/>
          <w:iCs/>
          <w:sz w:val="20"/>
          <w:szCs w:val="20"/>
        </w:rPr>
        <w:tab/>
      </w:r>
      <w:r w:rsidRPr="00CA7A67">
        <w:rPr>
          <w:rFonts w:ascii="Arial" w:eastAsia="Arial Unicode MS" w:hAnsi="Arial" w:cs="Arial"/>
          <w:b/>
          <w:bCs/>
          <w:i/>
          <w:iCs/>
          <w:sz w:val="20"/>
          <w:szCs w:val="20"/>
        </w:rPr>
        <w:tab/>
      </w:r>
      <w:r w:rsidRPr="00CA7A67">
        <w:rPr>
          <w:rFonts w:ascii="Arial" w:eastAsia="Arial Unicode MS" w:hAnsi="Arial" w:cs="Arial"/>
          <w:b/>
          <w:bCs/>
          <w:i/>
          <w:iCs/>
          <w:sz w:val="20"/>
          <w:szCs w:val="20"/>
        </w:rPr>
        <w:tab/>
      </w:r>
      <w:r w:rsidRPr="00CA7A67">
        <w:rPr>
          <w:rFonts w:ascii="Arial" w:eastAsia="Arial Unicode MS" w:hAnsi="Arial" w:cs="Arial"/>
          <w:sz w:val="20"/>
          <w:szCs w:val="20"/>
        </w:rPr>
        <w:t>Jan. 2001 to Aug. 2001</w:t>
      </w:r>
    </w:p>
    <w:p w14:paraId="1D2609DD" w14:textId="77777777" w:rsidR="0013459A" w:rsidRPr="00CA7A67" w:rsidRDefault="00245791">
      <w:pPr>
        <w:jc w:val="both"/>
        <w:rPr>
          <w:rFonts w:ascii="Arial" w:eastAsia="Arial Unicode MS" w:hAnsi="Arial" w:cs="Arial"/>
          <w:sz w:val="20"/>
          <w:szCs w:val="20"/>
        </w:rPr>
      </w:pPr>
      <w:r w:rsidRPr="00CA7A67">
        <w:rPr>
          <w:rFonts w:ascii="Arial" w:eastAsia="Arial Unicode MS" w:hAnsi="Arial" w:cs="Arial"/>
          <w:b/>
          <w:bCs/>
          <w:sz w:val="20"/>
          <w:szCs w:val="20"/>
        </w:rPr>
        <w:t>Team Lead</w:t>
      </w:r>
    </w:p>
    <w:p w14:paraId="5755322F" w14:textId="77777777" w:rsidR="0013459A" w:rsidRPr="00CA7A67" w:rsidRDefault="00245791">
      <w:pPr>
        <w:jc w:val="both"/>
        <w:rPr>
          <w:rFonts w:ascii="Arial" w:eastAsia="Arial Unicode MS" w:hAnsi="Arial" w:cs="Arial"/>
          <w:sz w:val="20"/>
          <w:szCs w:val="20"/>
        </w:rPr>
      </w:pPr>
      <w:r w:rsidRPr="00CA7A67">
        <w:rPr>
          <w:rFonts w:ascii="Arial" w:eastAsia="Arial Unicode MS" w:hAnsi="Arial" w:cs="Arial"/>
          <w:sz w:val="20"/>
          <w:szCs w:val="20"/>
        </w:rPr>
        <w:t>Environment:</w:t>
      </w:r>
      <w:r w:rsidRPr="00CA7A67">
        <w:rPr>
          <w:rFonts w:ascii="Arial" w:eastAsia="Arial Unicode MS" w:hAnsi="Arial" w:cs="Arial"/>
          <w:sz w:val="20"/>
          <w:szCs w:val="20"/>
        </w:rPr>
        <w:tab/>
        <w:t xml:space="preserve"> </w:t>
      </w:r>
      <w:r w:rsidRPr="00CA7A67">
        <w:rPr>
          <w:rFonts w:ascii="Arial" w:eastAsia="Arial Unicode MS" w:hAnsi="Arial" w:cs="Arial"/>
          <w:sz w:val="20"/>
          <w:szCs w:val="20"/>
        </w:rPr>
        <w:tab/>
        <w:t>Java, JBuilder, Swing, JDBC, MS ACCESS 97, SQL Server 6.5/7.0, Oracle 8.1.4, UML, Rational Rose, RUP</w:t>
      </w:r>
    </w:p>
    <w:p w14:paraId="7A73192D" w14:textId="77777777" w:rsidR="0013459A" w:rsidRPr="00CA7A67" w:rsidRDefault="00000000">
      <w:pPr>
        <w:jc w:val="both"/>
        <w:rPr>
          <w:rFonts w:ascii="Arial" w:eastAsia="Arial Unicode MS" w:hAnsi="Arial" w:cs="Arial"/>
          <w:sz w:val="20"/>
          <w:szCs w:val="20"/>
        </w:rPr>
      </w:pPr>
    </w:p>
    <w:p w14:paraId="2C99C6F7" w14:textId="77777777" w:rsidR="0013459A" w:rsidRPr="00CA7A67" w:rsidRDefault="00245791">
      <w:pPr>
        <w:jc w:val="both"/>
        <w:rPr>
          <w:rFonts w:ascii="Arial" w:eastAsia="Arial Unicode MS" w:hAnsi="Arial" w:cs="Arial"/>
          <w:sz w:val="20"/>
          <w:szCs w:val="20"/>
        </w:rPr>
      </w:pPr>
      <w:r w:rsidRPr="00CA7A67">
        <w:rPr>
          <w:rFonts w:ascii="Arial" w:eastAsia="Arial Unicode MS" w:hAnsi="Arial" w:cs="Arial"/>
          <w:b/>
          <w:bCs/>
          <w:sz w:val="20"/>
          <w:szCs w:val="20"/>
        </w:rPr>
        <w:t xml:space="preserve">El Camino Resources Ltd., California </w:t>
      </w:r>
      <w:r w:rsidRPr="00CA7A67">
        <w:rPr>
          <w:rFonts w:ascii="Arial" w:eastAsia="Arial Unicode MS" w:hAnsi="Arial" w:cs="Arial"/>
          <w:b/>
          <w:bCs/>
          <w:sz w:val="20"/>
          <w:szCs w:val="20"/>
        </w:rPr>
        <w:tab/>
      </w:r>
      <w:r w:rsidRPr="00CA7A67">
        <w:rPr>
          <w:rFonts w:ascii="Arial" w:eastAsia="Arial Unicode MS" w:hAnsi="Arial" w:cs="Arial"/>
          <w:b/>
          <w:bCs/>
          <w:sz w:val="20"/>
          <w:szCs w:val="20"/>
        </w:rPr>
        <w:tab/>
      </w:r>
      <w:r w:rsidRPr="00CA7A67">
        <w:rPr>
          <w:rFonts w:ascii="Arial" w:eastAsia="Arial Unicode MS" w:hAnsi="Arial" w:cs="Arial"/>
          <w:b/>
          <w:bCs/>
          <w:sz w:val="20"/>
          <w:szCs w:val="20"/>
        </w:rPr>
        <w:tab/>
      </w:r>
      <w:r w:rsidRPr="00CA7A67">
        <w:rPr>
          <w:rFonts w:ascii="Arial" w:eastAsia="Arial Unicode MS" w:hAnsi="Arial" w:cs="Arial"/>
          <w:b/>
          <w:bCs/>
          <w:sz w:val="20"/>
          <w:szCs w:val="20"/>
        </w:rPr>
        <w:tab/>
      </w:r>
      <w:r w:rsidRPr="00CA7A67">
        <w:rPr>
          <w:rFonts w:ascii="Arial" w:eastAsia="Arial Unicode MS" w:hAnsi="Arial" w:cs="Arial"/>
          <w:b/>
          <w:bCs/>
          <w:sz w:val="20"/>
          <w:szCs w:val="20"/>
        </w:rPr>
        <w:tab/>
      </w:r>
      <w:r w:rsidRPr="00CA7A67">
        <w:rPr>
          <w:rFonts w:ascii="Arial" w:eastAsia="Arial Unicode MS" w:hAnsi="Arial" w:cs="Arial"/>
          <w:b/>
          <w:bCs/>
          <w:sz w:val="20"/>
          <w:szCs w:val="20"/>
        </w:rPr>
        <w:tab/>
      </w:r>
      <w:r w:rsidRPr="00CA7A67">
        <w:rPr>
          <w:rFonts w:ascii="Arial" w:eastAsia="Arial Unicode MS" w:hAnsi="Arial" w:cs="Arial"/>
          <w:b/>
          <w:bCs/>
          <w:sz w:val="20"/>
          <w:szCs w:val="20"/>
        </w:rPr>
        <w:tab/>
      </w:r>
      <w:r w:rsidRPr="00CA7A67">
        <w:rPr>
          <w:rFonts w:ascii="Arial" w:eastAsia="Arial Unicode MS" w:hAnsi="Arial" w:cs="Arial"/>
          <w:sz w:val="20"/>
          <w:szCs w:val="20"/>
        </w:rPr>
        <w:t>Feb. 1999 to Dec. 2000</w:t>
      </w:r>
      <w:r w:rsidRPr="00CA7A67">
        <w:rPr>
          <w:rFonts w:ascii="Arial" w:eastAsia="Arial Unicode MS" w:hAnsi="Arial" w:cs="Arial"/>
          <w:sz w:val="20"/>
          <w:szCs w:val="20"/>
        </w:rPr>
        <w:tab/>
      </w:r>
    </w:p>
    <w:p w14:paraId="2272AFB3" w14:textId="77777777" w:rsidR="0013459A" w:rsidRPr="00CA7A67" w:rsidRDefault="00245791">
      <w:pPr>
        <w:jc w:val="both"/>
        <w:rPr>
          <w:rFonts w:ascii="Arial" w:eastAsia="Arial Unicode MS" w:hAnsi="Arial" w:cs="Arial"/>
          <w:sz w:val="20"/>
          <w:szCs w:val="20"/>
        </w:rPr>
      </w:pPr>
      <w:r w:rsidRPr="00CA7A67">
        <w:rPr>
          <w:rFonts w:ascii="Arial" w:eastAsia="Arial Unicode MS" w:hAnsi="Arial" w:cs="Arial"/>
          <w:b/>
          <w:bCs/>
          <w:sz w:val="20"/>
          <w:szCs w:val="20"/>
        </w:rPr>
        <w:t>Team Lead</w:t>
      </w:r>
    </w:p>
    <w:p w14:paraId="24CB21D2" w14:textId="77777777" w:rsidR="0013459A" w:rsidRPr="00CA7A67" w:rsidRDefault="00245791">
      <w:pPr>
        <w:jc w:val="both"/>
        <w:rPr>
          <w:rFonts w:ascii="Arial" w:eastAsia="Arial Unicode MS" w:hAnsi="Arial" w:cs="Arial"/>
          <w:sz w:val="20"/>
          <w:szCs w:val="20"/>
        </w:rPr>
      </w:pPr>
      <w:r w:rsidRPr="00CA7A67">
        <w:rPr>
          <w:rFonts w:ascii="Arial" w:eastAsia="Arial Unicode MS" w:hAnsi="Arial" w:cs="Arial"/>
          <w:sz w:val="20"/>
          <w:szCs w:val="20"/>
        </w:rPr>
        <w:t>GENESIS – A Web based Sales Force Automation System</w:t>
      </w:r>
    </w:p>
    <w:p w14:paraId="1FDD4D2F" w14:textId="77777777" w:rsidR="0013459A" w:rsidRPr="00CA7A67" w:rsidRDefault="00245791">
      <w:pPr>
        <w:jc w:val="both"/>
        <w:rPr>
          <w:rFonts w:ascii="Arial" w:eastAsia="Arial Unicode MS" w:hAnsi="Arial" w:cs="Arial"/>
          <w:sz w:val="20"/>
          <w:szCs w:val="20"/>
        </w:rPr>
      </w:pPr>
      <w:r w:rsidRPr="00CA7A67">
        <w:rPr>
          <w:rFonts w:ascii="Arial" w:eastAsia="Arial Unicode MS" w:hAnsi="Arial" w:cs="Arial"/>
          <w:sz w:val="20"/>
          <w:szCs w:val="20"/>
        </w:rPr>
        <w:t>Environment:</w:t>
      </w:r>
      <w:r w:rsidRPr="00CA7A67">
        <w:rPr>
          <w:rFonts w:ascii="Arial" w:eastAsia="Arial Unicode MS" w:hAnsi="Arial" w:cs="Arial"/>
          <w:sz w:val="20"/>
          <w:szCs w:val="20"/>
        </w:rPr>
        <w:tab/>
        <w:t xml:space="preserve"> </w:t>
      </w:r>
      <w:r w:rsidRPr="00CA7A67">
        <w:rPr>
          <w:rFonts w:ascii="Arial" w:eastAsia="Arial Unicode MS" w:hAnsi="Arial" w:cs="Arial"/>
          <w:sz w:val="20"/>
          <w:szCs w:val="20"/>
        </w:rPr>
        <w:tab/>
        <w:t xml:space="preserve">VB6, IIS, MTS 2.0, COM, DCOM, Java, Oracle 8.1.4, ADO, XML, </w:t>
      </w:r>
    </w:p>
    <w:p w14:paraId="07E6BA07" w14:textId="77777777" w:rsidR="0013459A" w:rsidRPr="00CA7A67" w:rsidRDefault="00245791">
      <w:pPr>
        <w:ind w:left="1440" w:firstLine="720"/>
        <w:jc w:val="both"/>
        <w:rPr>
          <w:rFonts w:ascii="Arial" w:eastAsia="Arial Unicode MS" w:hAnsi="Arial" w:cs="Arial"/>
          <w:sz w:val="20"/>
          <w:szCs w:val="20"/>
        </w:rPr>
      </w:pPr>
      <w:r w:rsidRPr="00CA7A67">
        <w:rPr>
          <w:rFonts w:ascii="Arial" w:eastAsia="Arial Unicode MS" w:hAnsi="Arial" w:cs="Arial"/>
          <w:sz w:val="20"/>
          <w:szCs w:val="20"/>
        </w:rPr>
        <w:t>Active Directory, Rational Rose, UML, RUP.</w:t>
      </w:r>
    </w:p>
    <w:p w14:paraId="397B49A1" w14:textId="77777777" w:rsidR="0013459A" w:rsidRPr="00CA7A67" w:rsidRDefault="00000000">
      <w:pPr>
        <w:jc w:val="both"/>
        <w:rPr>
          <w:rFonts w:ascii="Arial" w:eastAsia="Arial Unicode MS" w:hAnsi="Arial" w:cs="Arial"/>
          <w:sz w:val="20"/>
          <w:szCs w:val="20"/>
        </w:rPr>
      </w:pPr>
    </w:p>
    <w:p w14:paraId="49C469F9" w14:textId="77777777" w:rsidR="0013459A" w:rsidRPr="00CA7A67" w:rsidRDefault="00245791">
      <w:pPr>
        <w:jc w:val="both"/>
        <w:rPr>
          <w:rFonts w:ascii="Arial" w:eastAsia="Arial Unicode MS" w:hAnsi="Arial" w:cs="Arial"/>
          <w:sz w:val="20"/>
          <w:szCs w:val="20"/>
        </w:rPr>
      </w:pPr>
      <w:r w:rsidRPr="00CA7A67">
        <w:rPr>
          <w:rFonts w:ascii="Arial" w:eastAsia="Arial Unicode MS" w:hAnsi="Arial" w:cs="Arial"/>
          <w:b/>
          <w:bCs/>
          <w:sz w:val="20"/>
          <w:szCs w:val="20"/>
        </w:rPr>
        <w:t xml:space="preserve">EDOCS – Document Generation and Management System </w:t>
      </w:r>
    </w:p>
    <w:p w14:paraId="0F22500C" w14:textId="77777777" w:rsidR="0013459A" w:rsidRPr="00CA7A67" w:rsidRDefault="00245791">
      <w:pPr>
        <w:jc w:val="both"/>
        <w:rPr>
          <w:rFonts w:ascii="Arial" w:eastAsia="Arial Unicode MS" w:hAnsi="Arial" w:cs="Arial"/>
          <w:sz w:val="20"/>
          <w:szCs w:val="20"/>
        </w:rPr>
      </w:pPr>
      <w:r w:rsidRPr="00CA7A67">
        <w:rPr>
          <w:rFonts w:ascii="Arial" w:eastAsia="Arial Unicode MS" w:hAnsi="Arial" w:cs="Arial"/>
          <w:b/>
          <w:bCs/>
          <w:sz w:val="20"/>
          <w:szCs w:val="20"/>
        </w:rPr>
        <w:t>Senior Developer</w:t>
      </w:r>
    </w:p>
    <w:p w14:paraId="3265A6FD" w14:textId="77777777" w:rsidR="0013459A" w:rsidRPr="00CA7A67" w:rsidRDefault="00245791">
      <w:pPr>
        <w:keepNext/>
        <w:jc w:val="both"/>
        <w:rPr>
          <w:rFonts w:ascii="Arial" w:eastAsia="Arial Unicode MS" w:hAnsi="Arial" w:cs="Arial"/>
          <w:sz w:val="20"/>
          <w:szCs w:val="20"/>
        </w:rPr>
      </w:pPr>
      <w:r w:rsidRPr="00CA7A67">
        <w:rPr>
          <w:rFonts w:ascii="Arial" w:eastAsia="Arial Unicode MS" w:hAnsi="Arial" w:cs="Arial"/>
          <w:sz w:val="20"/>
          <w:szCs w:val="20"/>
        </w:rPr>
        <w:t xml:space="preserve">Environment: </w:t>
      </w:r>
      <w:r w:rsidRPr="00CA7A67">
        <w:rPr>
          <w:rFonts w:ascii="Arial" w:eastAsia="Arial Unicode MS" w:hAnsi="Arial" w:cs="Arial"/>
          <w:sz w:val="20"/>
          <w:szCs w:val="20"/>
        </w:rPr>
        <w:tab/>
      </w:r>
      <w:r w:rsidRPr="00CA7A67">
        <w:rPr>
          <w:rFonts w:ascii="Arial" w:eastAsia="Arial Unicode MS" w:hAnsi="Arial" w:cs="Arial"/>
          <w:sz w:val="20"/>
          <w:szCs w:val="20"/>
        </w:rPr>
        <w:tab/>
        <w:t>Visual Basic 6.0, VBA, MTS 2.0, MS ACCESS, ADO, PL/SQL, Oracle 7.3</w:t>
      </w:r>
    </w:p>
    <w:p w14:paraId="00C40E75" w14:textId="77777777" w:rsidR="0013459A" w:rsidRPr="00CA7A67" w:rsidRDefault="00000000">
      <w:pPr>
        <w:jc w:val="both"/>
        <w:rPr>
          <w:rFonts w:ascii="Arial" w:eastAsia="Arial Unicode MS" w:hAnsi="Arial" w:cs="Arial"/>
          <w:sz w:val="20"/>
          <w:szCs w:val="20"/>
        </w:rPr>
      </w:pPr>
    </w:p>
    <w:p w14:paraId="7C6B4A1C" w14:textId="77777777" w:rsidR="0013459A" w:rsidRPr="00CA7A67" w:rsidRDefault="00245791">
      <w:pPr>
        <w:keepNext/>
        <w:jc w:val="both"/>
        <w:rPr>
          <w:rFonts w:ascii="Arial" w:eastAsia="Arial Unicode MS" w:hAnsi="Arial" w:cs="Arial"/>
          <w:sz w:val="20"/>
          <w:szCs w:val="20"/>
        </w:rPr>
      </w:pPr>
      <w:r w:rsidRPr="00CA7A67">
        <w:rPr>
          <w:rFonts w:ascii="Arial" w:eastAsia="Arial Unicode MS" w:hAnsi="Arial" w:cs="Arial"/>
          <w:b/>
          <w:bCs/>
          <w:sz w:val="20"/>
          <w:szCs w:val="20"/>
        </w:rPr>
        <w:t xml:space="preserve">ICICI </w:t>
      </w:r>
      <w:r w:rsidRPr="00CA7A67">
        <w:rPr>
          <w:rFonts w:ascii="Arial" w:eastAsia="Arial Unicode MS" w:hAnsi="Arial" w:cs="Arial"/>
          <w:b/>
          <w:bCs/>
          <w:sz w:val="20"/>
          <w:szCs w:val="20"/>
        </w:rPr>
        <w:tab/>
      </w:r>
      <w:r w:rsidRPr="00CA7A67">
        <w:rPr>
          <w:rFonts w:ascii="Arial" w:eastAsia="Arial Unicode MS" w:hAnsi="Arial" w:cs="Arial"/>
          <w:b/>
          <w:bCs/>
          <w:sz w:val="20"/>
          <w:szCs w:val="20"/>
        </w:rPr>
        <w:tab/>
      </w:r>
      <w:r w:rsidRPr="00CA7A67">
        <w:rPr>
          <w:rFonts w:ascii="Arial" w:eastAsia="Arial Unicode MS" w:hAnsi="Arial" w:cs="Arial"/>
          <w:b/>
          <w:bCs/>
          <w:sz w:val="20"/>
          <w:szCs w:val="20"/>
        </w:rPr>
        <w:tab/>
      </w:r>
      <w:r w:rsidRPr="00CA7A67">
        <w:rPr>
          <w:rFonts w:ascii="Arial" w:eastAsia="Arial Unicode MS" w:hAnsi="Arial" w:cs="Arial"/>
          <w:b/>
          <w:bCs/>
          <w:sz w:val="20"/>
          <w:szCs w:val="20"/>
        </w:rPr>
        <w:tab/>
      </w:r>
      <w:r w:rsidRPr="00CA7A67">
        <w:rPr>
          <w:rFonts w:ascii="Arial" w:eastAsia="Arial Unicode MS" w:hAnsi="Arial" w:cs="Arial"/>
          <w:b/>
          <w:bCs/>
          <w:sz w:val="20"/>
          <w:szCs w:val="20"/>
        </w:rPr>
        <w:tab/>
      </w:r>
      <w:r w:rsidRPr="00CA7A67">
        <w:rPr>
          <w:rFonts w:ascii="Arial" w:eastAsia="Arial Unicode MS" w:hAnsi="Arial" w:cs="Arial"/>
          <w:b/>
          <w:bCs/>
          <w:sz w:val="20"/>
          <w:szCs w:val="20"/>
        </w:rPr>
        <w:tab/>
      </w:r>
      <w:r w:rsidRPr="00CA7A67">
        <w:rPr>
          <w:rFonts w:ascii="Arial" w:eastAsia="Arial Unicode MS" w:hAnsi="Arial" w:cs="Arial"/>
          <w:b/>
          <w:bCs/>
          <w:sz w:val="20"/>
          <w:szCs w:val="20"/>
        </w:rPr>
        <w:tab/>
      </w:r>
      <w:r w:rsidRPr="00CA7A67">
        <w:rPr>
          <w:rFonts w:ascii="Arial" w:eastAsia="Arial Unicode MS" w:hAnsi="Arial" w:cs="Arial"/>
          <w:b/>
          <w:bCs/>
          <w:sz w:val="20"/>
          <w:szCs w:val="20"/>
        </w:rPr>
        <w:tab/>
      </w:r>
      <w:r w:rsidRPr="00CA7A67">
        <w:rPr>
          <w:rFonts w:ascii="Arial" w:eastAsia="Arial Unicode MS" w:hAnsi="Arial" w:cs="Arial"/>
          <w:b/>
          <w:bCs/>
          <w:sz w:val="20"/>
          <w:szCs w:val="20"/>
        </w:rPr>
        <w:tab/>
      </w:r>
      <w:r w:rsidRPr="00CA7A67">
        <w:rPr>
          <w:rFonts w:ascii="Arial" w:eastAsia="Arial Unicode MS" w:hAnsi="Arial" w:cs="Arial"/>
          <w:b/>
          <w:bCs/>
          <w:sz w:val="20"/>
          <w:szCs w:val="20"/>
        </w:rPr>
        <w:tab/>
      </w:r>
      <w:r w:rsidRPr="00CA7A67">
        <w:rPr>
          <w:rFonts w:ascii="Arial" w:eastAsia="Arial Unicode MS" w:hAnsi="Arial" w:cs="Arial"/>
          <w:sz w:val="20"/>
          <w:szCs w:val="20"/>
        </w:rPr>
        <w:t>July 1998 to Jan. 1999</w:t>
      </w:r>
    </w:p>
    <w:p w14:paraId="3B070970" w14:textId="77777777" w:rsidR="0013459A" w:rsidRPr="00CA7A67" w:rsidRDefault="00245791">
      <w:pPr>
        <w:jc w:val="both"/>
        <w:rPr>
          <w:rFonts w:ascii="Arial" w:eastAsia="Arial Unicode MS" w:hAnsi="Arial" w:cs="Arial"/>
          <w:sz w:val="20"/>
          <w:szCs w:val="20"/>
        </w:rPr>
      </w:pPr>
      <w:r w:rsidRPr="00CA7A67">
        <w:rPr>
          <w:rFonts w:ascii="Arial" w:eastAsia="Arial Unicode MS" w:hAnsi="Arial" w:cs="Arial"/>
          <w:sz w:val="20"/>
          <w:szCs w:val="20"/>
        </w:rPr>
        <w:t>ICISR:  Integrated Client Information Storage &amp; Retrieval System – Financial Inst.</w:t>
      </w:r>
    </w:p>
    <w:p w14:paraId="1801D70C" w14:textId="77777777" w:rsidR="0013459A" w:rsidRPr="00CA7A67" w:rsidRDefault="00245791">
      <w:pPr>
        <w:keepNext/>
        <w:jc w:val="both"/>
        <w:rPr>
          <w:rFonts w:ascii="Arial" w:eastAsia="Arial Unicode MS" w:hAnsi="Arial" w:cs="Arial"/>
          <w:sz w:val="20"/>
          <w:szCs w:val="20"/>
        </w:rPr>
      </w:pPr>
      <w:r w:rsidRPr="00CA7A67">
        <w:rPr>
          <w:rFonts w:ascii="Arial" w:eastAsia="Arial Unicode MS" w:hAnsi="Arial" w:cs="Arial"/>
          <w:b/>
          <w:bCs/>
          <w:sz w:val="20"/>
          <w:szCs w:val="20"/>
        </w:rPr>
        <w:t>Senior Developer</w:t>
      </w:r>
    </w:p>
    <w:p w14:paraId="19A3942B" w14:textId="77777777" w:rsidR="0013459A" w:rsidRPr="00CA7A67" w:rsidRDefault="00000000">
      <w:pPr>
        <w:rPr>
          <w:rFonts w:ascii="Arial" w:eastAsia="Arial Unicode MS" w:hAnsi="Arial" w:cs="Arial"/>
          <w:sz w:val="20"/>
          <w:szCs w:val="20"/>
        </w:rPr>
      </w:pPr>
    </w:p>
    <w:p w14:paraId="337800ED" w14:textId="77777777" w:rsidR="0013459A" w:rsidRPr="00CA7A67" w:rsidRDefault="00245791">
      <w:pPr>
        <w:keepNext/>
        <w:jc w:val="both"/>
        <w:rPr>
          <w:rFonts w:ascii="Arial" w:eastAsia="Arial Unicode MS" w:hAnsi="Arial" w:cs="Arial"/>
          <w:sz w:val="20"/>
          <w:szCs w:val="20"/>
        </w:rPr>
      </w:pPr>
      <w:r w:rsidRPr="00CA7A67">
        <w:rPr>
          <w:rFonts w:ascii="Arial" w:eastAsia="Arial Unicode MS" w:hAnsi="Arial" w:cs="Arial"/>
          <w:sz w:val="20"/>
          <w:szCs w:val="20"/>
        </w:rPr>
        <w:t>Environment:</w:t>
      </w:r>
      <w:r w:rsidRPr="00CA7A67">
        <w:rPr>
          <w:rFonts w:ascii="Arial" w:eastAsia="Arial Unicode MS" w:hAnsi="Arial" w:cs="Arial"/>
          <w:sz w:val="20"/>
          <w:szCs w:val="20"/>
        </w:rPr>
        <w:tab/>
      </w:r>
      <w:r w:rsidRPr="00CA7A67">
        <w:rPr>
          <w:rFonts w:ascii="Arial" w:eastAsia="Arial Unicode MS" w:hAnsi="Arial" w:cs="Arial"/>
          <w:sz w:val="20"/>
          <w:szCs w:val="20"/>
        </w:rPr>
        <w:tab/>
        <w:t>Visual Basic 5.0, Oracle 7.2, PL/SQL, SQL*Loader</w:t>
      </w:r>
    </w:p>
    <w:p w14:paraId="1DC84CA1" w14:textId="77777777" w:rsidR="0013459A" w:rsidRPr="00CA7A67" w:rsidRDefault="00000000">
      <w:pPr>
        <w:jc w:val="both"/>
        <w:rPr>
          <w:rFonts w:ascii="Arial" w:eastAsia="Arial Unicode MS" w:hAnsi="Arial" w:cs="Arial"/>
          <w:sz w:val="20"/>
          <w:szCs w:val="20"/>
        </w:rPr>
      </w:pPr>
    </w:p>
    <w:p w14:paraId="28308FBC" w14:textId="77777777" w:rsidR="0013459A" w:rsidRPr="00CA7A67" w:rsidRDefault="00245791">
      <w:pPr>
        <w:jc w:val="both"/>
        <w:rPr>
          <w:rFonts w:ascii="Arial" w:eastAsia="Arial Unicode MS" w:hAnsi="Arial" w:cs="Arial"/>
          <w:sz w:val="20"/>
          <w:szCs w:val="20"/>
        </w:rPr>
      </w:pPr>
      <w:r w:rsidRPr="00CA7A67">
        <w:rPr>
          <w:rFonts w:ascii="Arial" w:eastAsia="Arial Unicode MS" w:hAnsi="Arial" w:cs="Arial"/>
          <w:sz w:val="20"/>
          <w:szCs w:val="20"/>
        </w:rPr>
        <w:t>STPR - Online Interest Rates Management System – Financial Inst.</w:t>
      </w:r>
    </w:p>
    <w:p w14:paraId="6A06F191" w14:textId="77777777" w:rsidR="0013459A" w:rsidRPr="00CA7A67" w:rsidRDefault="00245791">
      <w:pPr>
        <w:jc w:val="both"/>
        <w:rPr>
          <w:rFonts w:ascii="Arial" w:eastAsia="Arial Unicode MS" w:hAnsi="Arial" w:cs="Arial"/>
          <w:sz w:val="20"/>
          <w:szCs w:val="20"/>
        </w:rPr>
      </w:pPr>
      <w:r w:rsidRPr="00CA7A67">
        <w:rPr>
          <w:rFonts w:ascii="Arial" w:eastAsia="Arial Unicode MS" w:hAnsi="Arial" w:cs="Arial"/>
          <w:b/>
          <w:bCs/>
          <w:sz w:val="20"/>
          <w:szCs w:val="20"/>
        </w:rPr>
        <w:t>Developer</w:t>
      </w:r>
    </w:p>
    <w:p w14:paraId="276E3273" w14:textId="77777777" w:rsidR="0013459A" w:rsidRPr="00CA7A67" w:rsidRDefault="00245791">
      <w:pPr>
        <w:jc w:val="both"/>
        <w:rPr>
          <w:rFonts w:ascii="Arial" w:eastAsia="Arial Unicode MS" w:hAnsi="Arial" w:cs="Arial"/>
          <w:sz w:val="20"/>
          <w:szCs w:val="20"/>
        </w:rPr>
      </w:pPr>
      <w:r w:rsidRPr="00CA7A67">
        <w:rPr>
          <w:rFonts w:ascii="Arial" w:eastAsia="Arial Unicode MS" w:hAnsi="Arial" w:cs="Arial"/>
          <w:sz w:val="20"/>
          <w:szCs w:val="20"/>
        </w:rPr>
        <w:t>Environment:</w:t>
      </w:r>
      <w:r w:rsidRPr="00CA7A67">
        <w:rPr>
          <w:rFonts w:ascii="Arial" w:eastAsia="Arial Unicode MS" w:hAnsi="Arial" w:cs="Arial"/>
          <w:sz w:val="20"/>
          <w:szCs w:val="20"/>
        </w:rPr>
        <w:tab/>
      </w:r>
      <w:r w:rsidRPr="00CA7A67">
        <w:rPr>
          <w:rFonts w:ascii="Arial" w:eastAsia="Arial Unicode MS" w:hAnsi="Arial" w:cs="Arial"/>
          <w:sz w:val="20"/>
          <w:szCs w:val="20"/>
        </w:rPr>
        <w:tab/>
        <w:t>Oracle 7.2, SQL *Net, Forms 4.5</w:t>
      </w:r>
    </w:p>
    <w:p w14:paraId="49923966" w14:textId="77777777" w:rsidR="0013459A" w:rsidRPr="00CA7A67" w:rsidRDefault="00000000">
      <w:pPr>
        <w:ind w:left="1260"/>
        <w:jc w:val="both"/>
        <w:rPr>
          <w:rFonts w:ascii="Arial" w:eastAsia="Arial Unicode MS" w:hAnsi="Arial" w:cs="Arial"/>
          <w:sz w:val="20"/>
          <w:szCs w:val="20"/>
        </w:rPr>
      </w:pPr>
    </w:p>
    <w:p w14:paraId="09B0CCCF" w14:textId="77777777" w:rsidR="0013459A" w:rsidRPr="00CA7A67" w:rsidRDefault="00000000">
      <w:pPr>
        <w:jc w:val="both"/>
        <w:rPr>
          <w:rFonts w:ascii="Arial" w:eastAsia="Arial Unicode MS" w:hAnsi="Arial" w:cs="Arial"/>
          <w:sz w:val="20"/>
          <w:szCs w:val="20"/>
        </w:rPr>
      </w:pPr>
    </w:p>
    <w:p w14:paraId="5EADD100" w14:textId="77777777" w:rsidR="0013459A" w:rsidRPr="00CA7A67" w:rsidRDefault="00245791">
      <w:pPr>
        <w:jc w:val="both"/>
        <w:rPr>
          <w:rFonts w:ascii="Arial" w:eastAsia="Arial Unicode MS" w:hAnsi="Arial" w:cs="Arial"/>
          <w:sz w:val="20"/>
          <w:szCs w:val="20"/>
        </w:rPr>
      </w:pPr>
      <w:r w:rsidRPr="00CA7A67">
        <w:rPr>
          <w:rFonts w:ascii="Arial" w:eastAsia="Arial Unicode MS" w:hAnsi="Arial" w:cs="Arial"/>
          <w:sz w:val="20"/>
          <w:szCs w:val="20"/>
        </w:rPr>
        <w:t>CRIS:  Credit Rating Information System – Financial Inst.</w:t>
      </w:r>
    </w:p>
    <w:p w14:paraId="4D37E8DB" w14:textId="77777777" w:rsidR="0013459A" w:rsidRPr="00CA7A67" w:rsidRDefault="00245791">
      <w:pPr>
        <w:jc w:val="both"/>
        <w:rPr>
          <w:rFonts w:ascii="Arial" w:eastAsia="Arial Unicode MS" w:hAnsi="Arial" w:cs="Arial"/>
          <w:sz w:val="20"/>
          <w:szCs w:val="20"/>
        </w:rPr>
      </w:pPr>
      <w:r w:rsidRPr="00CA7A67">
        <w:rPr>
          <w:rFonts w:ascii="Arial" w:eastAsia="Arial Unicode MS" w:hAnsi="Arial" w:cs="Arial"/>
          <w:b/>
          <w:bCs/>
          <w:sz w:val="20"/>
          <w:szCs w:val="20"/>
        </w:rPr>
        <w:t>Developer</w:t>
      </w:r>
    </w:p>
    <w:p w14:paraId="74ECFD0F" w14:textId="77777777" w:rsidR="0013459A" w:rsidRPr="00CA7A67" w:rsidRDefault="00245791">
      <w:pPr>
        <w:jc w:val="both"/>
        <w:rPr>
          <w:rFonts w:ascii="Arial" w:eastAsia="Arial Unicode MS" w:hAnsi="Arial" w:cs="Arial"/>
          <w:sz w:val="20"/>
          <w:szCs w:val="20"/>
        </w:rPr>
      </w:pPr>
      <w:r w:rsidRPr="00CA7A67">
        <w:rPr>
          <w:rFonts w:ascii="Arial" w:eastAsia="Arial Unicode MS" w:hAnsi="Arial" w:cs="Arial"/>
          <w:sz w:val="20"/>
          <w:szCs w:val="20"/>
        </w:rPr>
        <w:t>Environment:</w:t>
      </w:r>
      <w:r w:rsidRPr="00CA7A67">
        <w:rPr>
          <w:rFonts w:ascii="Arial" w:eastAsia="Arial Unicode MS" w:hAnsi="Arial" w:cs="Arial"/>
          <w:sz w:val="20"/>
          <w:szCs w:val="20"/>
        </w:rPr>
        <w:tab/>
      </w:r>
      <w:r w:rsidRPr="00CA7A67">
        <w:rPr>
          <w:rFonts w:ascii="Arial" w:eastAsia="Arial Unicode MS" w:hAnsi="Arial" w:cs="Arial"/>
          <w:sz w:val="20"/>
          <w:szCs w:val="20"/>
        </w:rPr>
        <w:tab/>
        <w:t>Visual Basic 5.0, Crystal Reports, PL/SQL, SQL*Loader, Oracle 7.2</w:t>
      </w:r>
    </w:p>
    <w:p w14:paraId="42B5310B" w14:textId="77777777" w:rsidR="0013459A" w:rsidRPr="00CA7A67" w:rsidRDefault="00000000">
      <w:pPr>
        <w:jc w:val="both"/>
        <w:rPr>
          <w:rFonts w:ascii="Arial" w:eastAsia="Arial Unicode MS" w:hAnsi="Arial" w:cs="Arial"/>
          <w:sz w:val="20"/>
          <w:szCs w:val="20"/>
        </w:rPr>
      </w:pPr>
    </w:p>
    <w:p w14:paraId="3C2751EE" w14:textId="77777777" w:rsidR="0013459A" w:rsidRPr="00CA7A67" w:rsidRDefault="00245791">
      <w:pPr>
        <w:keepNext/>
        <w:jc w:val="both"/>
        <w:rPr>
          <w:rFonts w:ascii="Arial" w:eastAsia="Arial Unicode MS" w:hAnsi="Arial" w:cs="Arial"/>
          <w:sz w:val="20"/>
          <w:szCs w:val="20"/>
        </w:rPr>
      </w:pPr>
      <w:r w:rsidRPr="00CA7A67">
        <w:rPr>
          <w:rFonts w:ascii="Arial" w:eastAsia="Arial Unicode MS" w:hAnsi="Arial" w:cs="Arial"/>
          <w:b/>
          <w:bCs/>
          <w:sz w:val="20"/>
          <w:szCs w:val="20"/>
        </w:rPr>
        <w:t>Emirates Airlines</w:t>
      </w:r>
      <w:r w:rsidRPr="00CA7A67">
        <w:rPr>
          <w:rFonts w:ascii="Arial" w:eastAsia="Arial Unicode MS" w:hAnsi="Arial" w:cs="Arial"/>
          <w:b/>
          <w:bCs/>
          <w:sz w:val="20"/>
          <w:szCs w:val="20"/>
        </w:rPr>
        <w:tab/>
      </w:r>
      <w:r w:rsidRPr="00CA7A67">
        <w:rPr>
          <w:rFonts w:ascii="Arial" w:eastAsia="Arial Unicode MS" w:hAnsi="Arial" w:cs="Arial"/>
          <w:b/>
          <w:bCs/>
          <w:sz w:val="20"/>
          <w:szCs w:val="20"/>
        </w:rPr>
        <w:tab/>
      </w:r>
      <w:r w:rsidRPr="00CA7A67">
        <w:rPr>
          <w:rFonts w:ascii="Arial" w:eastAsia="Arial Unicode MS" w:hAnsi="Arial" w:cs="Arial"/>
          <w:b/>
          <w:bCs/>
          <w:sz w:val="20"/>
          <w:szCs w:val="20"/>
        </w:rPr>
        <w:tab/>
      </w:r>
      <w:r w:rsidRPr="00CA7A67">
        <w:rPr>
          <w:rFonts w:ascii="Arial" w:eastAsia="Arial Unicode MS" w:hAnsi="Arial" w:cs="Arial"/>
          <w:b/>
          <w:bCs/>
          <w:sz w:val="20"/>
          <w:szCs w:val="20"/>
        </w:rPr>
        <w:tab/>
      </w:r>
      <w:r w:rsidRPr="00CA7A67">
        <w:rPr>
          <w:rFonts w:ascii="Arial" w:eastAsia="Arial Unicode MS" w:hAnsi="Arial" w:cs="Arial"/>
          <w:b/>
          <w:bCs/>
          <w:sz w:val="20"/>
          <w:szCs w:val="20"/>
        </w:rPr>
        <w:tab/>
      </w:r>
      <w:r w:rsidRPr="00CA7A67">
        <w:rPr>
          <w:rFonts w:ascii="Arial" w:eastAsia="Arial Unicode MS" w:hAnsi="Arial" w:cs="Arial"/>
          <w:b/>
          <w:bCs/>
          <w:sz w:val="20"/>
          <w:szCs w:val="20"/>
        </w:rPr>
        <w:tab/>
      </w:r>
      <w:r w:rsidRPr="00CA7A67">
        <w:rPr>
          <w:rFonts w:ascii="Arial" w:eastAsia="Arial Unicode MS" w:hAnsi="Arial" w:cs="Arial"/>
          <w:b/>
          <w:bCs/>
          <w:sz w:val="20"/>
          <w:szCs w:val="20"/>
        </w:rPr>
        <w:tab/>
      </w:r>
      <w:r w:rsidRPr="00CA7A67">
        <w:rPr>
          <w:rFonts w:ascii="Arial" w:eastAsia="Arial Unicode MS" w:hAnsi="Arial" w:cs="Arial"/>
          <w:b/>
          <w:bCs/>
          <w:sz w:val="20"/>
          <w:szCs w:val="20"/>
        </w:rPr>
        <w:tab/>
      </w:r>
      <w:r w:rsidRPr="00CA7A67">
        <w:rPr>
          <w:rFonts w:ascii="Arial" w:eastAsia="Arial Unicode MS" w:hAnsi="Arial" w:cs="Arial"/>
          <w:sz w:val="20"/>
          <w:szCs w:val="20"/>
        </w:rPr>
        <w:t>Sept. 1997 to June 1998</w:t>
      </w:r>
    </w:p>
    <w:p w14:paraId="4B7EF69F" w14:textId="77777777" w:rsidR="0013459A" w:rsidRPr="00CA7A67" w:rsidRDefault="00245791">
      <w:pPr>
        <w:jc w:val="both"/>
        <w:rPr>
          <w:rFonts w:ascii="Arial" w:eastAsia="Arial Unicode MS" w:hAnsi="Arial" w:cs="Arial"/>
          <w:sz w:val="20"/>
          <w:szCs w:val="20"/>
        </w:rPr>
      </w:pPr>
      <w:r w:rsidRPr="00CA7A67">
        <w:rPr>
          <w:rFonts w:ascii="Arial" w:eastAsia="Arial Unicode MS" w:hAnsi="Arial" w:cs="Arial"/>
          <w:b/>
          <w:bCs/>
          <w:sz w:val="20"/>
          <w:szCs w:val="20"/>
        </w:rPr>
        <w:t>Developer</w:t>
      </w:r>
    </w:p>
    <w:p w14:paraId="60C7FF76" w14:textId="77777777" w:rsidR="0013459A" w:rsidRPr="00CA7A67" w:rsidRDefault="00245791">
      <w:pPr>
        <w:jc w:val="both"/>
        <w:rPr>
          <w:rFonts w:ascii="Arial" w:eastAsia="Arial Unicode MS" w:hAnsi="Arial" w:cs="Arial"/>
          <w:sz w:val="20"/>
          <w:szCs w:val="20"/>
        </w:rPr>
      </w:pPr>
      <w:r w:rsidRPr="00CA7A67">
        <w:rPr>
          <w:rFonts w:ascii="Arial" w:eastAsia="Arial Unicode MS" w:hAnsi="Arial" w:cs="Arial"/>
          <w:i/>
          <w:iCs/>
          <w:sz w:val="20"/>
          <w:szCs w:val="20"/>
        </w:rPr>
        <w:t>DMACS-GUI 1.0 - Dynamic Multiple Access Check in System, for Airports</w:t>
      </w:r>
    </w:p>
    <w:p w14:paraId="73A03991" w14:textId="77777777" w:rsidR="0013459A" w:rsidRPr="00CA7A67" w:rsidRDefault="00245791">
      <w:pPr>
        <w:keepNext/>
        <w:jc w:val="both"/>
        <w:rPr>
          <w:rFonts w:ascii="Arial" w:eastAsia="Arial Unicode MS" w:hAnsi="Arial" w:cs="Arial"/>
          <w:sz w:val="20"/>
          <w:szCs w:val="20"/>
        </w:rPr>
      </w:pPr>
      <w:r w:rsidRPr="00CA7A67">
        <w:rPr>
          <w:rFonts w:ascii="Arial" w:eastAsia="Arial Unicode MS" w:hAnsi="Arial" w:cs="Arial"/>
          <w:b/>
          <w:bCs/>
          <w:sz w:val="20"/>
          <w:szCs w:val="20"/>
        </w:rPr>
        <w:t>Client:</w:t>
      </w:r>
      <w:r w:rsidRPr="00CA7A67">
        <w:rPr>
          <w:rFonts w:ascii="Arial" w:eastAsia="Arial Unicode MS" w:hAnsi="Arial" w:cs="Arial"/>
          <w:b/>
          <w:sz w:val="20"/>
          <w:szCs w:val="20"/>
        </w:rPr>
        <w:tab/>
        <w:t>Emira</w:t>
      </w:r>
      <w:r w:rsidRPr="00CA7A67">
        <w:rPr>
          <w:rFonts w:ascii="Arial" w:eastAsia="Arial Unicode MS" w:hAnsi="Arial" w:cs="Arial"/>
          <w:b/>
          <w:bCs/>
          <w:sz w:val="20"/>
          <w:szCs w:val="20"/>
        </w:rPr>
        <w:t xml:space="preserve">tes Airlines </w:t>
      </w:r>
    </w:p>
    <w:p w14:paraId="64CD5880" w14:textId="77777777" w:rsidR="0013459A" w:rsidRPr="00CA7A67" w:rsidRDefault="00245791">
      <w:pPr>
        <w:jc w:val="both"/>
        <w:rPr>
          <w:rFonts w:ascii="Arial" w:eastAsia="Arial Unicode MS" w:hAnsi="Arial" w:cs="Arial"/>
          <w:sz w:val="20"/>
          <w:szCs w:val="20"/>
        </w:rPr>
      </w:pPr>
      <w:r w:rsidRPr="00CA7A67">
        <w:rPr>
          <w:rFonts w:ascii="Arial" w:eastAsia="Arial Unicode MS" w:hAnsi="Arial" w:cs="Arial"/>
          <w:sz w:val="20"/>
          <w:szCs w:val="20"/>
        </w:rPr>
        <w:t>Environment:</w:t>
      </w:r>
      <w:r w:rsidRPr="00CA7A67">
        <w:rPr>
          <w:rFonts w:ascii="Arial" w:eastAsia="Arial Unicode MS" w:hAnsi="Arial" w:cs="Arial"/>
          <w:sz w:val="20"/>
          <w:szCs w:val="20"/>
        </w:rPr>
        <w:tab/>
      </w:r>
      <w:r w:rsidRPr="00CA7A67">
        <w:rPr>
          <w:rFonts w:ascii="Arial" w:eastAsia="Arial Unicode MS" w:hAnsi="Arial" w:cs="Arial"/>
          <w:sz w:val="20"/>
          <w:szCs w:val="20"/>
        </w:rPr>
        <w:tab/>
        <w:t>Visual Basic 5.0, Crystal Reports, PL/SQL, SQL*Loader, Oracle 7.0</w:t>
      </w:r>
    </w:p>
    <w:p w14:paraId="34C904D6" w14:textId="77777777" w:rsidR="0013459A" w:rsidRPr="00CA7A67" w:rsidRDefault="00000000">
      <w:pPr>
        <w:jc w:val="both"/>
        <w:rPr>
          <w:rFonts w:ascii="Arial" w:eastAsia="Arial Unicode MS" w:hAnsi="Arial" w:cs="Arial"/>
          <w:sz w:val="20"/>
          <w:szCs w:val="20"/>
        </w:rPr>
      </w:pPr>
    </w:p>
    <w:p w14:paraId="1ECB5385" w14:textId="77777777" w:rsidR="0013459A" w:rsidRPr="00CA7A67" w:rsidRDefault="00245791">
      <w:pPr>
        <w:jc w:val="both"/>
        <w:rPr>
          <w:rFonts w:ascii="Arial" w:eastAsia="Arial Unicode MS" w:hAnsi="Arial" w:cs="Arial"/>
          <w:sz w:val="20"/>
          <w:szCs w:val="20"/>
        </w:rPr>
      </w:pPr>
      <w:r w:rsidRPr="00CA7A67">
        <w:rPr>
          <w:rFonts w:ascii="Arial" w:eastAsia="Arial Unicode MS" w:hAnsi="Arial" w:cs="Arial"/>
          <w:sz w:val="20"/>
          <w:szCs w:val="20"/>
        </w:rPr>
        <w:t>Document Processing System 2.0</w:t>
      </w:r>
      <w:r w:rsidRPr="00CA7A67">
        <w:rPr>
          <w:rFonts w:ascii="Arial" w:eastAsia="Arial Unicode MS" w:hAnsi="Arial" w:cs="Arial"/>
          <w:i/>
          <w:iCs/>
          <w:sz w:val="20"/>
          <w:szCs w:val="20"/>
        </w:rPr>
        <w:t xml:space="preserve"> </w:t>
      </w:r>
      <w:r w:rsidRPr="00CA7A67">
        <w:rPr>
          <w:rFonts w:ascii="Arial" w:eastAsia="Arial Unicode MS" w:hAnsi="Arial" w:cs="Arial"/>
          <w:i/>
          <w:iCs/>
          <w:sz w:val="20"/>
          <w:szCs w:val="20"/>
        </w:rPr>
        <w:tab/>
      </w:r>
      <w:r w:rsidRPr="00CA7A67">
        <w:rPr>
          <w:rFonts w:ascii="Arial" w:eastAsia="Arial Unicode MS" w:hAnsi="Arial" w:cs="Arial"/>
          <w:i/>
          <w:iCs/>
          <w:sz w:val="20"/>
          <w:szCs w:val="20"/>
        </w:rPr>
        <w:tab/>
      </w:r>
      <w:r w:rsidRPr="00CA7A67">
        <w:rPr>
          <w:rFonts w:ascii="Arial" w:eastAsia="Arial Unicode MS" w:hAnsi="Arial" w:cs="Arial"/>
          <w:i/>
          <w:iCs/>
          <w:sz w:val="20"/>
          <w:szCs w:val="20"/>
        </w:rPr>
        <w:tab/>
      </w:r>
      <w:r w:rsidRPr="00CA7A67">
        <w:rPr>
          <w:rFonts w:ascii="Arial" w:eastAsia="Arial Unicode MS" w:hAnsi="Arial" w:cs="Arial"/>
          <w:i/>
          <w:iCs/>
          <w:sz w:val="20"/>
          <w:szCs w:val="20"/>
        </w:rPr>
        <w:tab/>
      </w:r>
      <w:r w:rsidRPr="00CA7A67">
        <w:rPr>
          <w:rFonts w:ascii="Arial" w:eastAsia="Arial Unicode MS" w:hAnsi="Arial" w:cs="Arial"/>
          <w:i/>
          <w:iCs/>
          <w:sz w:val="20"/>
          <w:szCs w:val="20"/>
        </w:rPr>
        <w:tab/>
      </w:r>
      <w:r w:rsidRPr="00CA7A67">
        <w:rPr>
          <w:rFonts w:ascii="Arial" w:eastAsia="Arial Unicode MS" w:hAnsi="Arial" w:cs="Arial"/>
          <w:i/>
          <w:iCs/>
          <w:sz w:val="20"/>
          <w:szCs w:val="20"/>
        </w:rPr>
        <w:tab/>
      </w:r>
      <w:r w:rsidRPr="00CA7A67">
        <w:rPr>
          <w:rFonts w:ascii="Arial" w:eastAsia="Arial Unicode MS" w:hAnsi="Arial" w:cs="Arial"/>
          <w:b/>
          <w:bCs/>
          <w:sz w:val="20"/>
          <w:szCs w:val="20"/>
        </w:rPr>
        <w:t>Jan.1996 to Aug. 1997</w:t>
      </w:r>
    </w:p>
    <w:p w14:paraId="794FDD9E" w14:textId="77777777" w:rsidR="0013459A" w:rsidRPr="00CA7A67" w:rsidRDefault="00245791">
      <w:pPr>
        <w:jc w:val="both"/>
        <w:rPr>
          <w:rFonts w:ascii="Arial" w:eastAsia="Arial Unicode MS" w:hAnsi="Arial" w:cs="Arial"/>
          <w:sz w:val="20"/>
          <w:szCs w:val="20"/>
        </w:rPr>
      </w:pPr>
      <w:r w:rsidRPr="00CA7A67">
        <w:rPr>
          <w:rFonts w:ascii="Arial" w:eastAsia="Arial Unicode MS" w:hAnsi="Arial" w:cs="Arial"/>
          <w:b/>
          <w:bCs/>
          <w:sz w:val="20"/>
          <w:szCs w:val="20"/>
        </w:rPr>
        <w:t>Developer</w:t>
      </w:r>
    </w:p>
    <w:p w14:paraId="07F60178" w14:textId="77777777" w:rsidR="0013459A" w:rsidRPr="00CA7A67" w:rsidRDefault="00245791">
      <w:pPr>
        <w:jc w:val="both"/>
        <w:rPr>
          <w:rFonts w:ascii="Arial" w:eastAsia="Arial Unicode MS" w:hAnsi="Arial" w:cs="Arial"/>
          <w:sz w:val="20"/>
          <w:szCs w:val="20"/>
        </w:rPr>
      </w:pPr>
      <w:r w:rsidRPr="00CA7A67">
        <w:rPr>
          <w:rFonts w:ascii="Arial" w:eastAsia="Arial Unicode MS" w:hAnsi="Arial" w:cs="Arial"/>
          <w:b/>
          <w:bCs/>
          <w:sz w:val="20"/>
          <w:szCs w:val="20"/>
        </w:rPr>
        <w:t>Unit Trust of India</w:t>
      </w:r>
    </w:p>
    <w:p w14:paraId="03A310DE" w14:textId="77777777" w:rsidR="0013459A" w:rsidRPr="00CA7A67" w:rsidRDefault="00245791">
      <w:pPr>
        <w:jc w:val="both"/>
        <w:rPr>
          <w:rFonts w:ascii="Arial" w:eastAsia="Arial Unicode MS" w:hAnsi="Arial" w:cs="Arial"/>
          <w:sz w:val="20"/>
          <w:szCs w:val="20"/>
        </w:rPr>
      </w:pPr>
      <w:r w:rsidRPr="00CA7A67">
        <w:rPr>
          <w:rFonts w:ascii="Arial" w:eastAsia="Arial Unicode MS" w:hAnsi="Arial" w:cs="Arial"/>
          <w:sz w:val="20"/>
          <w:szCs w:val="20"/>
        </w:rPr>
        <w:t>Environment:</w:t>
      </w:r>
      <w:r w:rsidRPr="00CA7A67">
        <w:rPr>
          <w:rFonts w:ascii="Arial" w:eastAsia="Arial Unicode MS" w:hAnsi="Arial" w:cs="Arial"/>
          <w:sz w:val="20"/>
          <w:szCs w:val="20"/>
        </w:rPr>
        <w:tab/>
      </w:r>
      <w:r w:rsidRPr="00CA7A67">
        <w:rPr>
          <w:rFonts w:ascii="Arial" w:eastAsia="Arial Unicode MS" w:hAnsi="Arial" w:cs="Arial"/>
          <w:sz w:val="20"/>
          <w:szCs w:val="20"/>
        </w:rPr>
        <w:tab/>
        <w:t>Visual C++ 3.0, Oracle 7.2, Windows 95, PL/SQL</w:t>
      </w:r>
    </w:p>
    <w:p w14:paraId="21CAD7F0" w14:textId="77777777" w:rsidR="0013459A" w:rsidRPr="00CA7A67" w:rsidRDefault="00000000">
      <w:pPr>
        <w:rPr>
          <w:rFonts w:ascii="Arial" w:eastAsia="Arial Unicode MS" w:hAnsi="Arial" w:cs="Arial"/>
          <w:sz w:val="20"/>
          <w:szCs w:val="20"/>
        </w:rPr>
      </w:pPr>
    </w:p>
    <w:p w14:paraId="7DCACA01" w14:textId="77777777" w:rsidR="0013459A" w:rsidRPr="00CA7A67" w:rsidRDefault="00000000">
      <w:pPr>
        <w:rPr>
          <w:rFonts w:ascii="Arial" w:eastAsia="Arial Unicode MS" w:hAnsi="Arial" w:cs="Arial"/>
          <w:sz w:val="20"/>
          <w:szCs w:val="20"/>
        </w:rPr>
      </w:pPr>
    </w:p>
    <w:sectPr w:rsidR="0013459A" w:rsidRPr="00CA7A67" w:rsidSect="00672508">
      <w:headerReference w:type="default" r:id="rId7"/>
      <w:footerReference w:type="default" r:id="rId8"/>
      <w:type w:val="continuous"/>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2A9E6" w14:textId="77777777" w:rsidR="00276346" w:rsidRDefault="00276346">
      <w:r>
        <w:separator/>
      </w:r>
    </w:p>
  </w:endnote>
  <w:endnote w:type="continuationSeparator" w:id="0">
    <w:p w14:paraId="685DC17E" w14:textId="77777777" w:rsidR="00276346" w:rsidRDefault="002763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unga">
    <w:panose1 w:val="00000400000000000000"/>
    <w:charset w:val="00"/>
    <w:family w:val="swiss"/>
    <w:pitch w:val="variable"/>
    <w:sig w:usb0="004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14F53" w14:textId="77777777" w:rsidR="0013459A" w:rsidRDefault="00245791">
    <w:pPr>
      <w:pBdr>
        <w:top w:val="single" w:sz="6" w:space="1" w:color="000000"/>
      </w:pBdr>
      <w:tabs>
        <w:tab w:val="center" w:pos="4320"/>
        <w:tab w:val="right" w:pos="9900"/>
      </w:tabs>
      <w:rPr>
        <w:rFonts w:ascii="Arial Unicode MS" w:eastAsia="Arial Unicode MS" w:hAnsi="Arial Unicode MS" w:cs="Arial Unicode MS"/>
        <w:sz w:val="16"/>
        <w:szCs w:val="16"/>
      </w:rPr>
    </w:pPr>
    <w:r>
      <w:rPr>
        <w:rFonts w:ascii="Arial Unicode MS" w:eastAsia="Arial Unicode MS" w:hAnsi="Arial Unicode MS" w:cs="Arial Unicode MS"/>
        <w:sz w:val="16"/>
        <w:szCs w:val="16"/>
      </w:rPr>
      <w:tab/>
    </w:r>
    <w:r>
      <w:rPr>
        <w:rFonts w:ascii="Arial Unicode MS" w:eastAsia="Arial Unicode MS" w:hAnsi="Arial Unicode MS" w:cs="Arial Unicode MS"/>
        <w:sz w:val="16"/>
        <w:szCs w:val="16"/>
      </w:rPr>
      <w:fldChar w:fldCharType="begin"/>
    </w:r>
    <w:r>
      <w:rPr>
        <w:rFonts w:ascii="Arial Unicode MS" w:eastAsia="Arial Unicode MS" w:hAnsi="Arial Unicode MS" w:cs="Arial Unicode MS"/>
        <w:sz w:val="16"/>
        <w:szCs w:val="16"/>
      </w:rPr>
      <w:instrText xml:space="preserve"> PAGE </w:instrText>
    </w:r>
    <w:r>
      <w:rPr>
        <w:rFonts w:ascii="Arial Unicode MS" w:eastAsia="Arial Unicode MS" w:hAnsi="Arial Unicode MS" w:cs="Arial Unicode MS"/>
        <w:sz w:val="16"/>
        <w:szCs w:val="16"/>
      </w:rPr>
      <w:fldChar w:fldCharType="separate"/>
    </w:r>
    <w:r>
      <w:rPr>
        <w:rFonts w:ascii="Arial Unicode MS" w:eastAsia="Arial Unicode MS" w:hAnsi="Arial Unicode MS" w:cs="Arial Unicode MS"/>
        <w:sz w:val="16"/>
        <w:szCs w:val="16"/>
      </w:rPr>
      <w:tab/>
      <w:t>1</w:t>
    </w:r>
    <w:r>
      <w:rPr>
        <w:rFonts w:ascii="Arial Unicode MS" w:eastAsia="Arial Unicode MS" w:hAnsi="Arial Unicode MS" w:cs="Arial Unicode MS"/>
        <w:sz w:val="16"/>
        <w:szCs w:val="16"/>
      </w:rPr>
      <w:fldChar w:fldCharType="end"/>
    </w:r>
    <w:r>
      <w:rPr>
        <w:rFonts w:ascii="Arial Unicode MS" w:eastAsia="Arial Unicode MS" w:hAnsi="Arial Unicode MS" w:cs="Arial Unicode MS"/>
        <w:sz w:val="16"/>
        <w:szCs w:val="16"/>
      </w:rPr>
      <w:t xml:space="preserve">  of </w:t>
    </w:r>
    <w:r>
      <w:rPr>
        <w:rFonts w:ascii="Arial Unicode MS" w:eastAsia="Arial Unicode MS" w:hAnsi="Arial Unicode MS" w:cs="Arial Unicode MS"/>
        <w:sz w:val="16"/>
        <w:szCs w:val="16"/>
      </w:rPr>
      <w:fldChar w:fldCharType="begin"/>
    </w:r>
    <w:r>
      <w:rPr>
        <w:rFonts w:ascii="Arial Unicode MS" w:eastAsia="Arial Unicode MS" w:hAnsi="Arial Unicode MS" w:cs="Arial Unicode MS"/>
        <w:sz w:val="16"/>
        <w:szCs w:val="16"/>
      </w:rPr>
      <w:instrText xml:space="preserve"> NUMPAGES </w:instrText>
    </w:r>
    <w:r>
      <w:rPr>
        <w:rFonts w:ascii="Arial Unicode MS" w:eastAsia="Arial Unicode MS" w:hAnsi="Arial Unicode MS" w:cs="Arial Unicode MS"/>
        <w:sz w:val="16"/>
        <w:szCs w:val="16"/>
      </w:rPr>
      <w:fldChar w:fldCharType="separate"/>
    </w:r>
    <w:r>
      <w:rPr>
        <w:rFonts w:ascii="Arial Unicode MS" w:eastAsia="Arial Unicode MS" w:hAnsi="Arial Unicode MS" w:cs="Arial Unicode MS"/>
        <w:sz w:val="16"/>
        <w:szCs w:val="16"/>
      </w:rPr>
      <w:t>8</w:t>
    </w:r>
    <w:r>
      <w:rPr>
        <w:rFonts w:ascii="Arial Unicode MS" w:eastAsia="Arial Unicode MS" w:hAnsi="Arial Unicode MS" w:cs="Arial Unicode M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7E7A9" w14:textId="77777777" w:rsidR="00276346" w:rsidRDefault="00276346">
      <w:r>
        <w:separator/>
      </w:r>
    </w:p>
  </w:footnote>
  <w:footnote w:type="continuationSeparator" w:id="0">
    <w:p w14:paraId="7B464E73" w14:textId="77777777" w:rsidR="00276346" w:rsidRDefault="002763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81C42" w14:textId="77777777" w:rsidR="0013459A" w:rsidRDefault="00245791">
    <w:pPr>
      <w:jc w:val="center"/>
      <w:rPr>
        <w:rFonts w:ascii="Arial Unicode MS" w:eastAsia="Arial Unicode MS" w:hAnsi="Arial Unicode MS" w:cs="Arial Unicode MS"/>
        <w:sz w:val="20"/>
        <w:szCs w:val="20"/>
      </w:rPr>
    </w:pPr>
    <w:r>
      <w:rPr>
        <w:rFonts w:ascii="Arial Unicode MS" w:eastAsia="Arial Unicode MS" w:hAnsi="Arial Unicode MS" w:cs="Arial Unicode MS"/>
        <w:b/>
        <w:bCs/>
        <w:sz w:val="20"/>
        <w:szCs w:val="20"/>
      </w:rPr>
      <w:t>SUBODH S KOPARDE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5E1"/>
    <w:multiLevelType w:val="hybridMultilevel"/>
    <w:tmpl w:val="12CA49DA"/>
    <w:lvl w:ilvl="0" w:tplc="259084C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07AB4E22"/>
    <w:multiLevelType w:val="hybridMultilevel"/>
    <w:tmpl w:val="877C38B2"/>
    <w:lvl w:ilvl="0" w:tplc="1B1A2B06">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F0C7549"/>
    <w:multiLevelType w:val="hybridMultilevel"/>
    <w:tmpl w:val="0ED2F382"/>
    <w:lvl w:ilvl="0" w:tplc="1B1A2B0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8E71952"/>
    <w:multiLevelType w:val="hybridMultilevel"/>
    <w:tmpl w:val="32C86C32"/>
    <w:lvl w:ilvl="0" w:tplc="C5E0B29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49C12A52"/>
    <w:multiLevelType w:val="hybridMultilevel"/>
    <w:tmpl w:val="AAD2D6B4"/>
    <w:lvl w:ilvl="0" w:tplc="1B1A2B06">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C256C8C"/>
    <w:multiLevelType w:val="hybridMultilevel"/>
    <w:tmpl w:val="020843D6"/>
    <w:lvl w:ilvl="0" w:tplc="D64236BC">
      <w:start w:val="1"/>
      <w:numFmt w:val="decimal"/>
      <w:lvlText w:val="%1."/>
      <w:lvlJc w:val="left"/>
      <w:pPr>
        <w:ind w:left="720" w:hanging="360"/>
      </w:pPr>
    </w:lvl>
    <w:lvl w:ilvl="1" w:tplc="5A0C012A">
      <w:start w:val="1"/>
      <w:numFmt w:val="decimal"/>
      <w:lvlText w:val="%2."/>
      <w:lvlJc w:val="left"/>
      <w:pPr>
        <w:ind w:left="1440" w:hanging="1080"/>
      </w:pPr>
    </w:lvl>
    <w:lvl w:ilvl="2" w:tplc="F886B56A">
      <w:start w:val="1"/>
      <w:numFmt w:val="decimal"/>
      <w:lvlText w:val="%3."/>
      <w:lvlJc w:val="left"/>
      <w:pPr>
        <w:ind w:left="2160" w:hanging="1980"/>
      </w:pPr>
    </w:lvl>
    <w:lvl w:ilvl="3" w:tplc="44ACFEFC">
      <w:start w:val="1"/>
      <w:numFmt w:val="decimal"/>
      <w:lvlText w:val="%4."/>
      <w:lvlJc w:val="left"/>
      <w:pPr>
        <w:ind w:left="2880" w:hanging="2520"/>
      </w:pPr>
    </w:lvl>
    <w:lvl w:ilvl="4" w:tplc="A418B860">
      <w:start w:val="1"/>
      <w:numFmt w:val="decimal"/>
      <w:lvlText w:val="%5."/>
      <w:lvlJc w:val="left"/>
      <w:pPr>
        <w:ind w:left="3600" w:hanging="3240"/>
      </w:pPr>
    </w:lvl>
    <w:lvl w:ilvl="5" w:tplc="AFA03C58">
      <w:start w:val="1"/>
      <w:numFmt w:val="decimal"/>
      <w:lvlText w:val="%6."/>
      <w:lvlJc w:val="left"/>
      <w:pPr>
        <w:ind w:left="4320" w:hanging="4140"/>
      </w:pPr>
    </w:lvl>
    <w:lvl w:ilvl="6" w:tplc="58F2C8EC">
      <w:start w:val="1"/>
      <w:numFmt w:val="decimal"/>
      <w:lvlText w:val="%7."/>
      <w:lvlJc w:val="left"/>
      <w:pPr>
        <w:ind w:left="5040" w:hanging="4680"/>
      </w:pPr>
    </w:lvl>
    <w:lvl w:ilvl="7" w:tplc="9A342DEA">
      <w:start w:val="1"/>
      <w:numFmt w:val="decimal"/>
      <w:lvlText w:val="%8."/>
      <w:lvlJc w:val="left"/>
      <w:pPr>
        <w:ind w:left="5760" w:hanging="5400"/>
      </w:pPr>
    </w:lvl>
    <w:lvl w:ilvl="8" w:tplc="E27431E0">
      <w:start w:val="1"/>
      <w:numFmt w:val="decimal"/>
      <w:lvlText w:val="%9."/>
      <w:lvlJc w:val="left"/>
      <w:pPr>
        <w:ind w:left="6480" w:hanging="6300"/>
      </w:pPr>
    </w:lvl>
  </w:abstractNum>
  <w:abstractNum w:abstractNumId="6" w15:restartNumberingAfterBreak="0">
    <w:nsid w:val="62B51548"/>
    <w:multiLevelType w:val="hybridMultilevel"/>
    <w:tmpl w:val="2A1AAD6C"/>
    <w:lvl w:ilvl="0" w:tplc="B3FEC198">
      <w:numFmt w:val="bullet"/>
      <w:lvlText w:val=""/>
      <w:lvlJc w:val="left"/>
      <w:pPr>
        <w:ind w:left="720" w:hanging="360"/>
      </w:pPr>
      <w:rPr>
        <w:rFonts w:ascii="Symbol" w:hAnsi="Symbol"/>
      </w:rPr>
    </w:lvl>
    <w:lvl w:ilvl="1" w:tplc="548AC9CC">
      <w:numFmt w:val="bullet"/>
      <w:lvlText w:val="o"/>
      <w:lvlJc w:val="left"/>
      <w:pPr>
        <w:ind w:left="1440" w:hanging="1080"/>
      </w:pPr>
      <w:rPr>
        <w:rFonts w:ascii="Courier New" w:hAnsi="Courier New"/>
      </w:rPr>
    </w:lvl>
    <w:lvl w:ilvl="2" w:tplc="3104D718">
      <w:numFmt w:val="bullet"/>
      <w:lvlText w:val=""/>
      <w:lvlJc w:val="left"/>
      <w:pPr>
        <w:ind w:left="2160" w:hanging="1800"/>
      </w:pPr>
    </w:lvl>
    <w:lvl w:ilvl="3" w:tplc="5980E710">
      <w:numFmt w:val="bullet"/>
      <w:lvlText w:val=""/>
      <w:lvlJc w:val="left"/>
      <w:pPr>
        <w:ind w:left="2880" w:hanging="2520"/>
      </w:pPr>
      <w:rPr>
        <w:rFonts w:ascii="Symbol" w:hAnsi="Symbol"/>
      </w:rPr>
    </w:lvl>
    <w:lvl w:ilvl="4" w:tplc="D2A8141A">
      <w:numFmt w:val="bullet"/>
      <w:lvlText w:val="o"/>
      <w:lvlJc w:val="left"/>
      <w:pPr>
        <w:ind w:left="3600" w:hanging="3240"/>
      </w:pPr>
      <w:rPr>
        <w:rFonts w:ascii="Courier New" w:hAnsi="Courier New"/>
      </w:rPr>
    </w:lvl>
    <w:lvl w:ilvl="5" w:tplc="7E0AB9C4">
      <w:numFmt w:val="bullet"/>
      <w:lvlText w:val=""/>
      <w:lvlJc w:val="left"/>
      <w:pPr>
        <w:ind w:left="4320" w:hanging="3960"/>
      </w:pPr>
    </w:lvl>
    <w:lvl w:ilvl="6" w:tplc="065AE92C">
      <w:numFmt w:val="bullet"/>
      <w:lvlText w:val=""/>
      <w:lvlJc w:val="left"/>
      <w:pPr>
        <w:ind w:left="5040" w:hanging="4680"/>
      </w:pPr>
      <w:rPr>
        <w:rFonts w:ascii="Symbol" w:hAnsi="Symbol"/>
      </w:rPr>
    </w:lvl>
    <w:lvl w:ilvl="7" w:tplc="D6C4A7F4">
      <w:numFmt w:val="bullet"/>
      <w:lvlText w:val="o"/>
      <w:lvlJc w:val="left"/>
      <w:pPr>
        <w:ind w:left="5760" w:hanging="5400"/>
      </w:pPr>
      <w:rPr>
        <w:rFonts w:ascii="Courier New" w:hAnsi="Courier New"/>
      </w:rPr>
    </w:lvl>
    <w:lvl w:ilvl="8" w:tplc="E0F0E988">
      <w:numFmt w:val="bullet"/>
      <w:lvlText w:val=""/>
      <w:lvlJc w:val="left"/>
      <w:pPr>
        <w:ind w:left="6480" w:hanging="6120"/>
      </w:pPr>
    </w:lvl>
  </w:abstractNum>
  <w:num w:numId="1" w16cid:durableId="492600479">
    <w:abstractNumId w:val="3"/>
  </w:num>
  <w:num w:numId="2" w16cid:durableId="1377194605">
    <w:abstractNumId w:val="0"/>
  </w:num>
  <w:num w:numId="3" w16cid:durableId="85198374">
    <w:abstractNumId w:val="6"/>
  </w:num>
  <w:num w:numId="4" w16cid:durableId="40174179">
    <w:abstractNumId w:val="5"/>
  </w:num>
  <w:num w:numId="5" w16cid:durableId="555165792">
    <w:abstractNumId w:val="1"/>
  </w:num>
  <w:num w:numId="6" w16cid:durableId="1551259868">
    <w:abstractNumId w:val="4"/>
  </w:num>
  <w:num w:numId="7" w16cid:durableId="17145771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649E9"/>
    <w:rsid w:val="000222DF"/>
    <w:rsid w:val="00085740"/>
    <w:rsid w:val="00103B1A"/>
    <w:rsid w:val="001251C3"/>
    <w:rsid w:val="001764C1"/>
    <w:rsid w:val="001B0B2F"/>
    <w:rsid w:val="001B38E9"/>
    <w:rsid w:val="001D18B6"/>
    <w:rsid w:val="001D4080"/>
    <w:rsid w:val="001F2A40"/>
    <w:rsid w:val="00200D33"/>
    <w:rsid w:val="00207527"/>
    <w:rsid w:val="002137D0"/>
    <w:rsid w:val="00245791"/>
    <w:rsid w:val="00272B67"/>
    <w:rsid w:val="00276346"/>
    <w:rsid w:val="00293E1C"/>
    <w:rsid w:val="0029647D"/>
    <w:rsid w:val="002C75DF"/>
    <w:rsid w:val="003414CD"/>
    <w:rsid w:val="00352D81"/>
    <w:rsid w:val="003C2DF2"/>
    <w:rsid w:val="003D1BEA"/>
    <w:rsid w:val="003D3863"/>
    <w:rsid w:val="004C78B8"/>
    <w:rsid w:val="005039BB"/>
    <w:rsid w:val="00555027"/>
    <w:rsid w:val="005D2729"/>
    <w:rsid w:val="00617AB6"/>
    <w:rsid w:val="00666D68"/>
    <w:rsid w:val="00672508"/>
    <w:rsid w:val="00676035"/>
    <w:rsid w:val="006F7578"/>
    <w:rsid w:val="007649E9"/>
    <w:rsid w:val="00783BCC"/>
    <w:rsid w:val="007951FA"/>
    <w:rsid w:val="007C5EB6"/>
    <w:rsid w:val="007D2CA8"/>
    <w:rsid w:val="00800C6C"/>
    <w:rsid w:val="00817091"/>
    <w:rsid w:val="00832FDF"/>
    <w:rsid w:val="00851E86"/>
    <w:rsid w:val="008662F7"/>
    <w:rsid w:val="00882654"/>
    <w:rsid w:val="008C0CB1"/>
    <w:rsid w:val="009271D5"/>
    <w:rsid w:val="009B1874"/>
    <w:rsid w:val="009D4FA8"/>
    <w:rsid w:val="009F07BD"/>
    <w:rsid w:val="00A02D19"/>
    <w:rsid w:val="00A1762E"/>
    <w:rsid w:val="00A40D5D"/>
    <w:rsid w:val="00A609C6"/>
    <w:rsid w:val="00A91B89"/>
    <w:rsid w:val="00B17E8E"/>
    <w:rsid w:val="00B26DB0"/>
    <w:rsid w:val="00B8681E"/>
    <w:rsid w:val="00BD5B14"/>
    <w:rsid w:val="00C25666"/>
    <w:rsid w:val="00CA7A67"/>
    <w:rsid w:val="00CD21BB"/>
    <w:rsid w:val="00D01D1A"/>
    <w:rsid w:val="00D16251"/>
    <w:rsid w:val="00D50EFF"/>
    <w:rsid w:val="00D605C4"/>
    <w:rsid w:val="00DA7CBE"/>
    <w:rsid w:val="00DB4FB4"/>
    <w:rsid w:val="00DC64D0"/>
    <w:rsid w:val="00DD4A1B"/>
    <w:rsid w:val="00E43AED"/>
    <w:rsid w:val="00E5348B"/>
    <w:rsid w:val="00E77454"/>
    <w:rsid w:val="00EC022A"/>
    <w:rsid w:val="00F71986"/>
    <w:rsid w:val="00FB67E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2505D"/>
  <w15:docId w15:val="{DFD22A8B-731E-4D0D-BEBF-674C98BAF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Cs/>
      <w:kern w:val="36"/>
      <w:sz w:val="48"/>
      <w:szCs w:val="48"/>
    </w:rPr>
  </w:style>
  <w:style w:type="paragraph" w:styleId="Heading2">
    <w:name w:val="heading 2"/>
    <w:basedOn w:val="Normal"/>
    <w:next w:val="Normal"/>
    <w:qFormat/>
    <w:rsid w:val="00EF7B96"/>
    <w:pPr>
      <w:keepNext/>
      <w:spacing w:before="240" w:after="60"/>
      <w:outlineLvl w:val="1"/>
    </w:pPr>
    <w:rPr>
      <w:bCs/>
      <w:iCs/>
      <w:sz w:val="36"/>
      <w:szCs w:val="36"/>
    </w:rPr>
  </w:style>
  <w:style w:type="paragraph" w:styleId="Heading3">
    <w:name w:val="heading 3"/>
    <w:basedOn w:val="Normal"/>
    <w:next w:val="Normal"/>
    <w:qFormat/>
    <w:rsid w:val="00EF7B96"/>
    <w:pPr>
      <w:keepNext/>
      <w:spacing w:before="240" w:after="60"/>
      <w:outlineLvl w:val="2"/>
    </w:pPr>
    <w:rPr>
      <w:bCs/>
      <w:sz w:val="28"/>
      <w:szCs w:val="28"/>
    </w:rPr>
  </w:style>
  <w:style w:type="paragraph" w:styleId="Heading4">
    <w:name w:val="heading 4"/>
    <w:basedOn w:val="Normal"/>
    <w:next w:val="Normal"/>
    <w:qFormat/>
    <w:rsid w:val="00EF7B96"/>
    <w:pPr>
      <w:keepNext/>
      <w:spacing w:before="240" w:after="60"/>
      <w:outlineLvl w:val="3"/>
    </w:pPr>
    <w:rPr>
      <w:bCs/>
    </w:rPr>
  </w:style>
  <w:style w:type="paragraph" w:styleId="Heading5">
    <w:name w:val="heading 5"/>
    <w:basedOn w:val="Normal"/>
    <w:next w:val="Normal"/>
    <w:qFormat/>
    <w:rsid w:val="00EF7B96"/>
    <w:pPr>
      <w:spacing w:before="240" w:after="60"/>
      <w:outlineLvl w:val="4"/>
    </w:pPr>
    <w:rPr>
      <w:bCs/>
      <w:iCs/>
      <w:sz w:val="20"/>
      <w:szCs w:val="20"/>
    </w:rPr>
  </w:style>
  <w:style w:type="paragraph" w:styleId="Heading6">
    <w:name w:val="heading 6"/>
    <w:basedOn w:val="Normal"/>
    <w:next w:val="Normal"/>
    <w:qFormat/>
    <w:rsid w:val="00EF7B96"/>
    <w:pPr>
      <w:spacing w:before="240" w:after="60"/>
      <w:outlineLvl w:val="5"/>
    </w:pPr>
    <w:rPr>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53A"/>
    <w:pPr>
      <w:ind w:left="720"/>
      <w:contextualSpacing/>
    </w:pPr>
  </w:style>
  <w:style w:type="paragraph" w:styleId="Title">
    <w:name w:val="Title"/>
    <w:basedOn w:val="Normal"/>
    <w:pPr>
      <w:spacing w:after="300"/>
    </w:pPr>
    <w:rPr>
      <w:color w:val="17365D"/>
      <w:sz w:val="52"/>
    </w:rPr>
  </w:style>
  <w:style w:type="paragraph" w:styleId="Subtitle">
    <w:name w:val="Subtitle"/>
    <w:basedOn w:val="Normal"/>
    <w:rPr>
      <w:i/>
      <w:color w:val="4F81BD"/>
    </w:rPr>
  </w:style>
  <w:style w:type="character" w:styleId="Hyperlink">
    <w:name w:val="Hyperlink"/>
    <w:basedOn w:val="DefaultParagraphFont"/>
    <w:uiPriority w:val="99"/>
    <w:unhideWhenUsed/>
    <w:rsid w:val="00A1762E"/>
    <w:rPr>
      <w:color w:val="0563C1"/>
      <w:u w:val="single"/>
    </w:rPr>
  </w:style>
  <w:style w:type="table" w:styleId="TableGrid">
    <w:name w:val="Table Grid"/>
    <w:basedOn w:val="TableNormal"/>
    <w:uiPriority w:val="39"/>
    <w:rsid w:val="00A176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1258</TotalTime>
  <Pages>10</Pages>
  <Words>4190</Words>
  <Characters>23886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SUBODH KOPARDE</vt:lpstr>
    </vt:vector>
  </TitlesOfParts>
  <Company/>
  <LinksUpToDate>false</LinksUpToDate>
  <CharactersWithSpaces>28020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SUBODH KOPARDE</dc:title>
  <cp:lastModifiedBy>pranay jogu</cp:lastModifiedBy>
  <cp:revision>29</cp:revision>
  <dcterms:created xsi:type="dcterms:W3CDTF">2020-06-04T14:23:00Z</dcterms:created>
  <dcterms:modified xsi:type="dcterms:W3CDTF">2023-02-06T15:54:00Z</dcterms:modified>
</cp:coreProperties>
</file>