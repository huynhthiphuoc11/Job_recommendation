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Siva Rama Krishna Pathuri     </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ab/>
      </w:r>
      <w:r>
        <w:rPr>
          <w:rFonts w:ascii="Calibri" w:hAnsi="Calibri" w:eastAsia="Calibri" w:cs="Calibri"/>
          <w:b/>
          <w:color w:val="0E101A"/>
          <w:spacing w:val="0"/>
          <w:position w:val="0"/>
          <w:sz w:val="22"/>
          <w:shd w:val="clear" w:fill="auto"/>
        </w:rPr>
        <w:t>Email Id: sivapathuri33@gmail.com</w:t>
      </w:r>
    </w:p>
    <w:p>
      <w:pPr>
        <w:spacing w:before="0" w:after="160" w:line="259" w:lineRule="auto"/>
        <w:ind w:left="0" w:right="0" w:firstLine="0"/>
        <w:jc w:val="left"/>
        <w:rPr>
          <w:rFonts w:ascii="Calibri" w:hAnsi="Calibri" w:eastAsia="Calibri" w:cs="Calibri"/>
          <w:color w:val="0E101A"/>
          <w:spacing w:val="0"/>
          <w:position w:val="0"/>
          <w:sz w:val="22"/>
          <w:shd w:val="clear" w:fill="auto"/>
        </w:rPr>
      </w:pPr>
      <w:r>
        <w:rPr>
          <w:rFonts w:ascii="Calibri" w:hAnsi="Calibri" w:eastAsia="Calibri" w:cs="Calibri"/>
          <w:b/>
          <w:color w:val="auto"/>
          <w:spacing w:val="0"/>
          <w:position w:val="0"/>
          <w:sz w:val="24"/>
          <w:shd w:val="clear" w:fill="auto"/>
        </w:rPr>
        <w:t>Sr.FullStack Java Developer</w:t>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ab/>
      </w:r>
      <w:r>
        <w:rPr>
          <w:rFonts w:ascii="Calibri" w:hAnsi="Calibri" w:eastAsia="Calibri" w:cs="Calibri"/>
          <w:b/>
          <w:color w:val="auto"/>
          <w:spacing w:val="0"/>
          <w:position w:val="0"/>
          <w:sz w:val="24"/>
          <w:shd w:val="clear" w:fill="auto"/>
        </w:rPr>
        <w:tab/>
      </w:r>
      <w:r>
        <w:rPr>
          <w:rFonts w:ascii="Calibri" w:hAnsi="Calibri" w:eastAsia="Calibri" w:cs="Calibri"/>
          <w:b/>
          <w:color w:val="0E101A"/>
          <w:spacing w:val="0"/>
          <w:position w:val="0"/>
          <w:sz w:val="22"/>
          <w:shd w:val="clear" w:fill="auto"/>
        </w:rPr>
        <w:t>Phone: 862-283-1333</w:t>
      </w:r>
    </w:p>
    <w:p>
      <w:pPr>
        <w:spacing w:before="0" w:after="160" w:line="276" w:lineRule="auto"/>
        <w:ind w:left="0" w:right="0" w:firstLine="0"/>
        <w:jc w:val="both"/>
        <w:rPr>
          <w:rFonts w:ascii="Calibri" w:hAnsi="Calibri" w:eastAsia="Calibri" w:cs="Calibri"/>
          <w:b/>
          <w:color w:val="auto"/>
          <w:spacing w:val="0"/>
          <w:position w:val="0"/>
          <w:sz w:val="22"/>
          <w:shd w:val="clear" w:fill="D9D9D9"/>
        </w:rPr>
      </w:pPr>
      <w:r>
        <w:rPr>
          <w:rFonts w:ascii="Calibri" w:hAnsi="Calibri" w:eastAsia="Calibri" w:cs="Calibri"/>
          <w:b/>
          <w:color w:val="auto"/>
          <w:spacing w:val="0"/>
          <w:position w:val="0"/>
          <w:sz w:val="22"/>
          <w:shd w:val="clear" w:fill="D9D9D9"/>
        </w:rPr>
        <w:t>PROFESSIONAL EXPERIENCE</w:t>
      </w:r>
    </w:p>
    <w:p>
      <w:pPr>
        <w:numPr>
          <w:ilvl w:val="0"/>
          <w:numId w:val="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Around 10+ years of software development experience in Analysis, Design, Development, Implementation, Integration, and testing of Application Software in web-based environments, Distributed n-tier, and Client/Server architectures.</w:t>
      </w:r>
    </w:p>
    <w:p>
      <w:pPr>
        <w:numPr>
          <w:ilvl w:val="0"/>
          <w:numId w:val="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Experienced in UI frameworks such as HTML5, CSS3, Bootstrap, jQuery, Ajax, Google Web Toolkit (GWT), JavaScript, AngularJS, ReactJS, Tag Libraries, Custom Tags.</w:t>
      </w:r>
    </w:p>
    <w:p>
      <w:pPr>
        <w:numPr>
          <w:ilvl w:val="0"/>
          <w:numId w:val="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Experience with developing REST/JSON APIs using Java and Spring Boot.</w:t>
      </w:r>
    </w:p>
    <w:p>
      <w:pPr>
        <w:numPr>
          <w:ilvl w:val="0"/>
          <w:numId w:val="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Successfully designed and implemented systems based on N-tier distributed architecture using JAVA/J2EE technologies such as Core Java, Multithreading, Collections Framework, Java I/O, JDBC, Hibernate, Spring Framework, Spring Batch, Struts Framework, JSP, jQuery, and XML including XSL, XSLT, and XML Beans.</w:t>
      </w:r>
    </w:p>
    <w:p>
      <w:pPr>
        <w:numPr>
          <w:ilvl w:val="0"/>
          <w:numId w:val="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Successfully written Generic frameworks using Java Generics to validate and process end-to-end Java-based applications.</w:t>
      </w:r>
    </w:p>
    <w:p>
      <w:pPr>
        <w:numPr>
          <w:ilvl w:val="0"/>
          <w:numId w:val="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Created unit test cases using the JUNIT framework</w:t>
      </w:r>
    </w:p>
    <w:p>
      <w:pPr>
        <w:numPr>
          <w:ilvl w:val="0"/>
          <w:numId w:val="1"/>
        </w:numPr>
        <w:tabs>
          <w:tab w:val="left" w:pos="720"/>
        </w:tabs>
        <w:spacing w:before="0" w:after="0" w:line="240" w:lineRule="auto"/>
        <w:ind w:left="720" w:right="0" w:hanging="360"/>
        <w:jc w:val="both"/>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Expertise in Continuous Integration (CI), Continuous Deployment (CD) and Continuous Testing (CT) process automation using Team Foundation Server, Azure DevOps, Next, .XAML build template, NANT, Microsoft Release Management and Microsoft Test Manager (MTM). NLU (Natural language understanding)</w:t>
      </w:r>
    </w:p>
    <w:p>
      <w:pPr>
        <w:keepNext w:val="0"/>
        <w:keepLines w:val="0"/>
        <w:widowControl/>
        <w:numPr>
          <w:ilvl w:val="0"/>
          <w:numId w:val="2"/>
        </w:numPr>
        <w:suppressLineNumbers w:val="0"/>
        <w:pBdr>
          <w:left w:val="none" w:color="auto" w:sz="0" w:space="0"/>
        </w:pBdr>
        <w:spacing w:before="0" w:beforeAutospacing="1" w:after="0" w:afterAutospacing="1"/>
        <w:ind w:left="600" w:hanging="360"/>
      </w:pPr>
      <w:r>
        <w:rPr>
          <w:rFonts w:ascii="Helvetica" w:hAnsi="Helvetica" w:eastAsia="Helvetica" w:cs="Helvetica"/>
          <w:i w:val="0"/>
          <w:iCs w:val="0"/>
          <w:caps w:val="0"/>
          <w:spacing w:val="0"/>
          <w:sz w:val="21"/>
          <w:szCs w:val="21"/>
          <w:bdr w:val="none" w:color="auto" w:sz="0" w:space="0"/>
          <w:shd w:val="clear" w:fill="FFFFFF"/>
        </w:rPr>
        <w:t>Experience in</w:t>
      </w:r>
      <w:r>
        <w:rPr>
          <w:rFonts w:hint="default" w:ascii="Helvetica" w:hAnsi="Helvetica" w:eastAsia="Helvetica" w:cs="Helvetica"/>
          <w:i w:val="0"/>
          <w:iCs w:val="0"/>
          <w:caps w:val="0"/>
          <w:spacing w:val="0"/>
          <w:sz w:val="21"/>
          <w:szCs w:val="21"/>
          <w:bdr w:val="none" w:color="auto" w:sz="0" w:space="0"/>
          <w:shd w:val="clear" w:fill="FFFFFF"/>
        </w:rPr>
        <w:t> </w:t>
      </w:r>
      <w:r>
        <w:rPr>
          <w:rStyle w:val="4"/>
          <w:rFonts w:hint="default" w:ascii="Helvetica" w:hAnsi="Helvetica" w:eastAsia="Helvetica" w:cs="Helvetica"/>
          <w:b/>
          <w:bCs/>
          <w:i w:val="0"/>
          <w:iCs w:val="0"/>
          <w:caps w:val="0"/>
          <w:color w:val="000000"/>
          <w:spacing w:val="0"/>
          <w:sz w:val="21"/>
          <w:szCs w:val="21"/>
          <w:bdr w:val="none" w:color="auto" w:sz="0" w:space="0"/>
          <w:shd w:val="clear" w:fill="FFFFFF"/>
        </w:rPr>
        <w:t>configuring APIs</w:t>
      </w:r>
      <w:r>
        <w:rPr>
          <w:rFonts w:hint="default" w:ascii="Helvetica" w:hAnsi="Helvetica" w:eastAsia="Helvetica" w:cs="Helvetica"/>
          <w:i w:val="0"/>
          <w:iCs w:val="0"/>
          <w:caps w:val="0"/>
          <w:spacing w:val="0"/>
          <w:sz w:val="21"/>
          <w:szCs w:val="21"/>
          <w:bdr w:val="none" w:color="auto" w:sz="0" w:space="0"/>
          <w:shd w:val="clear" w:fill="FFFFFF"/>
        </w:rPr>
        <w:t>, </w:t>
      </w:r>
      <w:r>
        <w:rPr>
          <w:rStyle w:val="4"/>
          <w:rFonts w:hint="default" w:ascii="Helvetica" w:hAnsi="Helvetica" w:eastAsia="Helvetica" w:cs="Helvetica"/>
          <w:b/>
          <w:bCs/>
          <w:i w:val="0"/>
          <w:iCs w:val="0"/>
          <w:caps w:val="0"/>
          <w:color w:val="000000"/>
          <w:spacing w:val="0"/>
          <w:sz w:val="21"/>
          <w:szCs w:val="21"/>
          <w:bdr w:val="none" w:color="auto" w:sz="0" w:space="0"/>
          <w:shd w:val="clear" w:fill="FFFFFF"/>
        </w:rPr>
        <w:t>proxy endpoints</w:t>
      </w:r>
      <w:r>
        <w:rPr>
          <w:rFonts w:hint="default" w:ascii="Helvetica" w:hAnsi="Helvetica" w:eastAsia="Helvetica" w:cs="Helvetica"/>
          <w:i w:val="0"/>
          <w:iCs w:val="0"/>
          <w:caps w:val="0"/>
          <w:spacing w:val="0"/>
          <w:sz w:val="21"/>
          <w:szCs w:val="21"/>
          <w:bdr w:val="none" w:color="auto" w:sz="0" w:space="0"/>
          <w:shd w:val="clear" w:fill="FFFFFF"/>
        </w:rPr>
        <w:t>, </w:t>
      </w:r>
      <w:r>
        <w:rPr>
          <w:rStyle w:val="4"/>
          <w:rFonts w:hint="default" w:ascii="Helvetica" w:hAnsi="Helvetica" w:eastAsia="Helvetica" w:cs="Helvetica"/>
          <w:b/>
          <w:bCs/>
          <w:i w:val="0"/>
          <w:iCs w:val="0"/>
          <w:caps w:val="0"/>
          <w:color w:val="000000"/>
          <w:spacing w:val="0"/>
          <w:sz w:val="21"/>
          <w:szCs w:val="21"/>
          <w:bdr w:val="none" w:color="auto" w:sz="0" w:space="0"/>
          <w:shd w:val="clear" w:fill="FFFFFF"/>
        </w:rPr>
        <w:t>API Portals</w:t>
      </w:r>
      <w:r>
        <w:rPr>
          <w:rFonts w:hint="default" w:ascii="Helvetica" w:hAnsi="Helvetica" w:eastAsia="Helvetica" w:cs="Helvetica"/>
          <w:i w:val="0"/>
          <w:iCs w:val="0"/>
          <w:caps w:val="0"/>
          <w:spacing w:val="0"/>
          <w:sz w:val="21"/>
          <w:szCs w:val="21"/>
          <w:bdr w:val="none" w:color="auto" w:sz="0" w:space="0"/>
          <w:shd w:val="clear" w:fill="FFFFFF"/>
        </w:rPr>
        <w:t> and </w:t>
      </w:r>
      <w:r>
        <w:rPr>
          <w:rStyle w:val="4"/>
          <w:rFonts w:hint="default" w:ascii="Helvetica" w:hAnsi="Helvetica" w:eastAsia="Helvetica" w:cs="Helvetica"/>
          <w:b/>
          <w:bCs/>
          <w:i w:val="0"/>
          <w:iCs w:val="0"/>
          <w:caps w:val="0"/>
          <w:color w:val="000000"/>
          <w:spacing w:val="0"/>
          <w:sz w:val="21"/>
          <w:szCs w:val="21"/>
          <w:bdr w:val="none" w:color="auto" w:sz="0" w:space="0"/>
          <w:shd w:val="clear" w:fill="FFFFFF"/>
        </w:rPr>
        <w:t>API analytics</w:t>
      </w:r>
      <w:r>
        <w:rPr>
          <w:rFonts w:hint="default" w:ascii="Helvetica" w:hAnsi="Helvetica" w:eastAsia="Helvetica" w:cs="Helvetica"/>
          <w:i w:val="0"/>
          <w:iCs w:val="0"/>
          <w:caps w:val="0"/>
          <w:spacing w:val="0"/>
          <w:sz w:val="21"/>
          <w:szCs w:val="21"/>
          <w:bdr w:val="none" w:color="auto" w:sz="0" w:space="0"/>
          <w:shd w:val="clear" w:fill="FFFFFF"/>
        </w:rPr>
        <w:t> based on technical specifications with </w:t>
      </w:r>
      <w:r>
        <w:rPr>
          <w:rStyle w:val="4"/>
          <w:rFonts w:hint="default" w:ascii="Helvetica" w:hAnsi="Helvetica" w:eastAsia="Helvetica" w:cs="Helvetica"/>
          <w:b/>
          <w:bCs/>
          <w:i w:val="0"/>
          <w:iCs w:val="0"/>
          <w:caps w:val="0"/>
          <w:color w:val="000000"/>
          <w:spacing w:val="0"/>
          <w:sz w:val="21"/>
          <w:szCs w:val="21"/>
          <w:bdr w:val="none" w:color="auto" w:sz="0" w:space="0"/>
          <w:shd w:val="clear" w:fill="FFFFFF"/>
        </w:rPr>
        <w:t>MuleSoft API manager</w:t>
      </w:r>
      <w:r>
        <w:rPr>
          <w:rFonts w:hint="default" w:ascii="Helvetica" w:hAnsi="Helvetica" w:eastAsia="Helvetica" w:cs="Helvetica"/>
          <w:i w:val="0"/>
          <w:iCs w:val="0"/>
          <w:caps w:val="0"/>
          <w:spacing w:val="0"/>
          <w:sz w:val="21"/>
          <w:szCs w:val="21"/>
          <w:bdr w:val="none" w:color="auto" w:sz="0" w:space="0"/>
          <w:shd w:val="clear" w:fill="FFFFFF"/>
        </w:rPr>
        <w:t>.</w:t>
      </w:r>
    </w:p>
    <w:p>
      <w:pPr>
        <w:keepNext w:val="0"/>
        <w:keepLines w:val="0"/>
        <w:widowControl/>
        <w:numPr>
          <w:ilvl w:val="0"/>
          <w:numId w:val="3"/>
        </w:numPr>
        <w:suppressLineNumbers w:val="0"/>
        <w:pBdr>
          <w:left w:val="none" w:color="auto" w:sz="0" w:space="0"/>
        </w:pBdr>
        <w:spacing w:before="0" w:beforeAutospacing="1" w:after="0" w:afterAutospacing="1"/>
        <w:ind w:left="600" w:hanging="360"/>
        <w:rPr>
          <w:rFonts w:ascii="Calibri" w:hAnsi="Calibri" w:eastAsia="Calibri" w:cs="Calibri"/>
          <w:color w:val="auto"/>
          <w:spacing w:val="0"/>
          <w:position w:val="0"/>
          <w:sz w:val="24"/>
          <w:shd w:val="clear" w:fill="FFFFFF"/>
        </w:rPr>
      </w:pPr>
      <w:r>
        <w:rPr>
          <w:rFonts w:ascii="Helvetica" w:hAnsi="Helvetica" w:eastAsia="Helvetica" w:cs="Helvetica"/>
          <w:i w:val="0"/>
          <w:iCs w:val="0"/>
          <w:caps w:val="0"/>
          <w:spacing w:val="0"/>
          <w:sz w:val="21"/>
          <w:szCs w:val="21"/>
          <w:bdr w:val="none" w:color="auto" w:sz="0" w:space="0"/>
          <w:shd w:val="clear" w:fill="FFFFFF"/>
        </w:rPr>
        <w:t>Application integration using MuleSoft ESB and IBM Message Broker for integrating and orchestrating the services</w:t>
      </w:r>
      <w:r>
        <w:rPr>
          <w:rFonts w:hint="default" w:ascii="Helvetica" w:hAnsi="Helvetica" w:eastAsia="Helvetica" w:cs="Helvetica"/>
          <w:i w:val="0"/>
          <w:iCs w:val="0"/>
          <w:caps w:val="0"/>
          <w:spacing w:val="0"/>
          <w:sz w:val="21"/>
          <w:szCs w:val="21"/>
          <w:bdr w:val="none" w:color="auto" w:sz="0" w:space="0"/>
          <w:shd w:val="clear" w:fill="FFFFFF"/>
          <w:lang w:val="en-US"/>
        </w:rPr>
        <w:t>.</w:t>
      </w:r>
    </w:p>
    <w:p>
      <w:pPr>
        <w:numPr>
          <w:ilvl w:val="0"/>
          <w:numId w:val="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Created the DTOs and DAOs for accessing the Oracle database, created spring beans, spring configuration files, auto-wiring, configured the property files via XML configuration, writing POJO classes for spring injection.</w:t>
      </w:r>
    </w:p>
    <w:p>
      <w:pPr>
        <w:numPr>
          <w:ilvl w:val="0"/>
          <w:numId w:val="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Hands-on experience with Amazon web services (AWS) and Amazon cloud technologies such as Amazon EC2 (virtual servers) and Amazon Cloud Watch (monitoring). AI (Artificial intelligence)</w:t>
      </w:r>
    </w:p>
    <w:p>
      <w:pPr>
        <w:numPr>
          <w:ilvl w:val="0"/>
          <w:numId w:val="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Experience using Spring MVC, Spring Boot, Spring DAO, Spring Data, Spring IOC, Spring Annotations, Spring AOP, Spring Transactions, and Spring Security. </w:t>
      </w:r>
    </w:p>
    <w:p>
      <w:pPr>
        <w:numPr>
          <w:ilvl w:val="0"/>
          <w:numId w:val="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Hands-on experience working with Continuous Integration (CI) build-automation tools such as Maven, SVN, CVS, Jenkins, and Apache Ant. </w:t>
      </w:r>
    </w:p>
    <w:p>
      <w:pPr>
        <w:numPr>
          <w:ilvl w:val="0"/>
          <w:numId w:val="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Design/Implement large scale pub-sub message queues using Apache Kafka</w:t>
      </w:r>
    </w:p>
    <w:p>
      <w:pPr>
        <w:numPr>
          <w:ilvl w:val="0"/>
          <w:numId w:val="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Strong programming skills in designing and implementing multi-tier applications using web-based technology like spring boot.</w:t>
      </w:r>
    </w:p>
    <w:p>
      <w:pPr>
        <w:numPr>
          <w:ilvl w:val="0"/>
          <w:numId w:val="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Experience with Core Java concepts like Collections, Multithreading, and Data structures.</w:t>
      </w:r>
    </w:p>
    <w:p>
      <w:pPr>
        <w:numPr>
          <w:ilvl w:val="0"/>
          <w:numId w:val="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p>
    <w:p>
      <w:pPr>
        <w:keepNext w:val="0"/>
        <w:keepLines w:val="0"/>
        <w:widowControl/>
        <w:numPr>
          <w:ilvl w:val="0"/>
          <w:numId w:val="4"/>
        </w:numPr>
        <w:suppressLineNumbers w:val="0"/>
        <w:pBdr>
          <w:left w:val="none" w:color="auto" w:sz="0" w:space="0"/>
        </w:pBdr>
        <w:spacing w:before="0" w:beforeAutospacing="1" w:after="0" w:afterAutospacing="1"/>
        <w:ind w:left="600" w:hanging="360"/>
        <w:rPr>
          <w:rFonts w:ascii="Calibri" w:hAnsi="Calibri" w:eastAsia="Calibri" w:cs="Calibri"/>
          <w:color w:val="0E101A"/>
          <w:spacing w:val="0"/>
          <w:position w:val="0"/>
          <w:sz w:val="22"/>
          <w:shd w:val="clear" w:fill="auto"/>
        </w:rPr>
      </w:pPr>
      <w:r>
        <w:rPr>
          <w:rFonts w:ascii="Helvetica" w:hAnsi="Helvetica" w:eastAsia="Helvetica" w:cs="Helvetica"/>
          <w:i w:val="0"/>
          <w:iCs w:val="0"/>
          <w:caps w:val="0"/>
          <w:spacing w:val="0"/>
          <w:sz w:val="21"/>
          <w:szCs w:val="21"/>
          <w:bdr w:val="none" w:color="auto" w:sz="0" w:space="0"/>
          <w:shd w:val="clear" w:fill="FFFFFF"/>
        </w:rPr>
        <w:t>Proficient in MuleSoft AnyPoint API platform on designing and implementing Mule APIs. Strong working knowledge on API Gateway.</w:t>
      </w:r>
    </w:p>
    <w:p>
      <w:pPr>
        <w:numPr>
          <w:ilvl w:val="0"/>
          <w:numId w:val="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Strong problem-solving, organizing, communication, and planning skills, with the ability to work in a team environment.</w:t>
      </w:r>
    </w:p>
    <w:p>
      <w:pPr>
        <w:spacing w:before="0" w:after="0" w:line="276" w:lineRule="auto"/>
        <w:ind w:left="0" w:right="-90" w:firstLine="0"/>
        <w:jc w:val="both"/>
        <w:rPr>
          <w:rFonts w:ascii="Calibri" w:hAnsi="Calibri" w:eastAsia="Calibri" w:cs="Calibri"/>
          <w:color w:val="auto"/>
          <w:spacing w:val="0"/>
          <w:position w:val="0"/>
          <w:sz w:val="22"/>
          <w:shd w:val="clear" w:fill="auto"/>
        </w:rPr>
      </w:pPr>
    </w:p>
    <w:p>
      <w:pPr>
        <w:spacing w:before="160" w:after="160" w:line="276" w:lineRule="auto"/>
        <w:ind w:left="0" w:right="0" w:firstLine="0"/>
        <w:jc w:val="both"/>
        <w:rPr>
          <w:rFonts w:ascii="Calibri" w:hAnsi="Calibri" w:eastAsia="Calibri" w:cs="Calibri"/>
          <w:b/>
          <w:color w:val="auto"/>
          <w:spacing w:val="0"/>
          <w:position w:val="0"/>
          <w:sz w:val="22"/>
          <w:shd w:val="clear" w:fill="D9D9D9"/>
        </w:rPr>
      </w:pPr>
      <w:r>
        <w:rPr>
          <w:rFonts w:ascii="Calibri" w:hAnsi="Calibri" w:eastAsia="Calibri" w:cs="Calibri"/>
          <w:b/>
          <w:color w:val="auto"/>
          <w:spacing w:val="0"/>
          <w:position w:val="0"/>
          <w:sz w:val="22"/>
          <w:shd w:val="clear" w:fill="D9D9D9"/>
        </w:rPr>
        <w:t>TECHNICAL SKILLS</w:t>
      </w:r>
    </w:p>
    <w:tbl>
      <w:tblPr>
        <w:tblStyle w:val="3"/>
        <w:tblW w:w="0" w:type="auto"/>
        <w:tblInd w:w="98" w:type="dxa"/>
        <w:tblLayout w:type="autofit"/>
        <w:tblCellMar>
          <w:top w:w="0" w:type="dxa"/>
          <w:left w:w="10" w:type="dxa"/>
          <w:bottom w:w="0" w:type="dxa"/>
          <w:right w:w="10" w:type="dxa"/>
        </w:tblCellMar>
      </w:tblPr>
      <w:tblGrid>
        <w:gridCol w:w="2411"/>
        <w:gridCol w:w="6013"/>
      </w:tblGrid>
      <w:tr>
        <w:tblPrEx>
          <w:tblCellMar>
            <w:top w:w="0" w:type="dxa"/>
            <w:left w:w="10" w:type="dxa"/>
            <w:bottom w:w="0" w:type="dxa"/>
            <w:right w:w="10" w:type="dxa"/>
          </w:tblCellMar>
        </w:tblPrEx>
        <w:trPr>
          <w:trHeight w:val="0" w:hRule="atLeast"/>
        </w:trPr>
        <w:tc>
          <w:tcPr>
            <w:tcW w:w="25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Programming Languages</w:t>
            </w:r>
          </w:p>
        </w:tc>
        <w:tc>
          <w:tcPr>
            <w:tcW w:w="65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Java, C, C++, C#, Python</w:t>
            </w:r>
          </w:p>
        </w:tc>
      </w:tr>
      <w:tr>
        <w:tblPrEx>
          <w:tblCellMar>
            <w:top w:w="0" w:type="dxa"/>
            <w:left w:w="10" w:type="dxa"/>
            <w:bottom w:w="0" w:type="dxa"/>
            <w:right w:w="10" w:type="dxa"/>
          </w:tblCellMar>
        </w:tblPrEx>
        <w:trPr>
          <w:trHeight w:val="0" w:hRule="atLeast"/>
        </w:trPr>
        <w:tc>
          <w:tcPr>
            <w:tcW w:w="25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J2EE Technologies</w:t>
            </w:r>
          </w:p>
        </w:tc>
        <w:tc>
          <w:tcPr>
            <w:tcW w:w="65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JDBC, Servlets, JSP, JSTL, JNDI, RMI, JMS, EJB, XML</w:t>
            </w:r>
          </w:p>
        </w:tc>
      </w:tr>
      <w:tr>
        <w:tblPrEx>
          <w:tblCellMar>
            <w:top w:w="0" w:type="dxa"/>
            <w:left w:w="10" w:type="dxa"/>
            <w:bottom w:w="0" w:type="dxa"/>
            <w:right w:w="10" w:type="dxa"/>
          </w:tblCellMar>
        </w:tblPrEx>
        <w:trPr>
          <w:trHeight w:val="0" w:hRule="atLeast"/>
        </w:trPr>
        <w:tc>
          <w:tcPr>
            <w:tcW w:w="25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UI Web Technologies:</w:t>
            </w:r>
          </w:p>
        </w:tc>
        <w:tc>
          <w:tcPr>
            <w:tcW w:w="65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000000"/>
                <w:spacing w:val="0"/>
                <w:position w:val="0"/>
                <w:sz w:val="22"/>
                <w:shd w:val="clear" w:fill="auto"/>
              </w:rPr>
            </w:pPr>
            <w:r>
              <w:rPr>
                <w:rFonts w:ascii="Calibri" w:hAnsi="Calibri" w:eastAsia="Calibri" w:cs="Calibri"/>
                <w:color w:val="auto"/>
                <w:spacing w:val="0"/>
                <w:position w:val="0"/>
                <w:sz w:val="22"/>
                <w:shd w:val="clear" w:fill="auto"/>
              </w:rPr>
              <w:t xml:space="preserve">HTML5, CSS3, Bootstrap, AJAX, Node.js, Express, ReactJS, Angular, Java Script, jQuery, </w:t>
            </w:r>
            <w:r>
              <w:rPr>
                <w:rFonts w:ascii="Calibri" w:hAnsi="Calibri" w:eastAsia="Calibri" w:cs="Calibri"/>
                <w:color w:val="000000"/>
                <w:spacing w:val="0"/>
                <w:position w:val="0"/>
                <w:sz w:val="22"/>
                <w:shd w:val="clear" w:fill="auto"/>
              </w:rPr>
              <w:t>JSON</w:t>
            </w:r>
          </w:p>
          <w:p>
            <w:pPr>
              <w:spacing w:before="0" w:after="0" w:line="240" w:lineRule="auto"/>
              <w:ind w:left="0" w:right="0" w:firstLine="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UI Concept Modeling/Wire framing.</w:t>
            </w:r>
          </w:p>
          <w:p>
            <w:pPr>
              <w:spacing w:before="0" w:after="0" w:line="240" w:lineRule="auto"/>
              <w:ind w:left="0" w:right="0" w:firstLine="0"/>
              <w:jc w:val="left"/>
              <w:rPr>
                <w:rFonts w:ascii="Calibri" w:hAnsi="Calibri" w:eastAsia="Calibri" w:cs="Calibri"/>
                <w:spacing w:val="0"/>
                <w:position w:val="0"/>
                <w:sz w:val="22"/>
                <w:shd w:val="clear" w:fill="auto"/>
              </w:rPr>
            </w:pPr>
          </w:p>
        </w:tc>
      </w:tr>
      <w:tr>
        <w:tblPrEx>
          <w:tblCellMar>
            <w:top w:w="0" w:type="dxa"/>
            <w:left w:w="10" w:type="dxa"/>
            <w:bottom w:w="0" w:type="dxa"/>
            <w:right w:w="10" w:type="dxa"/>
          </w:tblCellMar>
        </w:tblPrEx>
        <w:trPr>
          <w:trHeight w:val="0" w:hRule="atLeast"/>
        </w:trPr>
        <w:tc>
          <w:tcPr>
            <w:tcW w:w="25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Databases</w:t>
            </w:r>
          </w:p>
        </w:tc>
        <w:tc>
          <w:tcPr>
            <w:tcW w:w="65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MySQL, Mongo DB</w:t>
            </w:r>
            <w:r>
              <w:rPr>
                <w:rFonts w:hint="default" w:ascii="Calibri" w:hAnsi="Calibri" w:eastAsia="Calibri" w:cs="Calibri"/>
                <w:color w:val="auto"/>
                <w:spacing w:val="0"/>
                <w:position w:val="0"/>
                <w:sz w:val="22"/>
                <w:shd w:val="clear" w:fill="FFFFFF"/>
                <w:lang w:val="en-US"/>
              </w:rPr>
              <w:t>,</w:t>
            </w:r>
            <w:r>
              <w:rPr>
                <w:rFonts w:ascii="Helvetica" w:hAnsi="Helvetica" w:eastAsia="Helvetica" w:cs="Helvetica"/>
                <w:i w:val="0"/>
                <w:iCs w:val="0"/>
                <w:caps w:val="0"/>
                <w:spacing w:val="0"/>
                <w:sz w:val="21"/>
                <w:szCs w:val="21"/>
                <w:shd w:val="clear" w:fill="FFFFFF"/>
              </w:rPr>
              <w:t> </w:t>
            </w:r>
            <w:r>
              <w:rPr>
                <w:rFonts w:hint="default" w:ascii="Helvetica" w:hAnsi="Helvetica" w:eastAsia="Helvetica" w:cs="Helvetica"/>
                <w:i w:val="0"/>
                <w:iCs w:val="0"/>
                <w:caps w:val="0"/>
                <w:spacing w:val="0"/>
                <w:sz w:val="21"/>
                <w:szCs w:val="21"/>
                <w:shd w:val="clear" w:fill="FFFFFF"/>
              </w:rPr>
              <w:t>MuleSoft</w:t>
            </w:r>
            <w:r>
              <w:rPr>
                <w:rFonts w:hint="default" w:ascii="Helvetica" w:hAnsi="Helvetica" w:eastAsia="Helvetica" w:cs="Helvetica"/>
                <w:i w:val="0"/>
                <w:iCs w:val="0"/>
                <w:caps w:val="0"/>
                <w:spacing w:val="0"/>
                <w:sz w:val="21"/>
                <w:szCs w:val="21"/>
                <w:shd w:val="clear" w:fill="FFFFFF"/>
                <w:lang w:val="en-US"/>
              </w:rPr>
              <w:t>,</w:t>
            </w:r>
            <w:r>
              <w:rPr>
                <w:rFonts w:ascii="Calibri" w:hAnsi="Calibri" w:eastAsia="Calibri" w:cs="Calibri"/>
                <w:color w:val="auto"/>
                <w:spacing w:val="0"/>
                <w:position w:val="0"/>
                <w:sz w:val="22"/>
                <w:shd w:val="clear" w:fill="FFFFFF"/>
              </w:rPr>
              <w:t>Oracle 11g, SQL Server, Firebase, Cassandra</w:t>
            </w:r>
          </w:p>
        </w:tc>
      </w:tr>
      <w:tr>
        <w:tblPrEx>
          <w:tblCellMar>
            <w:top w:w="0" w:type="dxa"/>
            <w:left w:w="10" w:type="dxa"/>
            <w:bottom w:w="0" w:type="dxa"/>
            <w:right w:w="10" w:type="dxa"/>
          </w:tblCellMar>
        </w:tblPrEx>
        <w:trPr>
          <w:trHeight w:val="0" w:hRule="atLeast"/>
        </w:trPr>
        <w:tc>
          <w:tcPr>
            <w:tcW w:w="25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Tools</w:t>
            </w:r>
          </w:p>
        </w:tc>
        <w:tc>
          <w:tcPr>
            <w:tcW w:w="65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ANT, Maven, TOAD, MySQL Workbench, Oracle SQL Developer, SOAP UI, Advanced Rest Client, Kafka, Visio, Squirrel SQL Client, Putty, WinSCP, Win Merge,</w:t>
            </w:r>
            <w:r>
              <w:rPr>
                <w:rFonts w:ascii="Calibri" w:hAnsi="Calibri" w:eastAsia="Calibri" w:cs="Calibri"/>
                <w:color w:val="auto"/>
                <w:spacing w:val="0"/>
                <w:position w:val="0"/>
                <w:sz w:val="22"/>
                <w:shd w:val="clear" w:fill="auto"/>
              </w:rPr>
              <w:t xml:space="preserve"> Git, Bitbucket</w:t>
            </w:r>
          </w:p>
        </w:tc>
      </w:tr>
      <w:tr>
        <w:tblPrEx>
          <w:tblCellMar>
            <w:top w:w="0" w:type="dxa"/>
            <w:left w:w="10" w:type="dxa"/>
            <w:bottom w:w="0" w:type="dxa"/>
            <w:right w:w="10" w:type="dxa"/>
          </w:tblCellMar>
        </w:tblPrEx>
        <w:trPr>
          <w:trHeight w:val="0" w:hRule="atLeast"/>
        </w:trPr>
        <w:tc>
          <w:tcPr>
            <w:tcW w:w="25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IDE</w:t>
            </w:r>
          </w:p>
        </w:tc>
        <w:tc>
          <w:tcPr>
            <w:tcW w:w="65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spacing w:val="0"/>
                <w:position w:val="0"/>
                <w:sz w:val="22"/>
                <w:shd w:val="clear" w:fill="auto"/>
              </w:rPr>
            </w:pPr>
            <w:r>
              <w:rPr>
                <w:rFonts w:ascii="Calibri" w:hAnsi="Calibri" w:eastAsia="Calibri" w:cs="Calibri"/>
                <w:color w:val="auto"/>
                <w:spacing w:val="0"/>
                <w:position w:val="0"/>
                <w:sz w:val="22"/>
                <w:shd w:val="clear" w:fill="auto"/>
              </w:rPr>
              <w:t xml:space="preserve">NetBeans, Eclipse, </w:t>
            </w:r>
            <w:r>
              <w:rPr>
                <w:rFonts w:ascii="Calibri" w:hAnsi="Calibri" w:eastAsia="Calibri" w:cs="Calibri"/>
                <w:color w:val="000000"/>
                <w:spacing w:val="0"/>
                <w:position w:val="0"/>
                <w:sz w:val="22"/>
                <w:shd w:val="clear" w:fill="auto"/>
              </w:rPr>
              <w:t>IntelliJ,</w:t>
            </w:r>
            <w:r>
              <w:rPr>
                <w:rFonts w:ascii="Calibri" w:hAnsi="Calibri" w:eastAsia="Calibri" w:cs="Calibri"/>
                <w:color w:val="auto"/>
                <w:spacing w:val="0"/>
                <w:position w:val="0"/>
                <w:sz w:val="22"/>
                <w:shd w:val="clear" w:fill="auto"/>
              </w:rPr>
              <w:t xml:space="preserve"> Android Studio, Visual Studio Code</w:t>
            </w:r>
          </w:p>
        </w:tc>
      </w:tr>
      <w:tr>
        <w:tblPrEx>
          <w:tblCellMar>
            <w:top w:w="0" w:type="dxa"/>
            <w:left w:w="10" w:type="dxa"/>
            <w:bottom w:w="0" w:type="dxa"/>
            <w:right w:w="10" w:type="dxa"/>
          </w:tblCellMar>
        </w:tblPrEx>
        <w:trPr>
          <w:trHeight w:val="0" w:hRule="atLeast"/>
        </w:trPr>
        <w:tc>
          <w:tcPr>
            <w:tcW w:w="25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Application Servers</w:t>
            </w:r>
          </w:p>
        </w:tc>
        <w:tc>
          <w:tcPr>
            <w:tcW w:w="65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Apache Tomcat, WebSphere, JBoss, Web Logic</w:t>
            </w:r>
          </w:p>
        </w:tc>
      </w:tr>
      <w:tr>
        <w:tblPrEx>
          <w:tblCellMar>
            <w:top w:w="0" w:type="dxa"/>
            <w:left w:w="10" w:type="dxa"/>
            <w:bottom w:w="0" w:type="dxa"/>
            <w:right w:w="10" w:type="dxa"/>
          </w:tblCellMar>
        </w:tblPrEx>
        <w:trPr>
          <w:trHeight w:val="0" w:hRule="atLeast"/>
        </w:trPr>
        <w:tc>
          <w:tcPr>
            <w:tcW w:w="25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Web Services</w:t>
            </w:r>
          </w:p>
        </w:tc>
        <w:tc>
          <w:tcPr>
            <w:tcW w:w="65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REST, SOAP</w:t>
            </w:r>
          </w:p>
        </w:tc>
      </w:tr>
      <w:tr>
        <w:tblPrEx>
          <w:tblCellMar>
            <w:top w:w="0" w:type="dxa"/>
            <w:left w:w="10" w:type="dxa"/>
            <w:bottom w:w="0" w:type="dxa"/>
            <w:right w:w="10" w:type="dxa"/>
          </w:tblCellMar>
        </w:tblPrEx>
        <w:trPr>
          <w:trHeight w:val="0" w:hRule="atLeast"/>
        </w:trPr>
        <w:tc>
          <w:tcPr>
            <w:tcW w:w="25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Frameworks</w:t>
            </w:r>
          </w:p>
        </w:tc>
        <w:tc>
          <w:tcPr>
            <w:tcW w:w="65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spacing w:val="0"/>
                <w:position w:val="0"/>
                <w:sz w:val="22"/>
              </w:rPr>
            </w:pPr>
            <w:r>
              <w:rPr>
                <w:rFonts w:ascii="Calibri" w:hAnsi="Calibri" w:eastAsia="Calibri" w:cs="Calibri"/>
                <w:color w:val="auto"/>
                <w:spacing w:val="0"/>
                <w:position w:val="0"/>
                <w:sz w:val="22"/>
                <w:shd w:val="clear" w:fill="FFFFFF"/>
              </w:rPr>
              <w:t xml:space="preserve">Spring MVC, Spring Boot, Spring Cloud, RxJava, Struts, Hibernate, JPA, Angular, </w:t>
            </w:r>
            <w:r>
              <w:rPr>
                <w:rFonts w:ascii="Calibri" w:hAnsi="Calibri" w:eastAsia="Calibri" w:cs="Calibri"/>
                <w:color w:val="000000"/>
                <w:spacing w:val="0"/>
                <w:position w:val="0"/>
                <w:sz w:val="22"/>
                <w:shd w:val="clear" w:fill="auto"/>
              </w:rPr>
              <w:t>Struts, JSF, Log4j</w:t>
            </w:r>
            <w:r>
              <w:rPr>
                <w:rFonts w:ascii="Calibri" w:hAnsi="Calibri" w:eastAsia="Calibri" w:cs="Calibri"/>
                <w:color w:val="auto"/>
                <w:spacing w:val="0"/>
                <w:position w:val="0"/>
                <w:sz w:val="22"/>
                <w:shd w:val="clear" w:fill="FFFFFF"/>
              </w:rPr>
              <w:t>, ReactJS, Vue Js, node</w:t>
            </w:r>
          </w:p>
        </w:tc>
      </w:tr>
      <w:tr>
        <w:tblPrEx>
          <w:tblCellMar>
            <w:top w:w="0" w:type="dxa"/>
            <w:left w:w="10" w:type="dxa"/>
            <w:bottom w:w="0" w:type="dxa"/>
            <w:right w:w="10" w:type="dxa"/>
          </w:tblCellMar>
        </w:tblPrEx>
        <w:trPr>
          <w:trHeight w:val="0" w:hRule="atLeast"/>
        </w:trPr>
        <w:tc>
          <w:tcPr>
            <w:tcW w:w="25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Cloud</w:t>
            </w:r>
          </w:p>
        </w:tc>
        <w:tc>
          <w:tcPr>
            <w:tcW w:w="65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 xml:space="preserve">Amazon EC2, IAM, Amazon S3, Amazon Elastic Load Balancing, Dynamo DB, Cloud Watch, Cloud Front, </w:t>
            </w:r>
            <w:r>
              <w:rPr>
                <w:rFonts w:ascii="Calibri" w:hAnsi="Calibri" w:eastAsia="Calibri" w:cs="Calibri"/>
                <w:color w:val="auto"/>
                <w:spacing w:val="0"/>
                <w:position w:val="0"/>
                <w:sz w:val="22"/>
                <w:shd w:val="clear" w:fill="auto"/>
              </w:rPr>
              <w:t>Azure</w:t>
            </w:r>
          </w:p>
        </w:tc>
      </w:tr>
      <w:tr>
        <w:tblPrEx>
          <w:tblCellMar>
            <w:top w:w="0" w:type="dxa"/>
            <w:left w:w="10" w:type="dxa"/>
            <w:bottom w:w="0" w:type="dxa"/>
            <w:right w:w="10" w:type="dxa"/>
          </w:tblCellMar>
        </w:tblPrEx>
        <w:trPr>
          <w:trHeight w:val="0" w:hRule="atLeast"/>
        </w:trPr>
        <w:tc>
          <w:tcPr>
            <w:tcW w:w="25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Build Tools</w:t>
            </w:r>
          </w:p>
        </w:tc>
        <w:tc>
          <w:tcPr>
            <w:tcW w:w="65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Maven, Gradle</w:t>
            </w:r>
          </w:p>
        </w:tc>
      </w:tr>
      <w:tr>
        <w:tblPrEx>
          <w:tblCellMar>
            <w:top w:w="0" w:type="dxa"/>
            <w:left w:w="10" w:type="dxa"/>
            <w:bottom w:w="0" w:type="dxa"/>
            <w:right w:w="10" w:type="dxa"/>
          </w:tblCellMar>
        </w:tblPrEx>
        <w:trPr>
          <w:trHeight w:val="0" w:hRule="atLeast"/>
        </w:trPr>
        <w:tc>
          <w:tcPr>
            <w:tcW w:w="25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Defect Tracking Tools</w:t>
            </w:r>
          </w:p>
        </w:tc>
        <w:tc>
          <w:tcPr>
            <w:tcW w:w="65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JIRA, ServiceNow, ALM</w:t>
            </w:r>
          </w:p>
        </w:tc>
      </w:tr>
      <w:tr>
        <w:tblPrEx>
          <w:tblCellMar>
            <w:top w:w="0" w:type="dxa"/>
            <w:left w:w="10" w:type="dxa"/>
            <w:bottom w:w="0" w:type="dxa"/>
            <w:right w:w="10" w:type="dxa"/>
          </w:tblCellMar>
        </w:tblPrEx>
        <w:trPr>
          <w:trHeight w:val="0" w:hRule="atLeast"/>
        </w:trPr>
        <w:tc>
          <w:tcPr>
            <w:tcW w:w="25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Testing Tools</w:t>
            </w:r>
          </w:p>
        </w:tc>
        <w:tc>
          <w:tcPr>
            <w:tcW w:w="65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Cucumber, JUnit 4, Easy Mock, Spring Test</w:t>
            </w:r>
          </w:p>
        </w:tc>
      </w:tr>
      <w:tr>
        <w:tblPrEx>
          <w:tblCellMar>
            <w:top w:w="0" w:type="dxa"/>
            <w:left w:w="10" w:type="dxa"/>
            <w:bottom w:w="0" w:type="dxa"/>
            <w:right w:w="10" w:type="dxa"/>
          </w:tblCellMar>
        </w:tblPrEx>
        <w:trPr>
          <w:trHeight w:val="0" w:hRule="atLeast"/>
        </w:trPr>
        <w:tc>
          <w:tcPr>
            <w:tcW w:w="25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Scripting Languages</w:t>
            </w:r>
          </w:p>
        </w:tc>
        <w:tc>
          <w:tcPr>
            <w:tcW w:w="65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TypeScript, ES6, NLU (Natural language understanding)</w:t>
            </w:r>
          </w:p>
        </w:tc>
      </w:tr>
      <w:tr>
        <w:tblPrEx>
          <w:tblCellMar>
            <w:top w:w="0" w:type="dxa"/>
            <w:left w:w="10" w:type="dxa"/>
            <w:bottom w:w="0" w:type="dxa"/>
            <w:right w:w="10" w:type="dxa"/>
          </w:tblCellMar>
        </w:tblPrEx>
        <w:trPr>
          <w:trHeight w:val="0" w:hRule="atLeast"/>
        </w:trPr>
        <w:tc>
          <w:tcPr>
            <w:tcW w:w="25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Other</w:t>
            </w:r>
          </w:p>
        </w:tc>
        <w:tc>
          <w:tcPr>
            <w:tcW w:w="65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FFFFFF"/>
              </w:rPr>
              <w:t>Jenkins, Docker, Oracle Coherence</w:t>
            </w:r>
          </w:p>
        </w:tc>
      </w:tr>
    </w:tbl>
    <w:p>
      <w:pPr>
        <w:spacing w:before="0" w:after="0" w:line="276" w:lineRule="auto"/>
        <w:ind w:left="0" w:right="0" w:firstLine="0"/>
        <w:jc w:val="both"/>
        <w:rPr>
          <w:rFonts w:ascii="Calibri" w:hAnsi="Calibri" w:eastAsia="Calibri" w:cs="Calibri"/>
          <w:color w:val="auto"/>
          <w:spacing w:val="0"/>
          <w:position w:val="0"/>
          <w:sz w:val="22"/>
          <w:shd w:val="clear" w:fill="auto"/>
        </w:rPr>
      </w:pPr>
    </w:p>
    <w:p>
      <w:pPr>
        <w:spacing w:before="0" w:after="0" w:line="276" w:lineRule="auto"/>
        <w:ind w:left="0" w:right="0" w:firstLine="0"/>
        <w:jc w:val="both"/>
        <w:rPr>
          <w:rFonts w:ascii="Calibri" w:hAnsi="Calibri" w:eastAsia="Calibri" w:cs="Calibri"/>
          <w:color w:val="auto"/>
          <w:spacing w:val="0"/>
          <w:position w:val="0"/>
          <w:sz w:val="22"/>
          <w:shd w:val="clear" w:fill="auto"/>
        </w:rPr>
      </w:pPr>
    </w:p>
    <w:p>
      <w:pPr>
        <w:spacing w:before="0" w:after="0" w:line="276" w:lineRule="auto"/>
        <w:ind w:left="0" w:right="0" w:firstLine="0"/>
        <w:jc w:val="both"/>
        <w:rPr>
          <w:rFonts w:ascii="Calibri" w:hAnsi="Calibri" w:eastAsia="Calibri" w:cs="Calibri"/>
          <w:b/>
          <w:color w:val="auto"/>
          <w:spacing w:val="0"/>
          <w:position w:val="0"/>
          <w:sz w:val="22"/>
          <w:shd w:val="clear" w:fill="D9D9D9"/>
        </w:rPr>
      </w:pPr>
      <w:r>
        <w:rPr>
          <w:rFonts w:ascii="Calibri" w:hAnsi="Calibri" w:eastAsia="Calibri" w:cs="Calibri"/>
          <w:b/>
          <w:color w:val="auto"/>
          <w:spacing w:val="0"/>
          <w:position w:val="0"/>
          <w:sz w:val="22"/>
          <w:shd w:val="clear" w:fill="D9D9D9"/>
        </w:rPr>
        <w:t>PROFESSIONAL EXPERIENCE</w:t>
      </w:r>
    </w:p>
    <w:tbl>
      <w:tblPr>
        <w:tblStyle w:val="3"/>
        <w:tblW w:w="0" w:type="auto"/>
        <w:tblInd w:w="98" w:type="dxa"/>
        <w:tblLayout w:type="autofit"/>
        <w:tblCellMar>
          <w:top w:w="0" w:type="dxa"/>
          <w:left w:w="10" w:type="dxa"/>
          <w:bottom w:w="0" w:type="dxa"/>
          <w:right w:w="10" w:type="dxa"/>
        </w:tblCellMar>
      </w:tblPr>
      <w:tblGrid>
        <w:gridCol w:w="8424"/>
      </w:tblGrid>
      <w:tr>
        <w:tblPrEx>
          <w:tblCellMar>
            <w:top w:w="0" w:type="dxa"/>
            <w:left w:w="10" w:type="dxa"/>
            <w:bottom w:w="0" w:type="dxa"/>
            <w:right w:w="10" w:type="dxa"/>
          </w:tblCellMar>
        </w:tblPrEx>
        <w:trPr>
          <w:trHeight w:val="0" w:hRule="atLeast"/>
        </w:trPr>
        <w:tc>
          <w:tcPr>
            <w:tcW w:w="9144" w:type="dxa"/>
            <w:tcBorders>
              <w:top w:val="single" w:color="000000" w:sz="4" w:space="0"/>
              <w:left w:val="single" w:color="000000" w:sz="4" w:space="0"/>
              <w:bottom w:val="single" w:color="000000" w:sz="4" w:space="0"/>
              <w:right w:val="single" w:color="000000" w:sz="4" w:space="0"/>
            </w:tcBorders>
            <w:shd w:val="clear" w:color="auto" w:fill="B7B7B7"/>
            <w:tcMar>
              <w:left w:w="108" w:type="dxa"/>
              <w:right w:w="108" w:type="dxa"/>
            </w:tcMar>
            <w:vAlign w:val="top"/>
          </w:tcPr>
          <w:p>
            <w:pPr>
              <w:spacing w:before="0" w:after="160" w:line="240"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COMCAST (Reston, VA)                                                                 June 2022 – Present</w:t>
            </w:r>
          </w:p>
          <w:p>
            <w:pPr>
              <w:spacing w:before="0" w:after="160" w:line="240"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Software Engineer                                                                                                    </w:t>
            </w:r>
          </w:p>
          <w:p>
            <w:pPr>
              <w:spacing w:before="0" w:after="16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Project: XCOS</w:t>
            </w:r>
          </w:p>
        </w:tc>
      </w:tr>
    </w:tbl>
    <w:p>
      <w:pPr>
        <w:spacing w:before="0" w:after="160" w:line="240" w:lineRule="auto"/>
        <w:ind w:left="0" w:right="0" w:firstLine="0"/>
        <w:jc w:val="left"/>
        <w:rPr>
          <w:rFonts w:ascii="Calibri" w:hAnsi="Calibri" w:eastAsia="Calibri" w:cs="Calibri"/>
          <w:color w:val="auto"/>
          <w:spacing w:val="0"/>
          <w:position w:val="0"/>
          <w:sz w:val="22"/>
          <w:shd w:val="clear" w:fill="auto"/>
        </w:rPr>
      </w:pPr>
    </w:p>
    <w:p>
      <w:pPr>
        <w:spacing w:before="0" w:after="160" w:line="240" w:lineRule="auto"/>
        <w:ind w:left="0" w:right="0" w:firstLine="0"/>
        <w:jc w:val="left"/>
        <w:rPr>
          <w:rFonts w:ascii="Calibri" w:hAnsi="Calibri" w:eastAsia="Calibri" w:cs="Calibri"/>
          <w:b/>
          <w:color w:val="auto"/>
          <w:spacing w:val="0"/>
          <w:position w:val="0"/>
          <w:sz w:val="22"/>
          <w:shd w:val="clear" w:fill="auto"/>
        </w:rPr>
      </w:pPr>
    </w:p>
    <w:p>
      <w:pPr>
        <w:spacing w:before="0" w:after="160" w:line="240"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Responsibilities:</w:t>
      </w:r>
    </w:p>
    <w:p>
      <w:pPr>
        <w:numPr>
          <w:ilvl w:val="0"/>
          <w:numId w:val="5"/>
        </w:numPr>
        <w:spacing w:before="0" w:after="0" w:line="240" w:lineRule="auto"/>
        <w:ind w:left="720" w:right="0" w:hanging="36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Designed and developed microservices architecture, resulting in improved scalability and flexibility.</w:t>
      </w:r>
    </w:p>
    <w:p>
      <w:pPr>
        <w:numPr>
          <w:ilvl w:val="0"/>
          <w:numId w:val="5"/>
        </w:numPr>
        <w:spacing w:before="0" w:after="280" w:line="240" w:lineRule="auto"/>
        <w:ind w:left="720" w:right="0" w:hanging="36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Designed and developed RESTful web services using Spring Boot, providing reliable and scalable back-end functionality for a web application.</w:t>
      </w:r>
    </w:p>
    <w:p>
      <w:pPr>
        <w:keepNext w:val="0"/>
        <w:keepLines w:val="0"/>
        <w:widowControl/>
        <w:numPr>
          <w:ilvl w:val="0"/>
          <w:numId w:val="6"/>
        </w:numPr>
        <w:suppressLineNumbers w:val="0"/>
        <w:pBdr>
          <w:left w:val="none" w:color="auto" w:sz="0" w:space="0"/>
        </w:pBdr>
        <w:spacing w:before="0" w:beforeAutospacing="1" w:after="0" w:afterAutospacing="1"/>
        <w:ind w:left="600" w:hanging="360"/>
      </w:pPr>
      <w:r>
        <w:rPr>
          <w:rFonts w:ascii="Helvetica" w:hAnsi="Helvetica" w:eastAsia="Helvetica" w:cs="Helvetica"/>
          <w:i w:val="0"/>
          <w:iCs w:val="0"/>
          <w:caps w:val="0"/>
          <w:spacing w:val="0"/>
          <w:sz w:val="21"/>
          <w:szCs w:val="21"/>
          <w:bdr w:val="none" w:color="auto" w:sz="0" w:space="0"/>
          <w:shd w:val="clear" w:fill="FFFFFF"/>
        </w:rPr>
        <w:t>Responsible for the analysis, design, implementation and deployment of full software development lifecycle(</w:t>
      </w:r>
      <w:r>
        <w:rPr>
          <w:rStyle w:val="4"/>
          <w:rFonts w:hint="default" w:ascii="Helvetica" w:hAnsi="Helvetica" w:eastAsia="Helvetica" w:cs="Helvetica"/>
          <w:b/>
          <w:bCs/>
          <w:i w:val="0"/>
          <w:iCs w:val="0"/>
          <w:caps w:val="0"/>
          <w:color w:val="000000"/>
          <w:spacing w:val="0"/>
          <w:sz w:val="21"/>
          <w:szCs w:val="21"/>
          <w:bdr w:val="none" w:color="auto" w:sz="0" w:space="0"/>
          <w:shd w:val="clear" w:fill="FFFFFF"/>
        </w:rPr>
        <w:t>SDLC</w:t>
      </w:r>
      <w:r>
        <w:rPr>
          <w:rFonts w:hint="default" w:ascii="Helvetica" w:hAnsi="Helvetica" w:eastAsia="Helvetica" w:cs="Helvetica"/>
          <w:i w:val="0"/>
          <w:iCs w:val="0"/>
          <w:caps w:val="0"/>
          <w:spacing w:val="0"/>
          <w:sz w:val="21"/>
          <w:szCs w:val="21"/>
          <w:bdr w:val="none" w:color="auto" w:sz="0" w:space="0"/>
          <w:shd w:val="clear" w:fill="FFFFFF"/>
        </w:rPr>
        <w:t>) of MuleSoft project.</w:t>
      </w:r>
    </w:p>
    <w:p>
      <w:pPr>
        <w:keepNext w:val="0"/>
        <w:keepLines w:val="0"/>
        <w:widowControl/>
        <w:numPr>
          <w:ilvl w:val="0"/>
          <w:numId w:val="7"/>
        </w:numPr>
        <w:suppressLineNumbers w:val="0"/>
        <w:pBdr>
          <w:left w:val="none" w:color="auto" w:sz="0" w:space="0"/>
        </w:pBdr>
        <w:spacing w:before="0" w:beforeAutospacing="1" w:after="0" w:afterAutospacing="1"/>
        <w:ind w:left="600" w:hanging="360"/>
        <w:rPr>
          <w:rFonts w:ascii="Calibri" w:hAnsi="Calibri" w:eastAsia="Calibri" w:cs="Calibri"/>
          <w:color w:val="000000"/>
          <w:spacing w:val="0"/>
          <w:position w:val="0"/>
          <w:sz w:val="22"/>
          <w:shd w:val="clear" w:fill="auto"/>
        </w:rPr>
      </w:pPr>
      <w:r>
        <w:rPr>
          <w:rFonts w:ascii="Helvetica" w:hAnsi="Helvetica" w:eastAsia="Helvetica" w:cs="Helvetica"/>
          <w:i w:val="0"/>
          <w:iCs w:val="0"/>
          <w:caps w:val="0"/>
          <w:spacing w:val="0"/>
          <w:sz w:val="21"/>
          <w:szCs w:val="21"/>
          <w:bdr w:val="none" w:color="auto" w:sz="0" w:space="0"/>
          <w:shd w:val="clear" w:fill="FFFFFF"/>
        </w:rPr>
        <w:t>Worked on </w:t>
      </w:r>
      <w:r>
        <w:rPr>
          <w:rStyle w:val="4"/>
          <w:rFonts w:hint="default" w:ascii="Helvetica" w:hAnsi="Helvetica" w:eastAsia="Helvetica" w:cs="Helvetica"/>
          <w:b/>
          <w:bCs/>
          <w:i w:val="0"/>
          <w:iCs w:val="0"/>
          <w:caps w:val="0"/>
          <w:color w:val="000000"/>
          <w:spacing w:val="0"/>
          <w:sz w:val="21"/>
          <w:szCs w:val="21"/>
          <w:bdr w:val="none" w:color="auto" w:sz="0" w:space="0"/>
          <w:shd w:val="clear" w:fill="FFFFFF"/>
        </w:rPr>
        <w:t>MuleSoft Anypoint API</w:t>
      </w:r>
      <w:r>
        <w:rPr>
          <w:rFonts w:hint="default" w:ascii="Helvetica" w:hAnsi="Helvetica" w:eastAsia="Helvetica" w:cs="Helvetica"/>
          <w:i w:val="0"/>
          <w:iCs w:val="0"/>
          <w:caps w:val="0"/>
          <w:spacing w:val="0"/>
          <w:sz w:val="21"/>
          <w:szCs w:val="21"/>
          <w:bdr w:val="none" w:color="auto" w:sz="0" w:space="0"/>
          <w:shd w:val="clear" w:fill="FFFFFF"/>
        </w:rPr>
        <w:t> platform on designing and implementing </w:t>
      </w:r>
      <w:r>
        <w:rPr>
          <w:rStyle w:val="4"/>
          <w:rFonts w:hint="default" w:ascii="Helvetica" w:hAnsi="Helvetica" w:eastAsia="Helvetica" w:cs="Helvetica"/>
          <w:b/>
          <w:bCs/>
          <w:i w:val="0"/>
          <w:iCs w:val="0"/>
          <w:caps w:val="0"/>
          <w:color w:val="000000"/>
          <w:spacing w:val="0"/>
          <w:sz w:val="21"/>
          <w:szCs w:val="21"/>
          <w:bdr w:val="none" w:color="auto" w:sz="0" w:space="0"/>
          <w:shd w:val="clear" w:fill="FFFFFF"/>
        </w:rPr>
        <w:t>Mule API</w:t>
      </w:r>
      <w:bookmarkStart w:id="0" w:name="_GoBack"/>
      <w:bookmarkEnd w:id="0"/>
    </w:p>
    <w:p>
      <w:pPr>
        <w:numPr>
          <w:ilvl w:val="0"/>
          <w:numId w:val="5"/>
        </w:numPr>
        <w:spacing w:before="0" w:after="0" w:line="240" w:lineRule="auto"/>
        <w:ind w:left="720" w:right="0" w:hanging="360"/>
        <w:jc w:val="left"/>
        <w:rPr>
          <w:rFonts w:ascii="Arial" w:hAnsi="Arial" w:eastAsia="Arial" w:cs="Arial"/>
          <w:color w:val="000000"/>
          <w:spacing w:val="0"/>
          <w:position w:val="0"/>
          <w:sz w:val="22"/>
          <w:shd w:val="clear" w:fill="auto"/>
        </w:rPr>
      </w:pPr>
      <w:r>
        <w:rPr>
          <w:rFonts w:ascii="Calibri" w:hAnsi="Calibri" w:eastAsia="Calibri" w:cs="Calibri"/>
          <w:color w:val="000000"/>
          <w:spacing w:val="0"/>
          <w:position w:val="0"/>
          <w:sz w:val="22"/>
          <w:shd w:val="clear" w:fill="auto"/>
        </w:rPr>
        <w:t xml:space="preserve">Build the front-end of applications through appealing visual design using </w:t>
      </w:r>
      <w:r>
        <w:rPr>
          <w:rFonts w:ascii="Calibri" w:hAnsi="Calibri" w:eastAsia="Calibri" w:cs="Calibri"/>
          <w:b/>
          <w:color w:val="000000"/>
          <w:spacing w:val="0"/>
          <w:position w:val="0"/>
          <w:sz w:val="22"/>
          <w:shd w:val="clear" w:fill="auto"/>
        </w:rPr>
        <w:t>Angular</w:t>
      </w:r>
      <w:r>
        <w:rPr>
          <w:rFonts w:ascii="Calibri" w:hAnsi="Calibri" w:eastAsia="Calibri" w:cs="Calibri"/>
          <w:color w:val="000000"/>
          <w:spacing w:val="0"/>
          <w:position w:val="0"/>
          <w:sz w:val="22"/>
          <w:shd w:val="clear" w:fill="auto"/>
        </w:rPr>
        <w:t>, Bootstrap frameworks.</w:t>
      </w:r>
    </w:p>
    <w:p>
      <w:pPr>
        <w:numPr>
          <w:ilvl w:val="0"/>
          <w:numId w:val="5"/>
        </w:numPr>
        <w:spacing w:before="0" w:after="280" w:line="240" w:lineRule="auto"/>
        <w:ind w:left="720" w:right="0" w:hanging="36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FFFFFF"/>
        </w:rPr>
        <w:t xml:space="preserve">Extensively used </w:t>
      </w:r>
      <w:r>
        <w:rPr>
          <w:rFonts w:ascii="Calibri" w:hAnsi="Calibri" w:eastAsia="Calibri" w:cs="Calibri"/>
          <w:b/>
          <w:color w:val="000000"/>
          <w:spacing w:val="0"/>
          <w:position w:val="0"/>
          <w:sz w:val="22"/>
          <w:shd w:val="clear" w:fill="FFFFFF"/>
        </w:rPr>
        <w:t>Java 8</w:t>
      </w:r>
      <w:r>
        <w:rPr>
          <w:rFonts w:ascii="Calibri" w:hAnsi="Calibri" w:eastAsia="Calibri" w:cs="Calibri"/>
          <w:color w:val="000000"/>
          <w:spacing w:val="0"/>
          <w:position w:val="0"/>
          <w:sz w:val="22"/>
          <w:shd w:val="clear" w:fill="FFFFFF"/>
        </w:rPr>
        <w:t xml:space="preserve"> features such as lambda expressions, Parallel operations on </w:t>
      </w:r>
      <w:r>
        <w:rPr>
          <w:rFonts w:ascii="Calibri" w:hAnsi="Calibri" w:eastAsia="Calibri" w:cs="Calibri"/>
          <w:b/>
          <w:color w:val="000000"/>
          <w:spacing w:val="0"/>
          <w:position w:val="0"/>
          <w:sz w:val="22"/>
          <w:shd w:val="clear" w:fill="FFFFFF"/>
        </w:rPr>
        <w:t>collections, multithreading</w:t>
      </w:r>
      <w:r>
        <w:rPr>
          <w:rFonts w:ascii="Calibri" w:hAnsi="Calibri" w:eastAsia="Calibri" w:cs="Calibri"/>
          <w:color w:val="000000"/>
          <w:spacing w:val="0"/>
          <w:position w:val="0"/>
          <w:sz w:val="22"/>
          <w:shd w:val="clear" w:fill="FFFFFF"/>
        </w:rPr>
        <w:t xml:space="preserve"> and for effective sorting mechanisms.</w:t>
      </w:r>
    </w:p>
    <w:p>
      <w:pPr>
        <w:numPr>
          <w:ilvl w:val="0"/>
          <w:numId w:val="5"/>
        </w:numPr>
        <w:spacing w:before="0" w:after="0" w:line="240" w:lineRule="auto"/>
        <w:ind w:left="720" w:right="0" w:hanging="360"/>
        <w:jc w:val="both"/>
        <w:rPr>
          <w:rFonts w:ascii="Calibri" w:hAnsi="Calibri" w:eastAsia="Calibri" w:cs="Calibri"/>
          <w:b/>
          <w:color w:val="000000"/>
          <w:spacing w:val="0"/>
          <w:position w:val="0"/>
          <w:sz w:val="22"/>
          <w:shd w:val="clear" w:fill="auto"/>
        </w:rPr>
      </w:pPr>
      <w:r>
        <w:rPr>
          <w:rFonts w:ascii="Calibri" w:hAnsi="Calibri" w:eastAsia="Calibri" w:cs="Calibri"/>
          <w:color w:val="000000"/>
          <w:spacing w:val="0"/>
          <w:position w:val="0"/>
          <w:sz w:val="22"/>
          <w:shd w:val="clear" w:fill="auto"/>
        </w:rPr>
        <w:t xml:space="preserve">Implemented </w:t>
      </w:r>
      <w:r>
        <w:rPr>
          <w:rFonts w:ascii="Calibri" w:hAnsi="Calibri" w:eastAsia="Calibri" w:cs="Calibri"/>
          <w:b/>
          <w:color w:val="000000"/>
          <w:spacing w:val="0"/>
          <w:position w:val="0"/>
          <w:sz w:val="22"/>
          <w:shd w:val="clear" w:fill="auto"/>
        </w:rPr>
        <w:t>Micro-services</w:t>
      </w:r>
      <w:r>
        <w:rPr>
          <w:rFonts w:ascii="Calibri" w:hAnsi="Calibri" w:eastAsia="Calibri" w:cs="Calibri"/>
          <w:color w:val="000000"/>
          <w:spacing w:val="0"/>
          <w:position w:val="0"/>
          <w:sz w:val="22"/>
          <w:shd w:val="clear" w:fill="auto"/>
        </w:rPr>
        <w:t xml:space="preserve"> using </w:t>
      </w:r>
      <w:r>
        <w:rPr>
          <w:rFonts w:ascii="Calibri" w:hAnsi="Calibri" w:eastAsia="Calibri" w:cs="Calibri"/>
          <w:b/>
          <w:color w:val="000000"/>
          <w:spacing w:val="0"/>
          <w:position w:val="0"/>
          <w:sz w:val="22"/>
          <w:shd w:val="clear" w:fill="auto"/>
        </w:rPr>
        <w:t>Pivotal Cloud Foundry</w:t>
      </w:r>
      <w:r>
        <w:rPr>
          <w:rFonts w:ascii="Calibri" w:hAnsi="Calibri" w:eastAsia="Calibri" w:cs="Calibri"/>
          <w:color w:val="000000"/>
          <w:spacing w:val="0"/>
          <w:position w:val="0"/>
          <w:sz w:val="22"/>
          <w:shd w:val="clear" w:fill="auto"/>
        </w:rPr>
        <w:t xml:space="preserve"> platform built upon </w:t>
      </w:r>
      <w:r>
        <w:rPr>
          <w:rFonts w:ascii="Calibri" w:hAnsi="Calibri" w:eastAsia="Calibri" w:cs="Calibri"/>
          <w:b/>
          <w:color w:val="000000"/>
          <w:spacing w:val="0"/>
          <w:position w:val="0"/>
          <w:sz w:val="22"/>
          <w:shd w:val="clear" w:fill="auto"/>
        </w:rPr>
        <w:t>Spring Boot</w:t>
      </w:r>
      <w:r>
        <w:rPr>
          <w:rFonts w:ascii="Calibri" w:hAnsi="Calibri" w:eastAsia="Calibri" w:cs="Calibri"/>
          <w:color w:val="000000"/>
          <w:spacing w:val="0"/>
          <w:position w:val="0"/>
          <w:sz w:val="22"/>
          <w:shd w:val="clear" w:fill="auto"/>
        </w:rPr>
        <w:t xml:space="preserve"> Services. </w:t>
      </w:r>
    </w:p>
    <w:p>
      <w:pPr>
        <w:numPr>
          <w:ilvl w:val="0"/>
          <w:numId w:val="5"/>
        </w:numPr>
        <w:tabs>
          <w:tab w:val="left" w:pos="10080"/>
        </w:tabs>
        <w:spacing w:before="0" w:after="0" w:line="240" w:lineRule="auto"/>
        <w:ind w:left="720" w:right="360" w:hanging="360"/>
        <w:jc w:val="both"/>
        <w:rPr>
          <w:rFonts w:ascii="Arial" w:hAnsi="Arial" w:eastAsia="Arial" w:cs="Arial"/>
          <w:color w:val="000000"/>
          <w:spacing w:val="0"/>
          <w:position w:val="0"/>
          <w:sz w:val="22"/>
          <w:shd w:val="clear" w:fill="auto"/>
        </w:rPr>
      </w:pPr>
      <w:r>
        <w:rPr>
          <w:rFonts w:ascii="Arial" w:hAnsi="Arial" w:eastAsia="Arial" w:cs="Arial"/>
          <w:color w:val="000000"/>
          <w:spacing w:val="0"/>
          <w:position w:val="0"/>
          <w:sz w:val="22"/>
          <w:shd w:val="clear" w:fill="auto"/>
        </w:rPr>
        <w:t xml:space="preserve">Used </w:t>
      </w:r>
      <w:r>
        <w:rPr>
          <w:rFonts w:ascii="Arial" w:hAnsi="Arial" w:eastAsia="Arial" w:cs="Arial"/>
          <w:b/>
          <w:color w:val="000000"/>
          <w:spacing w:val="0"/>
          <w:position w:val="0"/>
          <w:sz w:val="22"/>
          <w:shd w:val="clear" w:fill="auto"/>
        </w:rPr>
        <w:t xml:space="preserve">Maven, Gradle </w:t>
      </w:r>
      <w:r>
        <w:rPr>
          <w:rFonts w:ascii="Arial" w:hAnsi="Arial" w:eastAsia="Arial" w:cs="Arial"/>
          <w:color w:val="000000"/>
          <w:spacing w:val="0"/>
          <w:position w:val="0"/>
          <w:sz w:val="22"/>
          <w:shd w:val="clear" w:fill="auto"/>
        </w:rPr>
        <w:t>as build automation tool for deploying the project on</w:t>
      </w:r>
      <w:r>
        <w:rPr>
          <w:rFonts w:ascii="Arial" w:hAnsi="Arial" w:eastAsia="Arial" w:cs="Arial"/>
          <w:b/>
          <w:color w:val="000000"/>
          <w:spacing w:val="0"/>
          <w:position w:val="0"/>
          <w:sz w:val="22"/>
          <w:shd w:val="clear" w:fill="auto"/>
        </w:rPr>
        <w:t xml:space="preserve"> Apache Tomcat Server</w:t>
      </w:r>
      <w:r>
        <w:rPr>
          <w:rFonts w:ascii="Arial" w:hAnsi="Arial" w:eastAsia="Arial" w:cs="Arial"/>
          <w:color w:val="000000"/>
          <w:spacing w:val="0"/>
          <w:position w:val="0"/>
          <w:sz w:val="22"/>
          <w:shd w:val="clear" w:fill="auto"/>
        </w:rPr>
        <w:t>.</w:t>
      </w:r>
    </w:p>
    <w:p>
      <w:pPr>
        <w:numPr>
          <w:ilvl w:val="0"/>
          <w:numId w:val="5"/>
        </w:numPr>
        <w:tabs>
          <w:tab w:val="left" w:pos="10080"/>
        </w:tabs>
        <w:spacing w:before="0" w:after="0" w:line="240" w:lineRule="auto"/>
        <w:ind w:left="720" w:right="360" w:hanging="360"/>
        <w:jc w:val="both"/>
        <w:rPr>
          <w:rFonts w:ascii="Arial" w:hAnsi="Arial" w:eastAsia="Arial" w:cs="Arial"/>
          <w:color w:val="000000"/>
          <w:spacing w:val="0"/>
          <w:position w:val="0"/>
          <w:sz w:val="22"/>
          <w:shd w:val="clear" w:fill="auto"/>
        </w:rPr>
      </w:pPr>
      <w:r>
        <w:rPr>
          <w:rFonts w:ascii="Calibri" w:hAnsi="Calibri" w:eastAsia="Calibri" w:cs="Calibri"/>
          <w:color w:val="000000"/>
          <w:spacing w:val="0"/>
          <w:position w:val="0"/>
          <w:sz w:val="22"/>
          <w:shd w:val="clear" w:fill="auto"/>
        </w:rPr>
        <w:t xml:space="preserve">Developed </w:t>
      </w:r>
      <w:r>
        <w:rPr>
          <w:rFonts w:ascii="Calibri" w:hAnsi="Calibri" w:eastAsia="Calibri" w:cs="Calibri"/>
          <w:b/>
          <w:color w:val="000000"/>
          <w:spacing w:val="0"/>
          <w:position w:val="0"/>
          <w:sz w:val="22"/>
          <w:shd w:val="clear" w:fill="auto"/>
        </w:rPr>
        <w:t xml:space="preserve">Rest API </w:t>
      </w:r>
      <w:r>
        <w:rPr>
          <w:rFonts w:ascii="Calibri" w:hAnsi="Calibri" w:eastAsia="Calibri" w:cs="Calibri"/>
          <w:color w:val="000000"/>
          <w:spacing w:val="0"/>
          <w:position w:val="0"/>
          <w:sz w:val="22"/>
          <w:shd w:val="clear" w:fill="auto"/>
        </w:rPr>
        <w:t xml:space="preserve">services for various </w:t>
      </w:r>
      <w:r>
        <w:rPr>
          <w:rFonts w:ascii="Calibri" w:hAnsi="Calibri" w:eastAsia="Calibri" w:cs="Calibri"/>
          <w:b/>
          <w:color w:val="000000"/>
          <w:spacing w:val="0"/>
          <w:position w:val="0"/>
          <w:sz w:val="22"/>
          <w:shd w:val="clear" w:fill="auto"/>
        </w:rPr>
        <w:t>HTTP</w:t>
      </w:r>
      <w:r>
        <w:rPr>
          <w:rFonts w:ascii="Calibri" w:hAnsi="Calibri" w:eastAsia="Calibri" w:cs="Calibri"/>
          <w:color w:val="000000"/>
          <w:spacing w:val="0"/>
          <w:position w:val="0"/>
          <w:sz w:val="22"/>
          <w:shd w:val="clear" w:fill="auto"/>
        </w:rPr>
        <w:t xml:space="preserve"> methods such as GET, POST, PUT and DELETE and serialization, de-serialization of objects to/from </w:t>
      </w:r>
      <w:r>
        <w:rPr>
          <w:rFonts w:ascii="Calibri" w:hAnsi="Calibri" w:eastAsia="Calibri" w:cs="Calibri"/>
          <w:b/>
          <w:color w:val="000000"/>
          <w:spacing w:val="0"/>
          <w:position w:val="0"/>
          <w:sz w:val="22"/>
          <w:shd w:val="clear" w:fill="auto"/>
        </w:rPr>
        <w:t>JSON/XML</w:t>
      </w:r>
      <w:r>
        <w:rPr>
          <w:rFonts w:ascii="Calibri" w:hAnsi="Calibri" w:eastAsia="Calibri" w:cs="Calibri"/>
          <w:color w:val="000000"/>
          <w:spacing w:val="0"/>
          <w:position w:val="0"/>
          <w:sz w:val="22"/>
          <w:shd w:val="clear" w:fill="auto"/>
        </w:rPr>
        <w:t xml:space="preserve"> format.</w:t>
      </w:r>
    </w:p>
    <w:p>
      <w:pPr>
        <w:numPr>
          <w:ilvl w:val="0"/>
          <w:numId w:val="5"/>
        </w:numPr>
        <w:tabs>
          <w:tab w:val="left" w:pos="10080"/>
        </w:tabs>
        <w:spacing w:before="0" w:after="0" w:line="240" w:lineRule="auto"/>
        <w:ind w:left="720" w:right="360" w:hanging="360"/>
        <w:jc w:val="both"/>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Worked with </w:t>
      </w:r>
      <w:r>
        <w:rPr>
          <w:rFonts w:ascii="Calibri" w:hAnsi="Calibri" w:eastAsia="Calibri" w:cs="Calibri"/>
          <w:b/>
          <w:color w:val="000000"/>
          <w:spacing w:val="0"/>
          <w:position w:val="0"/>
          <w:sz w:val="22"/>
          <w:shd w:val="clear" w:fill="auto"/>
        </w:rPr>
        <w:t>Angular 8's</w:t>
      </w:r>
      <w:r>
        <w:rPr>
          <w:rFonts w:ascii="Calibri" w:hAnsi="Calibri" w:eastAsia="Calibri" w:cs="Calibri"/>
          <w:color w:val="000000"/>
          <w:spacing w:val="0"/>
          <w:position w:val="0"/>
          <w:sz w:val="22"/>
          <w:shd w:val="clear" w:fill="auto"/>
        </w:rPr>
        <w:t xml:space="preserve"> routing system to implement navigation between different views within the application.</w:t>
      </w:r>
    </w:p>
    <w:p>
      <w:pPr>
        <w:numPr>
          <w:ilvl w:val="0"/>
          <w:numId w:val="5"/>
        </w:numPr>
        <w:tabs>
          <w:tab w:val="left" w:pos="10080"/>
        </w:tabs>
        <w:spacing w:before="0" w:after="0" w:line="240" w:lineRule="auto"/>
        <w:ind w:left="720" w:right="360" w:hanging="360"/>
        <w:jc w:val="both"/>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Leveraged Angular </w:t>
      </w:r>
      <w:r>
        <w:rPr>
          <w:rFonts w:ascii="Calibri" w:hAnsi="Calibri" w:eastAsia="Calibri" w:cs="Calibri"/>
          <w:b/>
          <w:color w:val="000000"/>
          <w:spacing w:val="0"/>
          <w:position w:val="0"/>
          <w:sz w:val="22"/>
          <w:shd w:val="clear" w:fill="auto"/>
        </w:rPr>
        <w:t>HTTP Client</w:t>
      </w:r>
      <w:r>
        <w:rPr>
          <w:rFonts w:ascii="Calibri" w:hAnsi="Calibri" w:eastAsia="Calibri" w:cs="Calibri"/>
          <w:color w:val="000000"/>
          <w:spacing w:val="0"/>
          <w:position w:val="0"/>
          <w:sz w:val="22"/>
          <w:shd w:val="clear" w:fill="auto"/>
        </w:rPr>
        <w:t xml:space="preserve"> module to communicate with backend APIs and retrieve data.</w:t>
      </w:r>
    </w:p>
    <w:p>
      <w:pPr>
        <w:numPr>
          <w:ilvl w:val="0"/>
          <w:numId w:val="5"/>
        </w:numPr>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000000"/>
          <w:spacing w:val="0"/>
          <w:position w:val="0"/>
          <w:sz w:val="22"/>
          <w:shd w:val="clear" w:fill="auto"/>
        </w:rPr>
        <w:t>Develop and manage well-functioning databases and applications and writing effective API’s using java, spring framework.</w:t>
      </w:r>
    </w:p>
    <w:p>
      <w:pPr>
        <w:numPr>
          <w:ilvl w:val="0"/>
          <w:numId w:val="5"/>
        </w:numPr>
        <w:spacing w:before="0" w:after="0" w:line="240" w:lineRule="auto"/>
        <w:ind w:left="720" w:right="0" w:hanging="36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Test software to ensure responsiveness and efficiency using Junit, Mockito.</w:t>
      </w:r>
    </w:p>
    <w:p>
      <w:pPr>
        <w:numPr>
          <w:ilvl w:val="0"/>
          <w:numId w:val="5"/>
        </w:numPr>
        <w:spacing w:before="0" w:after="0" w:line="240" w:lineRule="auto"/>
        <w:ind w:left="720" w:right="0" w:hanging="36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Optimized </w:t>
      </w:r>
      <w:r>
        <w:rPr>
          <w:rFonts w:ascii="Calibri" w:hAnsi="Calibri" w:eastAsia="Calibri" w:cs="Calibri"/>
          <w:b/>
          <w:color w:val="000000"/>
          <w:spacing w:val="0"/>
          <w:position w:val="0"/>
          <w:sz w:val="22"/>
          <w:shd w:val="clear" w:fill="auto"/>
        </w:rPr>
        <w:t xml:space="preserve">PL/SQL </w:t>
      </w:r>
      <w:r>
        <w:rPr>
          <w:rFonts w:ascii="Calibri" w:hAnsi="Calibri" w:eastAsia="Calibri" w:cs="Calibri"/>
          <w:color w:val="000000"/>
          <w:spacing w:val="0"/>
          <w:position w:val="0"/>
          <w:sz w:val="22"/>
          <w:shd w:val="clear" w:fill="auto"/>
        </w:rPr>
        <w:t>code for performance by analyzing query plans, tuning SQL statements, and implementing indexes and partitioning.</w:t>
      </w:r>
    </w:p>
    <w:p>
      <w:pPr>
        <w:numPr>
          <w:ilvl w:val="0"/>
          <w:numId w:val="5"/>
        </w:numPr>
        <w:spacing w:before="0" w:after="0" w:line="240" w:lineRule="auto"/>
        <w:ind w:left="720" w:right="0" w:hanging="36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Migrated database from SQL database to NoSQL database</w:t>
      </w:r>
    </w:p>
    <w:p>
      <w:pPr>
        <w:numPr>
          <w:ilvl w:val="0"/>
          <w:numId w:val="5"/>
        </w:numPr>
        <w:spacing w:before="0" w:after="0" w:line="240" w:lineRule="auto"/>
        <w:ind w:left="720" w:right="0" w:hanging="36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Create security and data protection settings using spring security.</w:t>
      </w:r>
    </w:p>
    <w:p>
      <w:pPr>
        <w:numPr>
          <w:ilvl w:val="0"/>
          <w:numId w:val="5"/>
        </w:numPr>
        <w:spacing w:before="0" w:after="0" w:line="240" w:lineRule="auto"/>
        <w:ind w:left="720" w:right="0" w:hanging="36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Developed rest clients for establishing communication across services.</w:t>
      </w:r>
    </w:p>
    <w:p>
      <w:pPr>
        <w:numPr>
          <w:ilvl w:val="0"/>
          <w:numId w:val="5"/>
        </w:numPr>
        <w:spacing w:before="0" w:after="0" w:line="240" w:lineRule="auto"/>
        <w:ind w:left="720" w:right="0" w:hanging="360"/>
        <w:jc w:val="both"/>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Worked on creating tickets for bug stories and features in Azure DevOps with co-ordination of QA/BA team and issued it to developers to fix bugs and include necessary feature add.</w:t>
      </w:r>
    </w:p>
    <w:p>
      <w:pPr>
        <w:numPr>
          <w:ilvl w:val="0"/>
          <w:numId w:val="5"/>
        </w:numPr>
        <w:spacing w:before="0" w:after="0" w:line="240" w:lineRule="auto"/>
        <w:ind w:left="720" w:right="0" w:hanging="36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Worked on production incidents and made sure the fixes went in the next release cycle. </w:t>
      </w:r>
    </w:p>
    <w:p>
      <w:pPr>
        <w:numPr>
          <w:ilvl w:val="0"/>
          <w:numId w:val="5"/>
        </w:numPr>
        <w:tabs>
          <w:tab w:val="left" w:pos="450"/>
          <w:tab w:val="left" w:pos="10080"/>
        </w:tabs>
        <w:spacing w:before="0" w:after="0" w:line="240" w:lineRule="auto"/>
        <w:ind w:left="720" w:right="360" w:hanging="360"/>
        <w:jc w:val="both"/>
        <w:rPr>
          <w:rFonts w:ascii="Calibri" w:hAnsi="Calibri" w:eastAsia="Calibri" w:cs="Calibri"/>
          <w:color w:val="000000"/>
          <w:spacing w:val="0"/>
          <w:position w:val="0"/>
          <w:sz w:val="22"/>
          <w:shd w:val="clear" w:fill="FFFFFF"/>
        </w:rPr>
      </w:pPr>
      <w:r>
        <w:rPr>
          <w:rFonts w:ascii="Calibri" w:hAnsi="Calibri" w:eastAsia="Calibri" w:cs="Calibri"/>
          <w:color w:val="000000"/>
          <w:spacing w:val="0"/>
          <w:position w:val="0"/>
          <w:sz w:val="22"/>
          <w:shd w:val="clear" w:fill="FFFFFF"/>
        </w:rPr>
        <w:t xml:space="preserve">Designed, configured and deployed </w:t>
      </w:r>
      <w:r>
        <w:rPr>
          <w:rFonts w:ascii="Calibri" w:hAnsi="Calibri" w:eastAsia="Calibri" w:cs="Calibri"/>
          <w:b/>
          <w:color w:val="000000"/>
          <w:spacing w:val="0"/>
          <w:position w:val="0"/>
          <w:sz w:val="22"/>
          <w:shd w:val="clear" w:fill="FFFFFF"/>
        </w:rPr>
        <w:t>Amazon Web Services</w:t>
      </w:r>
      <w:r>
        <w:rPr>
          <w:rFonts w:ascii="Calibri" w:hAnsi="Calibri" w:eastAsia="Calibri" w:cs="Calibri"/>
          <w:color w:val="000000"/>
          <w:spacing w:val="0"/>
          <w:position w:val="0"/>
          <w:sz w:val="22"/>
          <w:shd w:val="clear" w:fill="FFFFFF"/>
        </w:rPr>
        <w:t xml:space="preserve"> (</w:t>
      </w:r>
      <w:r>
        <w:rPr>
          <w:rFonts w:ascii="Calibri" w:hAnsi="Calibri" w:eastAsia="Calibri" w:cs="Calibri"/>
          <w:b/>
          <w:color w:val="000000"/>
          <w:spacing w:val="0"/>
          <w:position w:val="0"/>
          <w:sz w:val="22"/>
          <w:shd w:val="clear" w:fill="FFFFFF"/>
        </w:rPr>
        <w:t>AWS</w:t>
      </w:r>
      <w:r>
        <w:rPr>
          <w:rFonts w:ascii="Calibri" w:hAnsi="Calibri" w:eastAsia="Calibri" w:cs="Calibri"/>
          <w:color w:val="000000"/>
          <w:spacing w:val="0"/>
          <w:position w:val="0"/>
          <w:sz w:val="22"/>
          <w:shd w:val="clear" w:fill="FFFFFF"/>
        </w:rPr>
        <w:t xml:space="preserve">) for a multitude of applications utilizing the </w:t>
      </w:r>
      <w:r>
        <w:rPr>
          <w:rFonts w:ascii="Calibri" w:hAnsi="Calibri" w:eastAsia="Calibri" w:cs="Calibri"/>
          <w:b/>
          <w:color w:val="000000"/>
          <w:spacing w:val="0"/>
          <w:position w:val="0"/>
          <w:sz w:val="22"/>
          <w:shd w:val="clear" w:fill="FFFFFF"/>
        </w:rPr>
        <w:t>AWS</w:t>
      </w:r>
      <w:r>
        <w:rPr>
          <w:rFonts w:ascii="Calibri" w:hAnsi="Calibri" w:eastAsia="Calibri" w:cs="Calibri"/>
          <w:color w:val="000000"/>
          <w:spacing w:val="0"/>
          <w:position w:val="0"/>
          <w:sz w:val="22"/>
          <w:shd w:val="clear" w:fill="FFFFFF"/>
        </w:rPr>
        <w:t xml:space="preserve"> stack (</w:t>
      </w:r>
      <w:r>
        <w:rPr>
          <w:rFonts w:ascii="Calibri" w:hAnsi="Calibri" w:eastAsia="Calibri" w:cs="Calibri"/>
          <w:b/>
          <w:color w:val="000000"/>
          <w:spacing w:val="0"/>
          <w:position w:val="0"/>
          <w:sz w:val="22"/>
          <w:shd w:val="clear" w:fill="FFFFFF"/>
        </w:rPr>
        <w:t>Including EC2, S3, Lambda</w:t>
      </w:r>
      <w:r>
        <w:rPr>
          <w:rFonts w:ascii="Calibri" w:hAnsi="Calibri" w:eastAsia="Calibri" w:cs="Calibri"/>
          <w:color w:val="000000"/>
          <w:spacing w:val="0"/>
          <w:position w:val="0"/>
          <w:sz w:val="22"/>
          <w:shd w:val="clear" w:fill="FFFFFF"/>
        </w:rPr>
        <w:t xml:space="preserve">), focusing on high-availability, fault tolerance, and </w:t>
      </w:r>
      <w:r>
        <w:rPr>
          <w:rFonts w:ascii="Calibri" w:hAnsi="Calibri" w:eastAsia="Calibri" w:cs="Calibri"/>
          <w:b/>
          <w:color w:val="000000"/>
          <w:spacing w:val="0"/>
          <w:position w:val="0"/>
          <w:sz w:val="22"/>
          <w:shd w:val="clear" w:fill="FFFFFF"/>
        </w:rPr>
        <w:t>auto-scaling</w:t>
      </w:r>
      <w:r>
        <w:rPr>
          <w:rFonts w:ascii="Calibri" w:hAnsi="Calibri" w:eastAsia="Calibri" w:cs="Calibri"/>
          <w:color w:val="000000"/>
          <w:spacing w:val="0"/>
          <w:position w:val="0"/>
          <w:sz w:val="22"/>
          <w:shd w:val="clear" w:fill="FFFFFF"/>
        </w:rPr>
        <w:t>.</w:t>
      </w:r>
    </w:p>
    <w:p>
      <w:pPr>
        <w:numPr>
          <w:ilvl w:val="0"/>
          <w:numId w:val="5"/>
        </w:numPr>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000000"/>
          <w:spacing w:val="0"/>
          <w:position w:val="0"/>
          <w:sz w:val="22"/>
          <w:shd w:val="clear" w:fill="auto"/>
        </w:rPr>
        <w:t>Coordinated with operations team for ensuring smooth deployment during releases.</w:t>
      </w:r>
    </w:p>
    <w:p>
      <w:pPr>
        <w:numPr>
          <w:ilvl w:val="0"/>
          <w:numId w:val="5"/>
        </w:numPr>
        <w:spacing w:before="0" w:after="0" w:line="240" w:lineRule="auto"/>
        <w:ind w:left="720" w:right="0" w:hanging="36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Designed and implemented security strategies using java 11 to ensure data protection and prevent unauthorized access to </w:t>
      </w:r>
      <w:r>
        <w:rPr>
          <w:rFonts w:ascii="Calibri" w:hAnsi="Calibri" w:eastAsia="Calibri" w:cs="Calibri"/>
          <w:b/>
          <w:color w:val="000000"/>
          <w:spacing w:val="0"/>
          <w:position w:val="0"/>
          <w:sz w:val="22"/>
          <w:shd w:val="clear" w:fill="auto"/>
        </w:rPr>
        <w:t>microservices</w:t>
      </w:r>
      <w:r>
        <w:rPr>
          <w:rFonts w:ascii="Calibri" w:hAnsi="Calibri" w:eastAsia="Calibri" w:cs="Calibri"/>
          <w:color w:val="000000"/>
          <w:spacing w:val="0"/>
          <w:position w:val="0"/>
          <w:sz w:val="22"/>
          <w:shd w:val="clear" w:fill="auto"/>
        </w:rPr>
        <w:t>.</w:t>
      </w:r>
    </w:p>
    <w:p>
      <w:pPr>
        <w:numPr>
          <w:ilvl w:val="0"/>
          <w:numId w:val="5"/>
        </w:numPr>
        <w:spacing w:before="0" w:after="0" w:line="240" w:lineRule="auto"/>
        <w:ind w:left="720" w:right="0" w:hanging="36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4"/>
          <w:shd w:val="clear" w:fill="auto"/>
        </w:rPr>
        <w:t>Implemented Azure cloud integrations of enterprise architecture using Active Directory, Azure Service Bus, Azure Storage, Hybrid Connection Manager, and Azure SQL server.</w:t>
      </w:r>
    </w:p>
    <w:p>
      <w:pPr>
        <w:numPr>
          <w:ilvl w:val="0"/>
          <w:numId w:val="5"/>
        </w:numPr>
        <w:spacing w:before="0" w:after="0" w:line="240" w:lineRule="auto"/>
        <w:ind w:left="720" w:right="0" w:hanging="36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Utilized </w:t>
      </w:r>
      <w:r>
        <w:rPr>
          <w:rFonts w:ascii="Calibri" w:hAnsi="Calibri" w:eastAsia="Calibri" w:cs="Calibri"/>
          <w:b/>
          <w:color w:val="000000"/>
          <w:spacing w:val="0"/>
          <w:position w:val="0"/>
          <w:sz w:val="22"/>
          <w:shd w:val="clear" w:fill="auto"/>
        </w:rPr>
        <w:t>SonarQube</w:t>
      </w:r>
      <w:r>
        <w:rPr>
          <w:rFonts w:ascii="Calibri" w:hAnsi="Calibri" w:eastAsia="Calibri" w:cs="Calibri"/>
          <w:color w:val="000000"/>
          <w:spacing w:val="0"/>
          <w:position w:val="0"/>
          <w:sz w:val="22"/>
          <w:shd w:val="clear" w:fill="auto"/>
        </w:rPr>
        <w:t xml:space="preserve"> to analyze and measure code quality metrics such as code coverage, code duplication, code smells, and potential security vulnerabilities.</w:t>
      </w:r>
    </w:p>
    <w:p>
      <w:pPr>
        <w:numPr>
          <w:ilvl w:val="0"/>
          <w:numId w:val="5"/>
        </w:numPr>
        <w:spacing w:before="0" w:after="0" w:line="240" w:lineRule="auto"/>
        <w:ind w:left="720" w:right="0" w:hanging="360"/>
        <w:jc w:val="left"/>
        <w:rPr>
          <w:rFonts w:ascii="Calibri" w:hAnsi="Calibri" w:eastAsia="Calibri" w:cs="Calibri"/>
          <w:color w:val="000000"/>
          <w:spacing w:val="0"/>
          <w:position w:val="0"/>
          <w:sz w:val="22"/>
          <w:shd w:val="clear" w:fill="auto"/>
        </w:rPr>
      </w:pPr>
      <w:r>
        <w:rPr>
          <w:rFonts w:ascii="Calibri" w:hAnsi="Calibri" w:eastAsia="Calibri" w:cs="Calibri"/>
          <w:color w:val="000000"/>
          <w:spacing w:val="0"/>
          <w:position w:val="0"/>
          <w:sz w:val="22"/>
          <w:shd w:val="clear" w:fill="auto"/>
        </w:rPr>
        <w:t xml:space="preserve">Worked with QuarkusTest to write integration tests using Mockito. </w:t>
      </w:r>
    </w:p>
    <w:p>
      <w:pPr>
        <w:spacing w:before="0" w:after="160" w:line="240" w:lineRule="auto"/>
        <w:ind w:left="144" w:right="0" w:firstLine="0"/>
        <w:jc w:val="left"/>
        <w:rPr>
          <w:rFonts w:ascii="Calibri" w:hAnsi="Calibri" w:eastAsia="Calibri" w:cs="Calibri"/>
          <w:b/>
          <w:color w:val="auto"/>
          <w:spacing w:val="0"/>
          <w:position w:val="0"/>
          <w:sz w:val="22"/>
          <w:shd w:val="clear" w:fill="auto"/>
        </w:rPr>
      </w:pPr>
    </w:p>
    <w:p>
      <w:pPr>
        <w:spacing w:before="0" w:after="160" w:line="240" w:lineRule="auto"/>
        <w:ind w:left="144"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Environment</w:t>
      </w:r>
      <w:r>
        <w:rPr>
          <w:rFonts w:ascii="Calibri" w:hAnsi="Calibri" w:eastAsia="Calibri" w:cs="Calibri"/>
          <w:color w:val="auto"/>
          <w:spacing w:val="0"/>
          <w:position w:val="0"/>
          <w:sz w:val="22"/>
          <w:shd w:val="clear" w:fill="auto"/>
        </w:rPr>
        <w:t xml:space="preserve">: Bootstrap, TypeScript, Java 8, Angular 8, JPA, </w:t>
      </w:r>
      <w:r>
        <w:rPr>
          <w:rFonts w:hint="default" w:ascii="Calibri" w:hAnsi="Calibri" w:eastAsia="Calibri" w:cs="Calibri"/>
          <w:color w:val="auto"/>
          <w:spacing w:val="0"/>
          <w:position w:val="0"/>
          <w:sz w:val="22"/>
          <w:shd w:val="clear" w:fill="auto"/>
          <w:lang w:val="en-US"/>
        </w:rPr>
        <w:t xml:space="preserve">Mulesoft, </w:t>
      </w:r>
      <w:r>
        <w:rPr>
          <w:rFonts w:ascii="Calibri" w:hAnsi="Calibri" w:eastAsia="Calibri" w:cs="Calibri"/>
          <w:color w:val="auto"/>
          <w:spacing w:val="0"/>
          <w:position w:val="0"/>
          <w:sz w:val="22"/>
          <w:shd w:val="clear" w:fill="auto"/>
        </w:rPr>
        <w:t>Hibernate, Spring 5x, POSTMAN, CURL, IntelliJ, Eclipse, Redis, Quarkus, Spring Boot, Micro services, AWS, PCF,Terraform.</w:t>
      </w:r>
    </w:p>
    <w:p>
      <w:pPr>
        <w:spacing w:before="0" w:after="0" w:line="276" w:lineRule="auto"/>
        <w:ind w:left="0" w:right="0" w:firstLine="0"/>
        <w:jc w:val="left"/>
        <w:rPr>
          <w:rFonts w:ascii="Calibri" w:hAnsi="Calibri" w:eastAsia="Calibri" w:cs="Calibri"/>
          <w:b/>
          <w:color w:val="auto"/>
          <w:spacing w:val="0"/>
          <w:position w:val="0"/>
          <w:sz w:val="22"/>
          <w:shd w:val="clear" w:fill="auto"/>
        </w:rPr>
      </w:pPr>
    </w:p>
    <w:p>
      <w:pPr>
        <w:spacing w:before="0" w:after="0" w:line="276" w:lineRule="auto"/>
        <w:ind w:left="0" w:right="0" w:firstLine="0"/>
        <w:jc w:val="both"/>
        <w:rPr>
          <w:rFonts w:ascii="Calibri" w:hAnsi="Calibri" w:eastAsia="Calibri" w:cs="Calibri"/>
          <w:b/>
          <w:color w:val="auto"/>
          <w:spacing w:val="0"/>
          <w:position w:val="0"/>
          <w:sz w:val="22"/>
          <w:shd w:val="clear" w:fill="D9D9D9"/>
        </w:rPr>
      </w:pPr>
      <w:r>
        <w:rPr>
          <w:rFonts w:ascii="Calibri" w:hAnsi="Calibri" w:eastAsia="Calibri" w:cs="Calibri"/>
          <w:b/>
          <w:color w:val="auto"/>
          <w:spacing w:val="0"/>
          <w:position w:val="0"/>
          <w:sz w:val="22"/>
          <w:shd w:val="clear" w:fill="D9D9D9"/>
        </w:rPr>
        <w:t>Client:</w:t>
      </w:r>
      <w:r>
        <w:rPr>
          <w:rFonts w:ascii="Calibri" w:hAnsi="Calibri" w:eastAsia="Calibri" w:cs="Calibri"/>
          <w:b/>
          <w:color w:val="auto"/>
          <w:spacing w:val="0"/>
          <w:position w:val="0"/>
          <w:sz w:val="22"/>
          <w:shd w:val="clear" w:fill="D9D9D9"/>
        </w:rPr>
        <w:tab/>
      </w:r>
      <w:r>
        <w:rPr>
          <w:rFonts w:ascii="Calibri" w:hAnsi="Calibri" w:eastAsia="Calibri" w:cs="Calibri"/>
          <w:b/>
          <w:color w:val="0E101A"/>
          <w:spacing w:val="0"/>
          <w:position w:val="0"/>
          <w:sz w:val="22"/>
          <w:shd w:val="clear" w:fill="D9D9D9"/>
        </w:rPr>
        <w:t>Edward Jones, St. Louis, MO</w:t>
      </w:r>
      <w:r>
        <w:rPr>
          <w:rFonts w:ascii="Calibri" w:hAnsi="Calibri" w:eastAsia="Calibri" w:cs="Calibri"/>
          <w:b/>
          <w:color w:val="auto"/>
          <w:spacing w:val="0"/>
          <w:position w:val="0"/>
          <w:sz w:val="22"/>
          <w:shd w:val="clear" w:fill="D9D9D9"/>
        </w:rPr>
        <w:tab/>
      </w:r>
      <w:r>
        <w:rPr>
          <w:rFonts w:ascii="Calibri" w:hAnsi="Calibri" w:eastAsia="Calibri" w:cs="Calibri"/>
          <w:b/>
          <w:color w:val="auto"/>
          <w:spacing w:val="0"/>
          <w:position w:val="0"/>
          <w:sz w:val="22"/>
          <w:shd w:val="clear" w:fill="D9D9D9"/>
        </w:rPr>
        <w:t xml:space="preserve">                                                                                        </w:t>
      </w:r>
      <w:r>
        <w:rPr>
          <w:rFonts w:ascii="Calibri" w:hAnsi="Calibri" w:eastAsia="Calibri" w:cs="Calibri"/>
          <w:b/>
          <w:color w:val="0E101A"/>
          <w:spacing w:val="0"/>
          <w:position w:val="0"/>
          <w:sz w:val="22"/>
          <w:shd w:val="clear" w:fill="D9D9D9"/>
        </w:rPr>
        <w:t>May 2021 – June2022 </w:t>
      </w:r>
      <w:r>
        <w:rPr>
          <w:rFonts w:ascii="Calibri" w:hAnsi="Calibri" w:eastAsia="Calibri" w:cs="Calibri"/>
          <w:b/>
          <w:color w:val="auto"/>
          <w:spacing w:val="0"/>
          <w:position w:val="0"/>
          <w:sz w:val="22"/>
          <w:shd w:val="clear" w:fill="D9D9D9"/>
        </w:rPr>
        <w:t xml:space="preserve">                                                                        </w:t>
      </w:r>
    </w:p>
    <w:p>
      <w:pPr>
        <w:spacing w:before="0" w:after="0" w:line="276" w:lineRule="auto"/>
        <w:ind w:left="0" w:right="0" w:firstLine="0"/>
        <w:jc w:val="both"/>
        <w:rPr>
          <w:rFonts w:ascii="Calibri" w:hAnsi="Calibri" w:eastAsia="Calibri" w:cs="Calibri"/>
          <w:b/>
          <w:color w:val="auto"/>
          <w:spacing w:val="0"/>
          <w:position w:val="0"/>
          <w:sz w:val="22"/>
          <w:shd w:val="clear" w:fill="D9D9D9"/>
        </w:rPr>
      </w:pPr>
      <w:r>
        <w:rPr>
          <w:rFonts w:ascii="Calibri" w:hAnsi="Calibri" w:eastAsia="Calibri" w:cs="Calibri"/>
          <w:b/>
          <w:color w:val="auto"/>
          <w:spacing w:val="0"/>
          <w:position w:val="0"/>
          <w:sz w:val="22"/>
          <w:shd w:val="clear" w:fill="D9D9D9"/>
        </w:rPr>
        <w:t>Role: Full stack Java Developer</w:t>
      </w:r>
    </w:p>
    <w:p>
      <w:pPr>
        <w:spacing w:before="0" w:after="0" w:line="276" w:lineRule="auto"/>
        <w:ind w:left="0" w:right="0" w:firstLine="0"/>
        <w:jc w:val="both"/>
        <w:rPr>
          <w:rFonts w:ascii="Calibri" w:hAnsi="Calibri" w:eastAsia="Calibri" w:cs="Calibri"/>
          <w:b/>
          <w:color w:val="auto"/>
          <w:spacing w:val="0"/>
          <w:position w:val="0"/>
          <w:sz w:val="22"/>
          <w:u w:val="thick"/>
          <w:shd w:val="clear" w:fill="auto"/>
        </w:rPr>
      </w:pPr>
    </w:p>
    <w:p>
      <w:pPr>
        <w:spacing w:before="0" w:after="0" w:line="276" w:lineRule="auto"/>
        <w:ind w:left="0" w:right="0" w:firstLine="0"/>
        <w:jc w:val="both"/>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Responsibilities:</w:t>
      </w:r>
    </w:p>
    <w:p>
      <w:pPr>
        <w:spacing w:before="0" w:after="0" w:line="276" w:lineRule="auto"/>
        <w:ind w:left="0" w:right="0" w:firstLine="0"/>
        <w:jc w:val="both"/>
        <w:rPr>
          <w:rFonts w:ascii="Calibri" w:hAnsi="Calibri" w:eastAsia="Calibri" w:cs="Calibri"/>
          <w:b/>
          <w:color w:val="auto"/>
          <w:spacing w:val="0"/>
          <w:position w:val="0"/>
          <w:sz w:val="22"/>
          <w:shd w:val="clear" w:fill="auto"/>
        </w:rPr>
      </w:pPr>
    </w:p>
    <w:p>
      <w:pPr>
        <w:numPr>
          <w:ilvl w:val="0"/>
          <w:numId w:val="8"/>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Actively involved in various phases of Software Development Life Cycle (SDLC) such as Design, Analysis, Development, and Testing.</w:t>
      </w:r>
    </w:p>
    <w:p>
      <w:pPr>
        <w:numPr>
          <w:ilvl w:val="0"/>
          <w:numId w:val="8"/>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Extensively used Core Java such as Exceptions, Multithreading, Data Structures, and Collections in this project along with Encapsulation, Abstraction, Java 8 new features like Lambdas, Method References.</w:t>
      </w:r>
    </w:p>
    <w:p>
      <w:pPr>
        <w:numPr>
          <w:ilvl w:val="0"/>
          <w:numId w:val="8"/>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Designed and developed Micro Services business components and Restful service endpoints using Spring Boot.</w:t>
      </w:r>
    </w:p>
    <w:p>
      <w:pPr>
        <w:numPr>
          <w:ilvl w:val="0"/>
          <w:numId w:val="8"/>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Implemented RESTful Web Services to retrieve data from the client-side using Micro Services architecture.</w:t>
      </w:r>
    </w:p>
    <w:p>
      <w:pPr>
        <w:numPr>
          <w:ilvl w:val="0"/>
          <w:numId w:val="8"/>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Implemented exception handling in Java Spring Boot for REST API, by making use of Exception Handler and Controller Advice annotations.</w:t>
      </w:r>
    </w:p>
    <w:p>
      <w:pPr>
        <w:numPr>
          <w:ilvl w:val="0"/>
          <w:numId w:val="8"/>
        </w:numPr>
        <w:tabs>
          <w:tab w:val="left" w:pos="720"/>
        </w:tabs>
        <w:spacing w:before="0" w:after="0" w:line="240" w:lineRule="auto"/>
        <w:ind w:left="720" w:right="0" w:hanging="360"/>
        <w:jc w:val="both"/>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Experience in Microsoft Azure DevOps CI /CD process Pipeline.</w:t>
      </w:r>
    </w:p>
    <w:p>
      <w:pPr>
        <w:numPr>
          <w:ilvl w:val="0"/>
          <w:numId w:val="8"/>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auto"/>
          <w:spacing w:val="0"/>
          <w:position w:val="0"/>
          <w:sz w:val="24"/>
          <w:shd w:val="clear" w:fill="auto"/>
        </w:rPr>
        <w:t>Extensive experience in TFS Server, TFS Build Server, TFS Build Controller, TFS Build Agent and Azure DevOps Build /Deployment Agent installation and configurations</w:t>
      </w:r>
    </w:p>
    <w:p>
      <w:pPr>
        <w:numPr>
          <w:ilvl w:val="0"/>
          <w:numId w:val="8"/>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Developed Micro Service to provide RESTful API utilizing Spring Boot with Spring MVC.</w:t>
      </w:r>
    </w:p>
    <w:p>
      <w:pPr>
        <w:numPr>
          <w:ilvl w:val="0"/>
          <w:numId w:val="8"/>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Designed and Developed UI for Customer Service Modules and Reports using HTML, CSS, JavaScript, Angular JS, and Bootstrap.</w:t>
      </w:r>
    </w:p>
    <w:p>
      <w:pPr>
        <w:numPr>
          <w:ilvl w:val="0"/>
          <w:numId w:val="8"/>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Used Spring Framework as middle-tier application framework, persistence strategy using spring support for Hibernate for integrating with the database.</w:t>
      </w:r>
    </w:p>
    <w:p>
      <w:pPr>
        <w:numPr>
          <w:ilvl w:val="0"/>
          <w:numId w:val="8"/>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Used Spring Framework at Business Tier and spring’s Bean Factory for initializing services.</w:t>
      </w:r>
    </w:p>
    <w:p>
      <w:pPr>
        <w:numPr>
          <w:ilvl w:val="0"/>
          <w:numId w:val="8"/>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Implemented client-side validations using JavaScript &amp; server-side validations.</w:t>
      </w:r>
    </w:p>
    <w:p>
      <w:pPr>
        <w:numPr>
          <w:ilvl w:val="0"/>
          <w:numId w:val="8"/>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Developed JMS Adapter to talk from EJBs to JMS objects. </w:t>
      </w:r>
    </w:p>
    <w:p>
      <w:pPr>
        <w:numPr>
          <w:ilvl w:val="0"/>
          <w:numId w:val="8"/>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Developed a Single Page application using angular JS &amp; backbone JS. </w:t>
      </w:r>
    </w:p>
    <w:p>
      <w:pPr>
        <w:numPr>
          <w:ilvl w:val="0"/>
          <w:numId w:val="8"/>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1A1A1A"/>
          <w:spacing w:val="6"/>
          <w:position w:val="0"/>
          <w:sz w:val="22"/>
          <w:shd w:val="clear" w:fill="auto"/>
        </w:rPr>
        <w:t>Designed an ideal approach for data movement from different sources to HDFS via Apache/Confluent Kafka</w:t>
      </w:r>
    </w:p>
    <w:p>
      <w:pPr>
        <w:numPr>
          <w:ilvl w:val="0"/>
          <w:numId w:val="8"/>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Developed app using Front Controller, Business delegate, DAO, and Session Facade Patterns. </w:t>
      </w:r>
    </w:p>
    <w:p>
      <w:pPr>
        <w:numPr>
          <w:ilvl w:val="0"/>
          <w:numId w:val="8"/>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Implemented Hibernate to persist the data into the Database and wrote HQL-based queries to implement CRUD operations on the data. </w:t>
      </w:r>
    </w:p>
    <w:p>
      <w:pPr>
        <w:numPr>
          <w:ilvl w:val="0"/>
          <w:numId w:val="8"/>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Scalable data design for MongoDB and Redis, caching in MongoDB with Redis Cache Using Spring Boot.</w:t>
      </w:r>
    </w:p>
    <w:p>
      <w:pPr>
        <w:numPr>
          <w:ilvl w:val="0"/>
          <w:numId w:val="8"/>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Created Hibernate Named Queries in Hibernate mapping files and implemented them at the DAO layer.</w:t>
      </w:r>
    </w:p>
    <w:p>
      <w:pPr>
        <w:numPr>
          <w:ilvl w:val="0"/>
          <w:numId w:val="8"/>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Used Hibernate for the persistence layer. DAO wrapped all the Hibernate functions.</w:t>
      </w:r>
    </w:p>
    <w:p>
      <w:pPr>
        <w:numPr>
          <w:ilvl w:val="0"/>
          <w:numId w:val="8"/>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Created Custom Directives in AngularJS, making use of Modules and Filters objects according to the application requirement.</w:t>
      </w:r>
    </w:p>
    <w:p>
      <w:pPr>
        <w:numPr>
          <w:ilvl w:val="0"/>
          <w:numId w:val="8"/>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 xml:space="preserve">Strong </w:t>
      </w:r>
    </w:p>
    <w:p>
      <w:pPr>
        <w:numPr>
          <w:ilvl w:val="0"/>
          <w:numId w:val="8"/>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Used Git to maintain the version of the files and took the responsibility to do the code merges from branch to trunk and create a new branch when new feature implementation starts.</w:t>
      </w:r>
    </w:p>
    <w:p>
      <w:pPr>
        <w:numPr>
          <w:ilvl w:val="0"/>
          <w:numId w:val="8"/>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AWS Lambda to extend other AWS services with custom logic or create your own back-end services that operate at AWS scale, performance, and security.</w:t>
      </w:r>
    </w:p>
    <w:p>
      <w:pPr>
        <w:numPr>
          <w:ilvl w:val="0"/>
          <w:numId w:val="8"/>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Build servers using AWS, importing volumes, launching EC2, RDS, creating security groups, auto-scaling, and load balancers (ELBs) in the defined virtual private connection.</w:t>
      </w:r>
    </w:p>
    <w:p>
      <w:pPr>
        <w:spacing w:before="0" w:after="160" w:line="259" w:lineRule="auto"/>
        <w:ind w:left="0" w:right="0" w:firstLine="0"/>
        <w:jc w:val="left"/>
        <w:rPr>
          <w:rFonts w:ascii="Calibri" w:hAnsi="Calibri" w:eastAsia="Calibri" w:cs="Calibri"/>
          <w:color w:val="0E101A"/>
          <w:spacing w:val="0"/>
          <w:position w:val="0"/>
          <w:sz w:val="22"/>
          <w:shd w:val="clear" w:fill="auto"/>
        </w:rPr>
      </w:pPr>
    </w:p>
    <w:p>
      <w:pPr>
        <w:spacing w:before="0" w:after="160" w:line="259" w:lineRule="auto"/>
        <w:ind w:left="0" w:right="0" w:firstLine="0"/>
        <w:jc w:val="left"/>
        <w:rPr>
          <w:rFonts w:ascii="Calibri" w:hAnsi="Calibri" w:eastAsia="Calibri" w:cs="Calibri"/>
          <w:color w:val="0E101A"/>
          <w:spacing w:val="0"/>
          <w:position w:val="0"/>
          <w:sz w:val="22"/>
          <w:shd w:val="clear" w:fill="auto"/>
        </w:rPr>
      </w:pPr>
      <w:r>
        <w:rPr>
          <w:rFonts w:ascii="Calibri" w:hAnsi="Calibri" w:eastAsia="Calibri" w:cs="Calibri"/>
          <w:b/>
          <w:color w:val="0E101A"/>
          <w:spacing w:val="0"/>
          <w:position w:val="0"/>
          <w:sz w:val="22"/>
          <w:shd w:val="clear" w:fill="auto"/>
        </w:rPr>
        <w:t>Environment:</w:t>
      </w:r>
      <w:r>
        <w:rPr>
          <w:rFonts w:ascii="Calibri" w:hAnsi="Calibri" w:eastAsia="Calibri" w:cs="Calibri"/>
          <w:color w:val="0E101A"/>
          <w:spacing w:val="0"/>
          <w:position w:val="0"/>
          <w:sz w:val="22"/>
          <w:shd w:val="clear" w:fill="auto"/>
        </w:rPr>
        <w:t> Java 1.8, HTML5, CSS3, jQuery, Cucumber, AJAX, Responsive Web Design, Angular JS, JSON, Apache Kafka, Dreamweaver, JavaScript, JSP, Bootstrap, Rest/SOAP, Spring Boot, Hibernate, J2EE, ReactJs, AWS ELB, EC2.</w:t>
      </w:r>
      <w:r>
        <w:rPr>
          <w:rFonts w:ascii="Calibri" w:hAnsi="Calibri" w:eastAsia="Calibri" w:cs="Calibri"/>
          <w:color w:val="auto"/>
          <w:spacing w:val="0"/>
          <w:position w:val="0"/>
          <w:sz w:val="22"/>
          <w:shd w:val="clear" w:fill="FFFFFF"/>
        </w:rPr>
        <w:t>NLU (Natural language understanding)</w:t>
      </w:r>
    </w:p>
    <w:p>
      <w:pPr>
        <w:spacing w:before="0" w:after="0" w:line="276" w:lineRule="auto"/>
        <w:ind w:left="0" w:right="0" w:firstLine="0"/>
        <w:jc w:val="both"/>
        <w:rPr>
          <w:rFonts w:ascii="Calibri" w:hAnsi="Calibri" w:eastAsia="Calibri" w:cs="Calibri"/>
          <w:b/>
          <w:color w:val="auto"/>
          <w:spacing w:val="0"/>
          <w:position w:val="0"/>
          <w:sz w:val="22"/>
          <w:shd w:val="clear" w:fill="auto"/>
        </w:rPr>
      </w:pPr>
    </w:p>
    <w:p>
      <w:pPr>
        <w:spacing w:before="0" w:after="0" w:line="276" w:lineRule="auto"/>
        <w:ind w:left="0" w:right="0" w:firstLine="0"/>
        <w:jc w:val="both"/>
        <w:rPr>
          <w:rFonts w:ascii="Calibri" w:hAnsi="Calibri" w:eastAsia="Calibri" w:cs="Calibri"/>
          <w:b/>
          <w:color w:val="auto"/>
          <w:spacing w:val="0"/>
          <w:position w:val="0"/>
          <w:sz w:val="22"/>
          <w:shd w:val="clear" w:fill="auto"/>
        </w:rPr>
      </w:pPr>
    </w:p>
    <w:p>
      <w:pPr>
        <w:spacing w:before="0" w:after="0" w:line="276" w:lineRule="auto"/>
        <w:ind w:left="0" w:right="0" w:firstLine="0"/>
        <w:jc w:val="both"/>
        <w:rPr>
          <w:rFonts w:ascii="Calibri" w:hAnsi="Calibri" w:eastAsia="Calibri" w:cs="Calibri"/>
          <w:b/>
          <w:color w:val="auto"/>
          <w:spacing w:val="0"/>
          <w:position w:val="0"/>
          <w:sz w:val="22"/>
          <w:shd w:val="clear" w:fill="D9D9D9"/>
        </w:rPr>
      </w:pPr>
      <w:r>
        <w:rPr>
          <w:rFonts w:ascii="Calibri" w:hAnsi="Calibri" w:eastAsia="Calibri" w:cs="Calibri"/>
          <w:b/>
          <w:color w:val="auto"/>
          <w:spacing w:val="0"/>
          <w:position w:val="0"/>
          <w:sz w:val="22"/>
          <w:shd w:val="clear" w:fill="D9D9D9"/>
        </w:rPr>
        <w:t>Client:</w:t>
      </w:r>
      <w:r>
        <w:rPr>
          <w:rFonts w:ascii="Calibri" w:hAnsi="Calibri" w:eastAsia="Calibri" w:cs="Calibri"/>
          <w:b/>
          <w:color w:val="auto"/>
          <w:spacing w:val="0"/>
          <w:position w:val="0"/>
          <w:sz w:val="22"/>
          <w:shd w:val="clear" w:fill="D9D9D9"/>
        </w:rPr>
        <w:tab/>
      </w:r>
      <w:r>
        <w:rPr>
          <w:rFonts w:ascii="Calibri" w:hAnsi="Calibri" w:eastAsia="Calibri" w:cs="Calibri"/>
          <w:b/>
          <w:color w:val="0E101A"/>
          <w:spacing w:val="0"/>
          <w:position w:val="0"/>
          <w:sz w:val="22"/>
          <w:shd w:val="clear" w:fill="D9D9D9"/>
        </w:rPr>
        <w:t>Citi Bank, Irving, TX</w:t>
      </w:r>
      <w:r>
        <w:rPr>
          <w:rFonts w:ascii="Calibri" w:hAnsi="Calibri" w:eastAsia="Calibri" w:cs="Calibri"/>
          <w:b/>
          <w:color w:val="auto"/>
          <w:spacing w:val="0"/>
          <w:position w:val="0"/>
          <w:sz w:val="22"/>
          <w:shd w:val="clear" w:fill="D9D9D9"/>
        </w:rPr>
        <w:tab/>
      </w:r>
      <w:r>
        <w:rPr>
          <w:rFonts w:ascii="Calibri" w:hAnsi="Calibri" w:eastAsia="Calibri" w:cs="Calibri"/>
          <w:b/>
          <w:color w:val="auto"/>
          <w:spacing w:val="0"/>
          <w:position w:val="0"/>
          <w:sz w:val="22"/>
          <w:shd w:val="clear" w:fill="D9D9D9"/>
        </w:rPr>
        <w:tab/>
      </w:r>
      <w:r>
        <w:rPr>
          <w:rFonts w:ascii="Calibri" w:hAnsi="Calibri" w:eastAsia="Calibri" w:cs="Calibri"/>
          <w:b/>
          <w:color w:val="auto"/>
          <w:spacing w:val="0"/>
          <w:position w:val="0"/>
          <w:sz w:val="22"/>
          <w:shd w:val="clear" w:fill="D9D9D9"/>
        </w:rPr>
        <w:tab/>
      </w:r>
      <w:r>
        <w:rPr>
          <w:rFonts w:ascii="Calibri" w:hAnsi="Calibri" w:eastAsia="Calibri" w:cs="Calibri"/>
          <w:b/>
          <w:color w:val="auto"/>
          <w:spacing w:val="0"/>
          <w:position w:val="0"/>
          <w:sz w:val="22"/>
          <w:shd w:val="clear" w:fill="D9D9D9"/>
        </w:rPr>
        <w:t xml:space="preserve">                                                       </w:t>
      </w:r>
      <w:r>
        <w:rPr>
          <w:rFonts w:ascii="Calibri" w:hAnsi="Calibri" w:eastAsia="Calibri" w:cs="Calibri"/>
          <w:b/>
          <w:color w:val="0E101A"/>
          <w:spacing w:val="0"/>
          <w:position w:val="0"/>
          <w:sz w:val="22"/>
          <w:shd w:val="clear" w:fill="D9D9D9"/>
        </w:rPr>
        <w:t>Feb 2019 – April 2021</w:t>
      </w:r>
    </w:p>
    <w:p>
      <w:pPr>
        <w:spacing w:before="0" w:after="0" w:line="276" w:lineRule="auto"/>
        <w:ind w:left="0" w:right="0" w:firstLine="0"/>
        <w:jc w:val="both"/>
        <w:rPr>
          <w:rFonts w:ascii="Calibri" w:hAnsi="Calibri" w:eastAsia="Calibri" w:cs="Calibri"/>
          <w:b/>
          <w:color w:val="auto"/>
          <w:spacing w:val="0"/>
          <w:position w:val="0"/>
          <w:sz w:val="22"/>
          <w:shd w:val="clear" w:fill="D9D9D9"/>
        </w:rPr>
      </w:pPr>
      <w:r>
        <w:rPr>
          <w:rFonts w:ascii="Calibri" w:hAnsi="Calibri" w:eastAsia="Calibri" w:cs="Calibri"/>
          <w:b/>
          <w:color w:val="auto"/>
          <w:spacing w:val="0"/>
          <w:position w:val="0"/>
          <w:sz w:val="22"/>
          <w:shd w:val="clear" w:fill="D9D9D9"/>
        </w:rPr>
        <w:t>Role: Java Developer</w:t>
      </w:r>
    </w:p>
    <w:p>
      <w:pPr>
        <w:spacing w:before="0" w:after="0" w:line="276" w:lineRule="auto"/>
        <w:ind w:left="0" w:right="0" w:firstLine="0"/>
        <w:jc w:val="both"/>
        <w:rPr>
          <w:rFonts w:ascii="Calibri" w:hAnsi="Calibri" w:eastAsia="Calibri" w:cs="Calibri"/>
          <w:b/>
          <w:color w:val="auto"/>
          <w:spacing w:val="0"/>
          <w:position w:val="0"/>
          <w:sz w:val="22"/>
          <w:shd w:val="clear" w:fill="auto"/>
        </w:rPr>
      </w:pPr>
    </w:p>
    <w:p>
      <w:pPr>
        <w:spacing w:before="0" w:after="0" w:line="240" w:lineRule="auto"/>
        <w:ind w:left="0" w:right="0" w:firstLine="0"/>
        <w:jc w:val="left"/>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Responsibilities:</w:t>
      </w:r>
    </w:p>
    <w:p>
      <w:pPr>
        <w:numPr>
          <w:ilvl w:val="0"/>
          <w:numId w:val="9"/>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Develop various applications using cutting edge technologies like Angular JS, Bootstrap, CSS, HTML, OCP Framework of Oracle, Gradle, GIT, Apache Tomcat.</w:t>
      </w:r>
    </w:p>
    <w:p>
      <w:pPr>
        <w:numPr>
          <w:ilvl w:val="0"/>
          <w:numId w:val="9"/>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Developed Restful web services to both consume and publish to an endpoint.</w:t>
      </w:r>
    </w:p>
    <w:p>
      <w:pPr>
        <w:numPr>
          <w:ilvl w:val="0"/>
          <w:numId w:val="9"/>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Involve in giving estimates to business owners to deliver the assigned project on time.</w:t>
      </w:r>
    </w:p>
    <w:p>
      <w:pPr>
        <w:numPr>
          <w:ilvl w:val="0"/>
          <w:numId w:val="9"/>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Write Junit and Glue test cases for all the development code.</w:t>
      </w:r>
    </w:p>
    <w:p>
      <w:pPr>
        <w:numPr>
          <w:ilvl w:val="0"/>
          <w:numId w:val="9"/>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Involved in developing responsive UI using HTML5, CSS3, JavaScript, Bootstrap, and SPA</w:t>
      </w:r>
    </w:p>
    <w:p>
      <w:pPr>
        <w:numPr>
          <w:ilvl w:val="0"/>
          <w:numId w:val="9"/>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(Single page application) using Angular 6, Typescript, Angular-CLI, NGRX, Bootstrap, and Web pack. artificial intelligence .</w:t>
      </w:r>
    </w:p>
    <w:p>
      <w:pPr>
        <w:numPr>
          <w:ilvl w:val="0"/>
          <w:numId w:val="9"/>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Developed Spark-Streaming applications to consume the data from Kafka topics and to insert the processed streams to HBase.</w:t>
      </w:r>
    </w:p>
    <w:p>
      <w:pPr>
        <w:numPr>
          <w:ilvl w:val="0"/>
          <w:numId w:val="9"/>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Used Angular router and implemented module-wide routing and created different forms using Angular data driven and template driven forms.</w:t>
      </w:r>
    </w:p>
    <w:p>
      <w:pPr>
        <w:numPr>
          <w:ilvl w:val="0"/>
          <w:numId w:val="9"/>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Deployed applications in AWS and read/write files in S3 instance.</w:t>
      </w:r>
    </w:p>
    <w:p>
      <w:pPr>
        <w:numPr>
          <w:ilvl w:val="0"/>
          <w:numId w:val="9"/>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Developed Angular Components, Services, Filters and took part in developing unit test and integration test cases using Jasmine, Karma, and Web pack.</w:t>
      </w:r>
    </w:p>
    <w:p>
      <w:pPr>
        <w:numPr>
          <w:ilvl w:val="0"/>
          <w:numId w:val="9"/>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Used Spring Boot which is radically faster in building cloud Microservices and developing Spring-based applications with very less configuration.</w:t>
      </w:r>
    </w:p>
    <w:p>
      <w:pPr>
        <w:numPr>
          <w:ilvl w:val="0"/>
          <w:numId w:val="9"/>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Worked with AngularJS router for developing Single Page Applications SPAs.</w:t>
      </w:r>
    </w:p>
    <w:p>
      <w:pPr>
        <w:numPr>
          <w:ilvl w:val="0"/>
          <w:numId w:val="9"/>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Developed Microservices &amp; APIs using Spring Cloud, Spring Security, Spring Boot, and Spring Integration.</w:t>
      </w:r>
    </w:p>
    <w:p>
      <w:pPr>
        <w:numPr>
          <w:ilvl w:val="0"/>
          <w:numId w:val="9"/>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Used spring framework, Spring-AOP, Spring-ORM, Spring-JDBC modules.</w:t>
      </w:r>
    </w:p>
    <w:p>
      <w:pPr>
        <w:numPr>
          <w:ilvl w:val="0"/>
          <w:numId w:val="9"/>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Used Hibernate ORM framework with Spring for data persistence and transaction management.</w:t>
      </w:r>
    </w:p>
    <w:p>
      <w:pPr>
        <w:numPr>
          <w:ilvl w:val="0"/>
          <w:numId w:val="9"/>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Extensively worked with Servlets and spring-based multitier applications in developing J2EE Components.</w:t>
      </w:r>
    </w:p>
    <w:p>
      <w:pPr>
        <w:numPr>
          <w:ilvl w:val="0"/>
          <w:numId w:val="9"/>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Performed REST validations and created REST exception Handlers and used Postman to test REST services.</w:t>
      </w:r>
    </w:p>
    <w:p>
      <w:pPr>
        <w:numPr>
          <w:ilvl w:val="0"/>
          <w:numId w:val="9"/>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Developed unit test cases using Junit, Spring to test REST microservices.</w:t>
      </w:r>
    </w:p>
    <w:p>
      <w:pPr>
        <w:numPr>
          <w:ilvl w:val="0"/>
          <w:numId w:val="9"/>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Coordinate with BA’S to resolve any dependencies during the day-to-day development.</w:t>
      </w:r>
    </w:p>
    <w:p>
      <w:pPr>
        <w:spacing w:before="0" w:after="0" w:line="240" w:lineRule="auto"/>
        <w:ind w:left="360" w:right="0" w:firstLine="0"/>
        <w:jc w:val="left"/>
        <w:rPr>
          <w:rFonts w:ascii="Calibri" w:hAnsi="Calibri" w:eastAsia="Calibri" w:cs="Calibri"/>
          <w:color w:val="0E101A"/>
          <w:spacing w:val="0"/>
          <w:position w:val="0"/>
          <w:sz w:val="22"/>
          <w:shd w:val="clear" w:fill="auto"/>
        </w:rPr>
      </w:pPr>
    </w:p>
    <w:p>
      <w:pPr>
        <w:spacing w:before="0" w:after="160" w:line="259" w:lineRule="auto"/>
        <w:ind w:left="0" w:right="0" w:firstLine="0"/>
        <w:jc w:val="left"/>
        <w:rPr>
          <w:rFonts w:ascii="Calibri" w:hAnsi="Calibri" w:eastAsia="Calibri" w:cs="Calibri"/>
          <w:color w:val="0E101A"/>
          <w:spacing w:val="0"/>
          <w:position w:val="0"/>
          <w:sz w:val="22"/>
          <w:shd w:val="clear" w:fill="auto"/>
        </w:rPr>
      </w:pPr>
      <w:r>
        <w:rPr>
          <w:rFonts w:ascii="Calibri" w:hAnsi="Calibri" w:eastAsia="Calibri" w:cs="Calibri"/>
          <w:b/>
          <w:color w:val="0E101A"/>
          <w:spacing w:val="0"/>
          <w:position w:val="0"/>
          <w:sz w:val="22"/>
          <w:shd w:val="clear" w:fill="auto"/>
        </w:rPr>
        <w:t>Environment</w:t>
      </w:r>
      <w:r>
        <w:rPr>
          <w:rFonts w:ascii="Calibri" w:hAnsi="Calibri" w:eastAsia="Calibri" w:cs="Calibri"/>
          <w:color w:val="0E101A"/>
          <w:spacing w:val="0"/>
          <w:position w:val="0"/>
          <w:sz w:val="22"/>
          <w:shd w:val="clear" w:fill="auto"/>
        </w:rPr>
        <w:t xml:space="preserve">: Java 1.8, Spring, JPA, JavaScript, jQuery, Hibernate, SQL DB, Bootstrap, Oracle 11g, Ant or Maven, JUNIT, Firebug, GitHub, Mongo DB, AWS S3. </w:t>
      </w:r>
    </w:p>
    <w:p>
      <w:pPr>
        <w:spacing w:before="0" w:after="0" w:line="276" w:lineRule="auto"/>
        <w:ind w:left="0" w:right="0" w:firstLine="0"/>
        <w:jc w:val="both"/>
        <w:rPr>
          <w:rFonts w:ascii="Calibri" w:hAnsi="Calibri" w:eastAsia="Calibri" w:cs="Calibri"/>
          <w:color w:val="auto"/>
          <w:spacing w:val="0"/>
          <w:position w:val="0"/>
          <w:sz w:val="22"/>
          <w:shd w:val="clear" w:fill="auto"/>
        </w:rPr>
      </w:pPr>
    </w:p>
    <w:p>
      <w:pPr>
        <w:spacing w:before="0" w:after="0" w:line="276" w:lineRule="auto"/>
        <w:ind w:left="0" w:right="0" w:firstLine="0"/>
        <w:jc w:val="both"/>
        <w:rPr>
          <w:rFonts w:ascii="Calibri" w:hAnsi="Calibri" w:eastAsia="Calibri" w:cs="Calibri"/>
          <w:b/>
          <w:color w:val="auto"/>
          <w:spacing w:val="0"/>
          <w:position w:val="0"/>
          <w:sz w:val="22"/>
          <w:shd w:val="clear" w:fill="D9D9D9"/>
        </w:rPr>
      </w:pPr>
      <w:r>
        <w:rPr>
          <w:rFonts w:ascii="Calibri" w:hAnsi="Calibri" w:eastAsia="Calibri" w:cs="Calibri"/>
          <w:b/>
          <w:color w:val="auto"/>
          <w:spacing w:val="0"/>
          <w:position w:val="0"/>
          <w:sz w:val="22"/>
          <w:shd w:val="clear" w:fill="D9D9D9"/>
        </w:rPr>
        <w:t>Client:</w:t>
      </w:r>
      <w:r>
        <w:rPr>
          <w:rFonts w:ascii="Calibri" w:hAnsi="Calibri" w:eastAsia="Calibri" w:cs="Calibri"/>
          <w:b/>
          <w:color w:val="auto"/>
          <w:spacing w:val="0"/>
          <w:position w:val="0"/>
          <w:sz w:val="22"/>
          <w:shd w:val="clear" w:fill="D9D9D9"/>
        </w:rPr>
        <w:tab/>
      </w:r>
      <w:r>
        <w:rPr>
          <w:rFonts w:ascii="Calibri" w:hAnsi="Calibri" w:eastAsia="Calibri" w:cs="Calibri"/>
          <w:b/>
          <w:color w:val="0E101A"/>
          <w:spacing w:val="0"/>
          <w:position w:val="0"/>
          <w:sz w:val="22"/>
          <w:shd w:val="clear" w:fill="D9D9D9"/>
        </w:rPr>
        <w:t>Bank of America, Plano, TX</w:t>
      </w:r>
      <w:r>
        <w:rPr>
          <w:rFonts w:ascii="Calibri" w:hAnsi="Calibri" w:eastAsia="Calibri" w:cs="Calibri"/>
          <w:b/>
          <w:color w:val="auto"/>
          <w:spacing w:val="0"/>
          <w:position w:val="0"/>
          <w:sz w:val="22"/>
          <w:shd w:val="clear" w:fill="D9D9D9"/>
        </w:rPr>
        <w:tab/>
      </w:r>
      <w:r>
        <w:rPr>
          <w:rFonts w:ascii="Calibri" w:hAnsi="Calibri" w:eastAsia="Calibri" w:cs="Calibri"/>
          <w:b/>
          <w:color w:val="auto"/>
          <w:spacing w:val="0"/>
          <w:position w:val="0"/>
          <w:sz w:val="22"/>
          <w:shd w:val="clear" w:fill="D9D9D9"/>
        </w:rPr>
        <w:tab/>
      </w:r>
      <w:r>
        <w:rPr>
          <w:rFonts w:ascii="Calibri" w:hAnsi="Calibri" w:eastAsia="Calibri" w:cs="Calibri"/>
          <w:b/>
          <w:color w:val="auto"/>
          <w:spacing w:val="0"/>
          <w:position w:val="0"/>
          <w:sz w:val="22"/>
          <w:shd w:val="clear" w:fill="D9D9D9"/>
        </w:rPr>
        <w:t xml:space="preserve">                                                                    </w:t>
      </w:r>
      <w:r>
        <w:rPr>
          <w:rFonts w:ascii="Calibri" w:hAnsi="Calibri" w:eastAsia="Calibri" w:cs="Calibri"/>
          <w:b/>
          <w:color w:val="0E101A"/>
          <w:spacing w:val="0"/>
          <w:position w:val="0"/>
          <w:sz w:val="22"/>
          <w:shd w:val="clear" w:fill="D9D9D9"/>
        </w:rPr>
        <w:t>Aug 2017- Dec 2018</w:t>
      </w:r>
    </w:p>
    <w:p>
      <w:pPr>
        <w:spacing w:before="0" w:after="0" w:line="276" w:lineRule="auto"/>
        <w:ind w:left="0" w:right="0" w:firstLine="0"/>
        <w:jc w:val="both"/>
        <w:rPr>
          <w:rFonts w:ascii="Calibri" w:hAnsi="Calibri" w:eastAsia="Calibri" w:cs="Calibri"/>
          <w:b/>
          <w:color w:val="auto"/>
          <w:spacing w:val="0"/>
          <w:position w:val="0"/>
          <w:sz w:val="22"/>
          <w:shd w:val="clear" w:fill="D9D9D9"/>
        </w:rPr>
      </w:pPr>
      <w:r>
        <w:rPr>
          <w:rFonts w:ascii="Calibri" w:hAnsi="Calibri" w:eastAsia="Calibri" w:cs="Calibri"/>
          <w:b/>
          <w:color w:val="auto"/>
          <w:spacing w:val="0"/>
          <w:position w:val="0"/>
          <w:sz w:val="22"/>
          <w:shd w:val="clear" w:fill="D9D9D9"/>
        </w:rPr>
        <w:t>Role:  Java Developer</w:t>
      </w:r>
    </w:p>
    <w:p>
      <w:pPr>
        <w:spacing w:before="0" w:after="0" w:line="276" w:lineRule="auto"/>
        <w:ind w:left="0" w:right="0" w:firstLine="0"/>
        <w:jc w:val="left"/>
        <w:rPr>
          <w:rFonts w:ascii="Calibri" w:hAnsi="Calibri" w:eastAsia="Calibri" w:cs="Calibri"/>
          <w:b/>
          <w:color w:val="auto"/>
          <w:spacing w:val="0"/>
          <w:position w:val="0"/>
          <w:sz w:val="22"/>
          <w:shd w:val="clear" w:fill="auto"/>
        </w:rPr>
      </w:pPr>
    </w:p>
    <w:p>
      <w:pPr>
        <w:spacing w:before="0" w:after="0" w:line="276" w:lineRule="auto"/>
        <w:ind w:left="0" w:right="0" w:firstLine="0"/>
        <w:jc w:val="both"/>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Responsibilities:</w:t>
      </w:r>
    </w:p>
    <w:p>
      <w:pPr>
        <w:numPr>
          <w:ilvl w:val="0"/>
          <w:numId w:val="10"/>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As a Developer in Java, involved in designing and developing the application using the J2EE platform and implemented the Model View Control (MVC).</w:t>
      </w:r>
    </w:p>
    <w:p>
      <w:pPr>
        <w:numPr>
          <w:ilvl w:val="0"/>
          <w:numId w:val="10"/>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Experience in using the AJAX framework for performing server-side communication and seamless user experience.</w:t>
      </w:r>
    </w:p>
    <w:p>
      <w:pPr>
        <w:numPr>
          <w:ilvl w:val="0"/>
          <w:numId w:val="10"/>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Involved in using test framework on Selenium and executed Web testing in browsers like Chrome, IE, and Mozilla through Web driver.</w:t>
      </w:r>
    </w:p>
    <w:p>
      <w:pPr>
        <w:numPr>
          <w:ilvl w:val="0"/>
          <w:numId w:val="10"/>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Involved in enhancing the Portal UI internal to the organization using JavaScript, XML, JSP, HTML, and CSS as per the requirements and providing client-side Javascript validations.</w:t>
      </w:r>
    </w:p>
    <w:p>
      <w:pPr>
        <w:numPr>
          <w:ilvl w:val="0"/>
          <w:numId w:val="10"/>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Involved in using Spring Core Annotations to implement Dependency Injection.</w:t>
      </w:r>
    </w:p>
    <w:p>
      <w:pPr>
        <w:numPr>
          <w:ilvl w:val="0"/>
          <w:numId w:val="10"/>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Involved in using Hibernate ORM as Persistence to map the ORM objects to relations using Hibernate annotations.</w:t>
      </w:r>
    </w:p>
    <w:p>
      <w:pPr>
        <w:numPr>
          <w:ilvl w:val="0"/>
          <w:numId w:val="10"/>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Involved in using client-side Java scripting like JQUERY for designing TABS and DIALOG BOX.</w:t>
      </w:r>
    </w:p>
    <w:p>
      <w:pPr>
        <w:numPr>
          <w:ilvl w:val="0"/>
          <w:numId w:val="10"/>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Developed server-side services using Java, Spring, web services (Restful, SOAP, WSDL, SOA) using Service Oriented Architecture</w:t>
      </w:r>
    </w:p>
    <w:p>
      <w:pPr>
        <w:numPr>
          <w:ilvl w:val="0"/>
          <w:numId w:val="10"/>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Developed a Validation framework to manage user interface validations</w:t>
      </w:r>
    </w:p>
    <w:p>
      <w:pPr>
        <w:numPr>
          <w:ilvl w:val="0"/>
          <w:numId w:val="10"/>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Developed JavaScript validation to handle the client-side validation, published business validation rules using a Common validation framework to have server-side validations</w:t>
      </w:r>
    </w:p>
    <w:p>
      <w:pPr>
        <w:numPr>
          <w:ilvl w:val="0"/>
          <w:numId w:val="10"/>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Developed UI components using JavaScript, HTML, and CSS for manipulating, validating, customizing, and error messaging.</w:t>
      </w:r>
    </w:p>
    <w:p>
      <w:pPr>
        <w:spacing w:before="0" w:after="160" w:line="259" w:lineRule="auto"/>
        <w:ind w:left="0" w:right="0" w:firstLine="0"/>
        <w:jc w:val="left"/>
        <w:rPr>
          <w:rFonts w:ascii="Calibri" w:hAnsi="Calibri" w:eastAsia="Calibri" w:cs="Calibri"/>
          <w:b/>
          <w:color w:val="0E101A"/>
          <w:spacing w:val="0"/>
          <w:position w:val="0"/>
          <w:sz w:val="22"/>
          <w:shd w:val="clear" w:fill="auto"/>
        </w:rPr>
      </w:pPr>
    </w:p>
    <w:p>
      <w:pPr>
        <w:spacing w:before="0" w:after="160" w:line="259" w:lineRule="auto"/>
        <w:ind w:left="0" w:right="0" w:firstLine="0"/>
        <w:jc w:val="left"/>
        <w:rPr>
          <w:rFonts w:ascii="Calibri" w:hAnsi="Calibri" w:eastAsia="Calibri" w:cs="Calibri"/>
          <w:color w:val="0E101A"/>
          <w:spacing w:val="0"/>
          <w:position w:val="0"/>
          <w:sz w:val="22"/>
          <w:shd w:val="clear" w:fill="auto"/>
        </w:rPr>
      </w:pPr>
      <w:r>
        <w:rPr>
          <w:rFonts w:ascii="Calibri" w:hAnsi="Calibri" w:eastAsia="Calibri" w:cs="Calibri"/>
          <w:b/>
          <w:color w:val="0E101A"/>
          <w:spacing w:val="0"/>
          <w:position w:val="0"/>
          <w:sz w:val="22"/>
          <w:shd w:val="clear" w:fill="auto"/>
        </w:rPr>
        <w:t>Environment:</w:t>
      </w:r>
      <w:r>
        <w:rPr>
          <w:rFonts w:ascii="Calibri" w:hAnsi="Calibri" w:eastAsia="Calibri" w:cs="Calibri"/>
          <w:color w:val="0E101A"/>
          <w:spacing w:val="0"/>
          <w:position w:val="0"/>
          <w:sz w:val="22"/>
          <w:shd w:val="clear" w:fill="auto"/>
        </w:rPr>
        <w:t> Java 1.8, Spring, JPA, JavaScript, jQuery, Hibernate, SQL DB, JQUERY, Maven, Kafka, JUnit, Firebug, GitHub.artificial intelligence (AI)</w:t>
      </w:r>
    </w:p>
    <w:p>
      <w:pPr>
        <w:spacing w:before="0" w:after="0" w:line="276" w:lineRule="auto"/>
        <w:ind w:left="0" w:right="0" w:firstLine="0"/>
        <w:jc w:val="both"/>
        <w:rPr>
          <w:rFonts w:ascii="Calibri" w:hAnsi="Calibri" w:eastAsia="Calibri" w:cs="Calibri"/>
          <w:b/>
          <w:color w:val="auto"/>
          <w:spacing w:val="0"/>
          <w:position w:val="0"/>
          <w:sz w:val="22"/>
          <w:shd w:val="clear" w:fill="D9D9D9"/>
        </w:rPr>
      </w:pPr>
      <w:r>
        <w:rPr>
          <w:rFonts w:ascii="Calibri" w:hAnsi="Calibri" w:eastAsia="Calibri" w:cs="Calibri"/>
          <w:b/>
          <w:color w:val="auto"/>
          <w:spacing w:val="0"/>
          <w:position w:val="0"/>
          <w:sz w:val="22"/>
          <w:shd w:val="clear" w:fill="D9D9D9"/>
        </w:rPr>
        <w:t>Client:</w:t>
      </w:r>
      <w:r>
        <w:rPr>
          <w:rFonts w:ascii="Calibri" w:hAnsi="Calibri" w:eastAsia="Calibri" w:cs="Calibri"/>
          <w:b/>
          <w:color w:val="auto"/>
          <w:spacing w:val="0"/>
          <w:position w:val="0"/>
          <w:sz w:val="22"/>
          <w:shd w:val="clear" w:fill="D9D9D9"/>
        </w:rPr>
        <w:tab/>
      </w:r>
      <w:r>
        <w:rPr>
          <w:rFonts w:ascii="Calibri" w:hAnsi="Calibri" w:eastAsia="Calibri" w:cs="Calibri"/>
          <w:b/>
          <w:color w:val="0E101A"/>
          <w:spacing w:val="0"/>
          <w:position w:val="0"/>
          <w:sz w:val="22"/>
          <w:shd w:val="clear" w:fill="D9D9D9"/>
        </w:rPr>
        <w:t>Link Global Technologies, Hyderabad, India</w:t>
      </w:r>
      <w:r>
        <w:rPr>
          <w:rFonts w:ascii="Calibri" w:hAnsi="Calibri" w:eastAsia="Calibri" w:cs="Calibri"/>
          <w:b/>
          <w:color w:val="auto"/>
          <w:spacing w:val="0"/>
          <w:position w:val="0"/>
          <w:sz w:val="22"/>
          <w:shd w:val="clear" w:fill="D9D9D9"/>
        </w:rPr>
        <w:tab/>
      </w:r>
      <w:r>
        <w:rPr>
          <w:rFonts w:ascii="Calibri" w:hAnsi="Calibri" w:eastAsia="Calibri" w:cs="Calibri"/>
          <w:b/>
          <w:color w:val="auto"/>
          <w:spacing w:val="0"/>
          <w:position w:val="0"/>
          <w:sz w:val="22"/>
          <w:shd w:val="clear" w:fill="D9D9D9"/>
        </w:rPr>
        <w:tab/>
      </w:r>
      <w:r>
        <w:rPr>
          <w:rFonts w:ascii="Calibri" w:hAnsi="Calibri" w:eastAsia="Calibri" w:cs="Calibri"/>
          <w:b/>
          <w:color w:val="auto"/>
          <w:spacing w:val="0"/>
          <w:position w:val="0"/>
          <w:sz w:val="22"/>
          <w:shd w:val="clear" w:fill="D9D9D9"/>
        </w:rPr>
        <w:t xml:space="preserve">                                             </w:t>
      </w:r>
      <w:r>
        <w:rPr>
          <w:rFonts w:ascii="Calibri" w:hAnsi="Calibri" w:eastAsia="Calibri" w:cs="Calibri"/>
          <w:b/>
          <w:color w:val="0E101A"/>
          <w:spacing w:val="0"/>
          <w:position w:val="0"/>
          <w:sz w:val="22"/>
          <w:shd w:val="clear" w:fill="D9D9D9"/>
        </w:rPr>
        <w:t>April 2013– Dec 2016</w:t>
      </w:r>
    </w:p>
    <w:p>
      <w:pPr>
        <w:spacing w:before="0" w:after="0" w:line="276" w:lineRule="auto"/>
        <w:ind w:left="0" w:right="0" w:firstLine="0"/>
        <w:jc w:val="both"/>
        <w:rPr>
          <w:rFonts w:ascii="Calibri" w:hAnsi="Calibri" w:eastAsia="Calibri" w:cs="Calibri"/>
          <w:b/>
          <w:color w:val="auto"/>
          <w:spacing w:val="0"/>
          <w:position w:val="0"/>
          <w:sz w:val="22"/>
          <w:shd w:val="clear" w:fill="D9D9D9"/>
        </w:rPr>
      </w:pPr>
      <w:r>
        <w:rPr>
          <w:rFonts w:ascii="Calibri" w:hAnsi="Calibri" w:eastAsia="Calibri" w:cs="Calibri"/>
          <w:b/>
          <w:color w:val="auto"/>
          <w:spacing w:val="0"/>
          <w:position w:val="0"/>
          <w:sz w:val="22"/>
          <w:shd w:val="clear" w:fill="D9D9D9"/>
        </w:rPr>
        <w:t>Role:  Java Developer</w:t>
      </w:r>
    </w:p>
    <w:p>
      <w:pPr>
        <w:spacing w:before="0" w:after="0" w:line="276" w:lineRule="auto"/>
        <w:ind w:left="0" w:right="0" w:firstLine="0"/>
        <w:jc w:val="both"/>
        <w:rPr>
          <w:rFonts w:ascii="Calibri" w:hAnsi="Calibri" w:eastAsia="Calibri" w:cs="Calibri"/>
          <w:b/>
          <w:color w:val="auto"/>
          <w:spacing w:val="0"/>
          <w:position w:val="0"/>
          <w:sz w:val="22"/>
          <w:shd w:val="clear" w:fill="auto"/>
        </w:rPr>
      </w:pPr>
    </w:p>
    <w:p>
      <w:pPr>
        <w:spacing w:before="0" w:after="0" w:line="276" w:lineRule="auto"/>
        <w:ind w:left="0" w:right="0" w:firstLine="0"/>
        <w:jc w:val="both"/>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Responsibilities:</w:t>
      </w:r>
    </w:p>
    <w:p>
      <w:pPr>
        <w:numPr>
          <w:ilvl w:val="0"/>
          <w:numId w:val="1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Developed Java classes for the business layer.</w:t>
      </w:r>
    </w:p>
    <w:p>
      <w:pPr>
        <w:numPr>
          <w:ilvl w:val="0"/>
          <w:numId w:val="1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Developed the Web Interface using Servlets, JSP, HTML4.0 and CSS.</w:t>
      </w:r>
    </w:p>
    <w:p>
      <w:pPr>
        <w:numPr>
          <w:ilvl w:val="0"/>
          <w:numId w:val="1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Developed the DAO objects using JDBC2.0.</w:t>
      </w:r>
    </w:p>
    <w:p>
      <w:pPr>
        <w:numPr>
          <w:ilvl w:val="0"/>
          <w:numId w:val="1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User input validations are done using JavaScript.</w:t>
      </w:r>
    </w:p>
    <w:p>
      <w:pPr>
        <w:numPr>
          <w:ilvl w:val="0"/>
          <w:numId w:val="1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Developed database layer using JDBC 2.0 for connecting to ORACLE.</w:t>
      </w:r>
    </w:p>
    <w:p>
      <w:pPr>
        <w:numPr>
          <w:ilvl w:val="0"/>
          <w:numId w:val="1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Developed PL/SQL Procedures for the project.</w:t>
      </w:r>
    </w:p>
    <w:p>
      <w:pPr>
        <w:numPr>
          <w:ilvl w:val="0"/>
          <w:numId w:val="1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Implemented all the front-end components.</w:t>
      </w:r>
    </w:p>
    <w:p>
      <w:pPr>
        <w:numPr>
          <w:ilvl w:val="0"/>
          <w:numId w:val="1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Extensively used UML to develop various use cases, class diagrams, and sequence diagrams.</w:t>
      </w:r>
    </w:p>
    <w:p>
      <w:pPr>
        <w:numPr>
          <w:ilvl w:val="0"/>
          <w:numId w:val="1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Developed the GUI using JSP, HTML, XML, CSS and JavaScript for client-side validations.</w:t>
      </w:r>
    </w:p>
    <w:p>
      <w:pPr>
        <w:numPr>
          <w:ilvl w:val="0"/>
          <w:numId w:val="1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Used Hibernate for Object Relational Mapping and configured with Oracle Database</w:t>
      </w:r>
    </w:p>
    <w:p>
      <w:pPr>
        <w:numPr>
          <w:ilvl w:val="0"/>
          <w:numId w:val="1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 xml:space="preserve">Expert in creating APIs </w:t>
      </w:r>
    </w:p>
    <w:p>
      <w:pPr>
        <w:numPr>
          <w:ilvl w:val="0"/>
          <w:numId w:val="1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auto"/>
          <w:spacing w:val="0"/>
          <w:position w:val="0"/>
          <w:sz w:val="22"/>
          <w:shd w:val="clear" w:fill="FFFFFF"/>
        </w:rPr>
        <w:t>NLU (Natural language understanding).</w:t>
      </w:r>
    </w:p>
    <w:p>
      <w:pPr>
        <w:numPr>
          <w:ilvl w:val="0"/>
          <w:numId w:val="1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Developed database objects like tables, views, stored procedures, and indexes.</w:t>
      </w:r>
    </w:p>
    <w:p>
      <w:pPr>
        <w:numPr>
          <w:ilvl w:val="0"/>
          <w:numId w:val="11"/>
        </w:numPr>
        <w:tabs>
          <w:tab w:val="left" w:pos="720"/>
        </w:tabs>
        <w:spacing w:before="0" w:after="0" w:line="240" w:lineRule="auto"/>
        <w:ind w:left="720" w:right="0" w:hanging="360"/>
        <w:jc w:val="left"/>
        <w:rPr>
          <w:rFonts w:ascii="Calibri" w:hAnsi="Calibri" w:eastAsia="Calibri" w:cs="Calibri"/>
          <w:color w:val="0E101A"/>
          <w:spacing w:val="0"/>
          <w:position w:val="0"/>
          <w:sz w:val="22"/>
          <w:shd w:val="clear" w:fill="auto"/>
        </w:rPr>
      </w:pPr>
      <w:r>
        <w:rPr>
          <w:rFonts w:ascii="Calibri" w:hAnsi="Calibri" w:eastAsia="Calibri" w:cs="Calibri"/>
          <w:color w:val="0E101A"/>
          <w:spacing w:val="0"/>
          <w:position w:val="0"/>
          <w:sz w:val="22"/>
          <w:shd w:val="clear" w:fill="auto"/>
        </w:rPr>
        <w:t>Involved in testing and fixing the bugs and reviewing the code.</w:t>
      </w:r>
    </w:p>
    <w:p>
      <w:pPr>
        <w:spacing w:before="0" w:after="160" w:line="259" w:lineRule="auto"/>
        <w:ind w:left="0" w:right="0" w:firstLine="0"/>
        <w:jc w:val="left"/>
        <w:rPr>
          <w:rFonts w:ascii="Calibri" w:hAnsi="Calibri" w:eastAsia="Calibri" w:cs="Calibri"/>
          <w:color w:val="0E101A"/>
          <w:spacing w:val="0"/>
          <w:position w:val="0"/>
          <w:sz w:val="22"/>
          <w:shd w:val="clear" w:fill="auto"/>
        </w:rPr>
      </w:pPr>
    </w:p>
    <w:p>
      <w:pPr>
        <w:spacing w:before="0" w:after="160" w:line="259" w:lineRule="auto"/>
        <w:ind w:left="0" w:right="0" w:firstLine="0"/>
        <w:jc w:val="left"/>
        <w:rPr>
          <w:rFonts w:ascii="Calibri" w:hAnsi="Calibri" w:eastAsia="Calibri" w:cs="Calibri"/>
          <w:color w:val="0E101A"/>
          <w:spacing w:val="0"/>
          <w:position w:val="0"/>
          <w:sz w:val="22"/>
          <w:shd w:val="clear" w:fill="auto"/>
        </w:rPr>
      </w:pPr>
      <w:r>
        <w:rPr>
          <w:rFonts w:ascii="Calibri" w:hAnsi="Calibri" w:eastAsia="Calibri" w:cs="Calibri"/>
          <w:b/>
          <w:color w:val="0E101A"/>
          <w:spacing w:val="0"/>
          <w:position w:val="0"/>
          <w:sz w:val="22"/>
          <w:shd w:val="clear" w:fill="auto"/>
        </w:rPr>
        <w:t>Environment:</w:t>
      </w:r>
      <w:r>
        <w:rPr>
          <w:rFonts w:ascii="Calibri" w:hAnsi="Calibri" w:eastAsia="Calibri" w:cs="Calibri"/>
          <w:color w:val="0E101A"/>
          <w:spacing w:val="0"/>
          <w:position w:val="0"/>
          <w:sz w:val="22"/>
          <w:shd w:val="clear" w:fill="auto"/>
        </w:rPr>
        <w:t> Java 6, JSP, J2EE, Hibernate, Log4j, JSON, Apache Axis 2, Spring, Webservices, Adobe flex builder, Flex API, Blaze DS, Flex, MXML, Action script, Tomcat Web Server, WebSphere, IBM RAD V6, ClearCase, jQuery, Agile, VSS, SQL Server, Pl/SQL, TOAD, XML, Cruise Control, Unix, HTML, XSLT, and CSS.artificial intelligence (AI)</w:t>
      </w:r>
    </w:p>
    <w:p>
      <w:pPr>
        <w:spacing w:before="0" w:after="0" w:line="240" w:lineRule="auto"/>
        <w:ind w:left="0" w:right="0" w:firstLine="0"/>
        <w:jc w:val="both"/>
        <w:rPr>
          <w:rFonts w:ascii="Calibri" w:hAnsi="Calibri" w:eastAsia="Calibri" w:cs="Calibri"/>
          <w:color w:val="222222"/>
          <w:spacing w:val="0"/>
          <w:position w:val="0"/>
          <w:sz w:val="24"/>
          <w:shd w:val="clear" w:fill="FFFFFF"/>
        </w:rPr>
      </w:pPr>
      <w:r>
        <w:rPr>
          <w:rFonts w:ascii="Calibri" w:hAnsi="Calibri" w:eastAsia="Calibri" w:cs="Calibri"/>
          <w:b/>
          <w:color w:val="222222"/>
          <w:spacing w:val="0"/>
          <w:position w:val="0"/>
          <w:sz w:val="24"/>
          <w:shd w:val="clear" w:fill="FFFFFF"/>
        </w:rPr>
        <w:t>Education details</w:t>
      </w:r>
      <w:r>
        <w:rPr>
          <w:rFonts w:ascii="Calibri" w:hAnsi="Calibri" w:eastAsia="Calibri" w:cs="Calibri"/>
          <w:color w:val="222222"/>
          <w:spacing w:val="0"/>
          <w:position w:val="0"/>
          <w:sz w:val="24"/>
          <w:shd w:val="clear" w:fill="FFFFFF"/>
        </w:rPr>
        <w:t>: B. Tech in GITAM with ECE (2012)</w:t>
      </w:r>
    </w:p>
    <w:p>
      <w:pPr>
        <w:spacing w:before="0" w:after="0" w:line="240" w:lineRule="auto"/>
        <w:ind w:left="0" w:right="0" w:firstLine="0"/>
        <w:jc w:val="both"/>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Masters in New England college with CSIS (2018)</w:t>
      </w:r>
    </w:p>
    <w:p>
      <w:pPr>
        <w:spacing w:before="0" w:after="160" w:line="259" w:lineRule="auto"/>
        <w:ind w:left="0" w:right="0" w:firstLine="0"/>
        <w:jc w:val="left"/>
        <w:rPr>
          <w:rFonts w:ascii="Calibri" w:hAnsi="Calibri" w:eastAsia="Calibri" w:cs="Calibri"/>
          <w:color w:val="0E101A"/>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03B33EB"/>
    <w:multiLevelType w:val="multilevel"/>
    <w:tmpl w:val="C03B33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CFFB936"/>
    <w:multiLevelType w:val="multilevel"/>
    <w:tmpl w:val="CCFFB9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F092B84"/>
    <w:multiLevelType w:val="singleLevel"/>
    <w:tmpl w:val="CF092B84"/>
    <w:lvl w:ilvl="0" w:tentative="0">
      <w:start w:val="1"/>
      <w:numFmt w:val="bullet"/>
      <w:lvlText w:val="•"/>
      <w:lvlJc w:val="left"/>
    </w:lvl>
  </w:abstractNum>
  <w:abstractNum w:abstractNumId="5">
    <w:nsid w:val="0053208E"/>
    <w:multiLevelType w:val="singleLevel"/>
    <w:tmpl w:val="0053208E"/>
    <w:lvl w:ilvl="0" w:tentative="0">
      <w:start w:val="1"/>
      <w:numFmt w:val="bullet"/>
      <w:lvlText w:val="•"/>
      <w:lvlJc w:val="left"/>
    </w:lvl>
  </w:abstractNum>
  <w:abstractNum w:abstractNumId="6">
    <w:nsid w:val="03D62ECE"/>
    <w:multiLevelType w:val="singleLevel"/>
    <w:tmpl w:val="03D62ECE"/>
    <w:lvl w:ilvl="0" w:tentative="0">
      <w:start w:val="1"/>
      <w:numFmt w:val="bullet"/>
      <w:lvlText w:val="•"/>
      <w:lvlJc w:val="left"/>
    </w:lvl>
  </w:abstractNum>
  <w:abstractNum w:abstractNumId="7">
    <w:nsid w:val="198EB9F0"/>
    <w:multiLevelType w:val="multilevel"/>
    <w:tmpl w:val="198EB9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33ED86BC"/>
    <w:multiLevelType w:val="multilevel"/>
    <w:tmpl w:val="33ED86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3FE1E92D"/>
    <w:multiLevelType w:val="multilevel"/>
    <w:tmpl w:val="3FE1E9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9ADCABA"/>
    <w:multiLevelType w:val="singleLevel"/>
    <w:tmpl w:val="59ADCABA"/>
    <w:lvl w:ilvl="0" w:tentative="0">
      <w:start w:val="1"/>
      <w:numFmt w:val="bullet"/>
      <w:lvlText w:val="•"/>
      <w:lvlJc w:val="left"/>
    </w:lvl>
  </w:abstractNum>
  <w:num w:numId="1">
    <w:abstractNumId w:val="5"/>
  </w:num>
  <w:num w:numId="2">
    <w:abstractNumId w:val="9"/>
  </w:num>
  <w:num w:numId="3">
    <w:abstractNumId w:val="7"/>
  </w:num>
  <w:num w:numId="4">
    <w:abstractNumId w:val="3"/>
  </w:num>
  <w:num w:numId="5">
    <w:abstractNumId w:val="4"/>
  </w:num>
  <w:num w:numId="6">
    <w:abstractNumId w:val="8"/>
  </w:num>
  <w:num w:numId="7">
    <w:abstractNumId w:val="2"/>
  </w:num>
  <w:num w:numId="8">
    <w:abstractNumId w:val="10"/>
  </w:num>
  <w:num w:numId="9">
    <w:abstractNumId w:val="1"/>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154767"/>
    <w:rsid w:val="7CB325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19</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2023-09-29T19:55:37Z</dcterms:created>
  <dc:creator>SP Tech</dc:creator>
  <cp:lastModifiedBy>SP Tech</cp:lastModifiedBy>
  <dcterms:modified xsi:type="dcterms:W3CDTF">2023-09-29T21:45:33Z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B2BEEA5827524768AF5753F3A573D8BF_13</vt:lpwstr>
  </property>
</Properties>
</file>