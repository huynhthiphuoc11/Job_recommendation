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E6802" w14:textId="77777777" w:rsidR="00E726E7" w:rsidRDefault="007F4BE5" w:rsidP="00E726E7">
      <w:pPr>
        <w:spacing w:line="276" w:lineRule="auto"/>
      </w:pPr>
      <w:r w:rsidRPr="00A94259">
        <w:rPr>
          <w:b/>
          <w:bCs/>
          <w:sz w:val="28"/>
          <w:szCs w:val="28"/>
        </w:rPr>
        <w:t xml:space="preserve">Goutham </w:t>
      </w:r>
      <w:proofErr w:type="spellStart"/>
      <w:r w:rsidRPr="00A94259">
        <w:rPr>
          <w:b/>
          <w:bCs/>
          <w:sz w:val="28"/>
          <w:szCs w:val="28"/>
        </w:rPr>
        <w:t>Obulareddy</w:t>
      </w:r>
      <w:proofErr w:type="spellEnd"/>
      <w:r w:rsidRPr="00266D15">
        <w:t xml:space="preserve">    </w:t>
      </w:r>
    </w:p>
    <w:p w14:paraId="7CE12DEF" w14:textId="2995FD2D" w:rsidR="00D6125A" w:rsidRPr="00A94259" w:rsidRDefault="007F4BE5" w:rsidP="00E726E7">
      <w:pPr>
        <w:spacing w:line="276" w:lineRule="auto"/>
        <w:rPr>
          <w:b/>
          <w:bCs/>
        </w:rPr>
      </w:pPr>
      <w:r w:rsidRPr="00266D15">
        <w:t xml:space="preserve">                                                                                                                                          </w:t>
      </w:r>
    </w:p>
    <w:p w14:paraId="10684D8B" w14:textId="5B4C2A6E" w:rsidR="00084260" w:rsidRPr="00A94259" w:rsidRDefault="000B3E9A" w:rsidP="006F07E0">
      <w:pPr>
        <w:pStyle w:val="ListParagraph"/>
        <w:spacing w:line="276" w:lineRule="auto"/>
        <w:ind w:left="360"/>
        <w:rPr>
          <w:b/>
          <w:bCs/>
          <w:sz w:val="22"/>
          <w:szCs w:val="22"/>
        </w:rPr>
      </w:pPr>
      <w:r w:rsidRPr="00A94259">
        <w:rPr>
          <w:b/>
          <w:bCs/>
          <w:sz w:val="22"/>
          <w:szCs w:val="22"/>
        </w:rPr>
        <w:t>_________________________________________________________________________________</w:t>
      </w:r>
    </w:p>
    <w:p w14:paraId="2F632E1E" w14:textId="77777777" w:rsidR="00A94259" w:rsidRDefault="00A94259" w:rsidP="006F07E0">
      <w:pPr>
        <w:spacing w:line="276" w:lineRule="auto"/>
        <w:rPr>
          <w:b/>
          <w:sz w:val="22"/>
          <w:szCs w:val="22"/>
        </w:rPr>
      </w:pPr>
    </w:p>
    <w:p w14:paraId="0546FFE9" w14:textId="77777777" w:rsidR="006F07E0" w:rsidRDefault="006F07E0" w:rsidP="006F07E0">
      <w:pPr>
        <w:spacing w:line="276" w:lineRule="auto"/>
        <w:rPr>
          <w:b/>
          <w:sz w:val="22"/>
          <w:szCs w:val="22"/>
        </w:rPr>
      </w:pPr>
    </w:p>
    <w:p w14:paraId="37B8244D" w14:textId="017875AC" w:rsidR="00574EDB" w:rsidRPr="00A94259" w:rsidRDefault="007F4BE5" w:rsidP="006F07E0">
      <w:pPr>
        <w:spacing w:line="276" w:lineRule="auto"/>
        <w:rPr>
          <w:b/>
          <w:sz w:val="22"/>
          <w:szCs w:val="22"/>
        </w:rPr>
      </w:pPr>
      <w:r w:rsidRPr="00A94259">
        <w:rPr>
          <w:b/>
          <w:sz w:val="22"/>
          <w:szCs w:val="22"/>
        </w:rPr>
        <w:t>PROFESSIONAL SUMMARY</w:t>
      </w:r>
      <w:r w:rsidR="000B3E9A" w:rsidRPr="00A94259">
        <w:rPr>
          <w:b/>
          <w:sz w:val="22"/>
          <w:szCs w:val="22"/>
        </w:rPr>
        <w:t>:</w:t>
      </w:r>
    </w:p>
    <w:p w14:paraId="4FB34A6A" w14:textId="6DA7FCCF" w:rsidR="005C3109" w:rsidRDefault="005C3109" w:rsidP="006F07E0">
      <w:pPr>
        <w:spacing w:line="276" w:lineRule="auto"/>
        <w:rPr>
          <w:sz w:val="22"/>
          <w:szCs w:val="22"/>
        </w:rPr>
      </w:pPr>
    </w:p>
    <w:p w14:paraId="7C93460E" w14:textId="7CBC4EC5" w:rsidR="00ED4660" w:rsidRPr="00A94259" w:rsidRDefault="007F4BE5" w:rsidP="006F07E0">
      <w:pPr>
        <w:pStyle w:val="ListParagraph"/>
        <w:numPr>
          <w:ilvl w:val="0"/>
          <w:numId w:val="26"/>
        </w:numPr>
        <w:spacing w:line="276" w:lineRule="auto"/>
        <w:rPr>
          <w:sz w:val="22"/>
          <w:szCs w:val="22"/>
        </w:rPr>
      </w:pPr>
      <w:r w:rsidRPr="00A94259">
        <w:rPr>
          <w:sz w:val="22"/>
          <w:szCs w:val="22"/>
        </w:rPr>
        <w:t>1</w:t>
      </w:r>
      <w:r w:rsidR="003E747B">
        <w:rPr>
          <w:sz w:val="22"/>
          <w:szCs w:val="22"/>
        </w:rPr>
        <w:t>4</w:t>
      </w:r>
      <w:r w:rsidRPr="00A94259">
        <w:rPr>
          <w:sz w:val="22"/>
          <w:szCs w:val="22"/>
        </w:rPr>
        <w:t>+ years of IT experience in Software Application Design, Development, Testing, Documentation and Maintenance in various domains.</w:t>
      </w:r>
    </w:p>
    <w:p w14:paraId="59A27099" w14:textId="5A038D87" w:rsidR="00ED4660" w:rsidRDefault="00ED4660" w:rsidP="006F07E0">
      <w:pPr>
        <w:pStyle w:val="ListParagraph"/>
        <w:numPr>
          <w:ilvl w:val="0"/>
          <w:numId w:val="26"/>
        </w:numPr>
        <w:spacing w:line="276" w:lineRule="auto"/>
        <w:rPr>
          <w:sz w:val="22"/>
          <w:szCs w:val="22"/>
        </w:rPr>
      </w:pPr>
      <w:r w:rsidRPr="00A94259">
        <w:rPr>
          <w:sz w:val="22"/>
          <w:szCs w:val="22"/>
        </w:rPr>
        <w:t>Experience in implementation of standards, processes and procedures related to application infrastructure setup, administration, security, clustering, upgrade management, monitoring, capacity planning, fail-over, and disaster recovery.</w:t>
      </w:r>
    </w:p>
    <w:p w14:paraId="0B1A9B8E" w14:textId="325A3A2A" w:rsidR="0071574E" w:rsidRPr="0071574E" w:rsidRDefault="0071574E" w:rsidP="0071574E">
      <w:pPr>
        <w:pStyle w:val="ListParagraph"/>
        <w:numPr>
          <w:ilvl w:val="0"/>
          <w:numId w:val="26"/>
        </w:numPr>
        <w:spacing w:line="276" w:lineRule="auto"/>
        <w:rPr>
          <w:sz w:val="22"/>
          <w:szCs w:val="22"/>
        </w:rPr>
      </w:pPr>
      <w:r w:rsidRPr="0071574E">
        <w:rPr>
          <w:sz w:val="22"/>
          <w:szCs w:val="22"/>
        </w:rPr>
        <w:t xml:space="preserve">Power BI Professional with </w:t>
      </w:r>
      <w:r w:rsidR="001A106A">
        <w:rPr>
          <w:sz w:val="22"/>
          <w:szCs w:val="22"/>
        </w:rPr>
        <w:t>vast</w:t>
      </w:r>
      <w:r w:rsidRPr="0071574E">
        <w:rPr>
          <w:sz w:val="22"/>
          <w:szCs w:val="22"/>
        </w:rPr>
        <w:t xml:space="preserve"> of experience in Integration designing, developing, and maintaining databases/BI applications with tools SQL Server and Power BI, SSIS and SSRS. </w:t>
      </w:r>
    </w:p>
    <w:p w14:paraId="16CE41E6" w14:textId="77777777" w:rsidR="0071574E" w:rsidRPr="0071574E" w:rsidRDefault="0071574E" w:rsidP="0071574E">
      <w:pPr>
        <w:pStyle w:val="ListParagraph"/>
        <w:numPr>
          <w:ilvl w:val="0"/>
          <w:numId w:val="26"/>
        </w:numPr>
        <w:spacing w:line="276" w:lineRule="auto"/>
        <w:rPr>
          <w:sz w:val="22"/>
          <w:szCs w:val="22"/>
        </w:rPr>
      </w:pPr>
      <w:r w:rsidRPr="0071574E">
        <w:rPr>
          <w:sz w:val="22"/>
          <w:szCs w:val="22"/>
        </w:rPr>
        <w:t>Prepared Dashboards and Reports in Microsoft Excel using Pivots, Charts, Advance Excel formulas and functions.</w:t>
      </w:r>
    </w:p>
    <w:p w14:paraId="01C2C796" w14:textId="77777777" w:rsidR="0071574E" w:rsidRPr="0071574E" w:rsidRDefault="0071574E" w:rsidP="0071574E">
      <w:pPr>
        <w:pStyle w:val="ListParagraph"/>
        <w:numPr>
          <w:ilvl w:val="0"/>
          <w:numId w:val="26"/>
        </w:numPr>
        <w:spacing w:line="276" w:lineRule="auto"/>
        <w:rPr>
          <w:sz w:val="22"/>
          <w:szCs w:val="22"/>
        </w:rPr>
      </w:pPr>
      <w:r w:rsidRPr="0071574E">
        <w:rPr>
          <w:sz w:val="22"/>
          <w:szCs w:val="22"/>
        </w:rPr>
        <w:t>Worked extensively on SQL server management studio, SQL server 2017/2016/2014/2012/2008R2 and tabular data modeling including MS solutions like MS EXCEL., DB2, and MS Access Database.</w:t>
      </w:r>
    </w:p>
    <w:p w14:paraId="286F6D5B" w14:textId="77777777" w:rsidR="0071574E" w:rsidRPr="0071574E" w:rsidRDefault="0071574E" w:rsidP="0071574E">
      <w:pPr>
        <w:pStyle w:val="ListParagraph"/>
        <w:numPr>
          <w:ilvl w:val="0"/>
          <w:numId w:val="26"/>
        </w:numPr>
        <w:spacing w:line="276" w:lineRule="auto"/>
        <w:rPr>
          <w:sz w:val="22"/>
          <w:szCs w:val="22"/>
        </w:rPr>
      </w:pPr>
      <w:r w:rsidRPr="0071574E">
        <w:rPr>
          <w:sz w:val="22"/>
          <w:szCs w:val="22"/>
        </w:rPr>
        <w:t>Worked on and have Knowledge of all phases of Software Development Life Cycle (SDLC) such as Requirement Analysis, Design, Development, Testing, UAT, Implementation and Production support.</w:t>
      </w:r>
    </w:p>
    <w:p w14:paraId="55C307D0" w14:textId="16D71EDC" w:rsidR="0071574E" w:rsidRPr="0071574E" w:rsidRDefault="0071574E" w:rsidP="0071574E">
      <w:pPr>
        <w:pStyle w:val="ListParagraph"/>
        <w:numPr>
          <w:ilvl w:val="0"/>
          <w:numId w:val="26"/>
        </w:numPr>
        <w:spacing w:line="276" w:lineRule="auto"/>
        <w:rPr>
          <w:sz w:val="22"/>
          <w:szCs w:val="22"/>
        </w:rPr>
      </w:pPr>
      <w:r w:rsidRPr="0071574E">
        <w:rPr>
          <w:sz w:val="22"/>
          <w:szCs w:val="22"/>
        </w:rPr>
        <w:t>Experience in working with ETL team on Data Migration using SQ</w:t>
      </w:r>
      <w:r w:rsidR="008F1FB6">
        <w:rPr>
          <w:sz w:val="22"/>
          <w:szCs w:val="22"/>
        </w:rPr>
        <w:t xml:space="preserve">L </w:t>
      </w:r>
      <w:r w:rsidRPr="0071574E">
        <w:rPr>
          <w:sz w:val="22"/>
          <w:szCs w:val="22"/>
        </w:rPr>
        <w:t>and SSIS.</w:t>
      </w:r>
    </w:p>
    <w:p w14:paraId="13106F69" w14:textId="77777777" w:rsidR="0071574E" w:rsidRPr="0071574E" w:rsidRDefault="0071574E" w:rsidP="0071574E">
      <w:pPr>
        <w:pStyle w:val="ListParagraph"/>
        <w:numPr>
          <w:ilvl w:val="0"/>
          <w:numId w:val="26"/>
        </w:numPr>
        <w:spacing w:line="276" w:lineRule="auto"/>
        <w:rPr>
          <w:sz w:val="22"/>
          <w:szCs w:val="22"/>
        </w:rPr>
      </w:pPr>
      <w:r w:rsidRPr="0071574E">
        <w:rPr>
          <w:sz w:val="22"/>
          <w:szCs w:val="22"/>
        </w:rPr>
        <w:t>Worked on Power BI using Power Query, Query Lists, Tables, Records and Cleansing and Transforming data with Power Query Editor.</w:t>
      </w:r>
    </w:p>
    <w:p w14:paraId="788EBE59" w14:textId="77777777" w:rsidR="0071574E" w:rsidRPr="0071574E" w:rsidRDefault="0071574E" w:rsidP="0071574E">
      <w:pPr>
        <w:pStyle w:val="ListParagraph"/>
        <w:numPr>
          <w:ilvl w:val="0"/>
          <w:numId w:val="26"/>
        </w:numPr>
        <w:spacing w:line="276" w:lineRule="auto"/>
        <w:rPr>
          <w:sz w:val="22"/>
          <w:szCs w:val="22"/>
        </w:rPr>
      </w:pPr>
      <w:r w:rsidRPr="0071574E">
        <w:rPr>
          <w:sz w:val="22"/>
          <w:szCs w:val="22"/>
        </w:rPr>
        <w:t>Hands-on experience in utilizing DAX functions and measures and implemented several DAX functions, which includes Aggregation, Counting, Logical and date functions for efficient data visualization.</w:t>
      </w:r>
    </w:p>
    <w:p w14:paraId="172946CF" w14:textId="77777777" w:rsidR="0071574E" w:rsidRPr="0071574E" w:rsidRDefault="0071574E" w:rsidP="0071574E">
      <w:pPr>
        <w:pStyle w:val="ListParagraph"/>
        <w:numPr>
          <w:ilvl w:val="0"/>
          <w:numId w:val="26"/>
        </w:numPr>
        <w:spacing w:line="276" w:lineRule="auto"/>
        <w:rPr>
          <w:sz w:val="22"/>
          <w:szCs w:val="22"/>
        </w:rPr>
      </w:pPr>
      <w:r w:rsidRPr="0071574E">
        <w:rPr>
          <w:sz w:val="22"/>
          <w:szCs w:val="22"/>
        </w:rPr>
        <w:t>Extract and manage large amounts of data in multiple formats, conduct analysis and concisely and effectively communicate the findings and support decision making process at all levels within the organization.</w:t>
      </w:r>
    </w:p>
    <w:p w14:paraId="555960FD" w14:textId="0A1C7759" w:rsidR="0071574E" w:rsidRPr="0071574E" w:rsidRDefault="0071574E" w:rsidP="0071574E">
      <w:pPr>
        <w:pStyle w:val="ListParagraph"/>
        <w:numPr>
          <w:ilvl w:val="0"/>
          <w:numId w:val="26"/>
        </w:numPr>
        <w:spacing w:line="276" w:lineRule="auto"/>
        <w:rPr>
          <w:sz w:val="22"/>
          <w:szCs w:val="22"/>
        </w:rPr>
      </w:pPr>
      <w:r w:rsidRPr="0071574E">
        <w:rPr>
          <w:sz w:val="22"/>
          <w:szCs w:val="22"/>
        </w:rPr>
        <w:t>Translate stakeholders’ requirements into report deliverables, coordinate with multiple stakeholders to drive the requirement gathering, design, automation, testing and deployment of key reports for all parts of the division.</w:t>
      </w:r>
    </w:p>
    <w:p w14:paraId="4FB34A6D" w14:textId="46AA5514" w:rsidR="005C3109" w:rsidRPr="001A5D61" w:rsidRDefault="007F4BE5" w:rsidP="001A5D61">
      <w:pPr>
        <w:pStyle w:val="ListParagraph"/>
        <w:numPr>
          <w:ilvl w:val="0"/>
          <w:numId w:val="26"/>
        </w:numPr>
        <w:spacing w:line="276" w:lineRule="auto"/>
        <w:rPr>
          <w:sz w:val="22"/>
          <w:szCs w:val="22"/>
        </w:rPr>
      </w:pPr>
      <w:r w:rsidRPr="00A94259">
        <w:rPr>
          <w:sz w:val="22"/>
          <w:szCs w:val="22"/>
        </w:rPr>
        <w:t>Extensive experience in working with Cognos BI Tools like Impromptu, Cognos </w:t>
      </w:r>
      <w:proofErr w:type="spellStart"/>
      <w:r w:rsidRPr="00A94259">
        <w:rPr>
          <w:sz w:val="22"/>
          <w:szCs w:val="22"/>
        </w:rPr>
        <w:t>PowerPlay</w:t>
      </w:r>
      <w:proofErr w:type="spellEnd"/>
      <w:r w:rsidRPr="00A94259">
        <w:rPr>
          <w:sz w:val="22"/>
          <w:szCs w:val="22"/>
        </w:rPr>
        <w:t>, Access Manager &amp; Scheduler, Cognos Impromptu Web reports (IWR), Cognos </w:t>
      </w:r>
      <w:proofErr w:type="spellStart"/>
      <w:r w:rsidRPr="00A94259">
        <w:rPr>
          <w:sz w:val="22"/>
          <w:szCs w:val="22"/>
        </w:rPr>
        <w:t>ReportNet</w:t>
      </w:r>
      <w:proofErr w:type="spellEnd"/>
      <w:r w:rsidRPr="00A94259">
        <w:rPr>
          <w:sz w:val="22"/>
          <w:szCs w:val="22"/>
        </w:rPr>
        <w:t xml:space="preserve"> 1.01/1.1(Report Studio &amp; Query Studio), Cognos Framework manager, </w:t>
      </w:r>
      <w:proofErr w:type="spellStart"/>
      <w:r w:rsidRPr="00A94259">
        <w:rPr>
          <w:sz w:val="22"/>
          <w:szCs w:val="22"/>
        </w:rPr>
        <w:t>PowerPlay</w:t>
      </w:r>
      <w:proofErr w:type="spellEnd"/>
      <w:r w:rsidRPr="00A94259">
        <w:rPr>
          <w:sz w:val="22"/>
          <w:szCs w:val="22"/>
        </w:rPr>
        <w:t xml:space="preserve"> Web Reports, Cognos Upfront, Distribution Shuttle Builder, Access Manager,</w:t>
      </w:r>
      <w:bookmarkStart w:id="0" w:name="_GoBack"/>
      <w:bookmarkEnd w:id="0"/>
      <w:r w:rsidRPr="001A5D61">
        <w:rPr>
          <w:sz w:val="22"/>
          <w:szCs w:val="22"/>
        </w:rPr>
        <w:t xml:space="preserve"> query, Cognos Decision Stream and Cognos Migration. Designed and Analyzed Business and Technical Models.</w:t>
      </w:r>
    </w:p>
    <w:p w14:paraId="4FB34A6E" w14:textId="02F85577" w:rsidR="005C3109" w:rsidRPr="00A94259" w:rsidRDefault="007F4BE5" w:rsidP="006F07E0">
      <w:pPr>
        <w:pStyle w:val="ListParagraph"/>
        <w:numPr>
          <w:ilvl w:val="0"/>
          <w:numId w:val="26"/>
        </w:numPr>
        <w:spacing w:line="276" w:lineRule="auto"/>
        <w:rPr>
          <w:sz w:val="22"/>
          <w:szCs w:val="22"/>
        </w:rPr>
      </w:pPr>
      <w:r w:rsidRPr="00A94259">
        <w:rPr>
          <w:sz w:val="22"/>
          <w:szCs w:val="22"/>
        </w:rPr>
        <w:t>Created Business Intelligence (BI) Reports, OLAP solutions using Cognos since its inception.</w:t>
      </w:r>
    </w:p>
    <w:p w14:paraId="4FB34A6F" w14:textId="67991E97" w:rsidR="005C3109" w:rsidRPr="00A94259" w:rsidRDefault="007F4BE5" w:rsidP="006F07E0">
      <w:pPr>
        <w:pStyle w:val="ListParagraph"/>
        <w:numPr>
          <w:ilvl w:val="0"/>
          <w:numId w:val="26"/>
        </w:numPr>
        <w:spacing w:line="276" w:lineRule="auto"/>
        <w:rPr>
          <w:sz w:val="22"/>
          <w:szCs w:val="22"/>
        </w:rPr>
      </w:pPr>
      <w:r w:rsidRPr="00A94259">
        <w:rPr>
          <w:sz w:val="22"/>
          <w:szCs w:val="22"/>
        </w:rPr>
        <w:t>Sound Knowledge on Reporting using Cognos 8 Report Studio.</w:t>
      </w:r>
    </w:p>
    <w:p w14:paraId="4FB34A70" w14:textId="780B200C" w:rsidR="005C3109" w:rsidRPr="00A94259" w:rsidRDefault="007F4BE5" w:rsidP="006F07E0">
      <w:pPr>
        <w:pStyle w:val="ListParagraph"/>
        <w:numPr>
          <w:ilvl w:val="0"/>
          <w:numId w:val="26"/>
        </w:numPr>
        <w:spacing w:line="276" w:lineRule="auto"/>
        <w:rPr>
          <w:sz w:val="22"/>
          <w:szCs w:val="22"/>
        </w:rPr>
      </w:pPr>
      <w:r w:rsidRPr="00A94259">
        <w:rPr>
          <w:sz w:val="22"/>
          <w:szCs w:val="22"/>
        </w:rPr>
        <w:t>Developed portal pages and dashboards using Cognos 8 Report Studio.</w:t>
      </w:r>
    </w:p>
    <w:p w14:paraId="4FB34A71" w14:textId="2553D90F" w:rsidR="005C3109" w:rsidRPr="00A94259" w:rsidRDefault="007F4BE5" w:rsidP="006F07E0">
      <w:pPr>
        <w:pStyle w:val="ListParagraph"/>
        <w:numPr>
          <w:ilvl w:val="0"/>
          <w:numId w:val="26"/>
        </w:numPr>
        <w:spacing w:line="276" w:lineRule="auto"/>
        <w:rPr>
          <w:sz w:val="22"/>
          <w:szCs w:val="22"/>
        </w:rPr>
      </w:pPr>
      <w:r w:rsidRPr="00A94259">
        <w:rPr>
          <w:sz w:val="22"/>
          <w:szCs w:val="22"/>
        </w:rPr>
        <w:t>Administration of Access Manager to implement Security among Cognos applications.</w:t>
      </w:r>
    </w:p>
    <w:p w14:paraId="4FB34A72" w14:textId="29E86821" w:rsidR="005C3109" w:rsidRPr="00A94259" w:rsidRDefault="007F4BE5" w:rsidP="006F07E0">
      <w:pPr>
        <w:pStyle w:val="ListParagraph"/>
        <w:numPr>
          <w:ilvl w:val="0"/>
          <w:numId w:val="26"/>
        </w:numPr>
        <w:spacing w:line="276" w:lineRule="auto"/>
        <w:rPr>
          <w:sz w:val="22"/>
          <w:szCs w:val="22"/>
        </w:rPr>
      </w:pPr>
      <w:r w:rsidRPr="00A94259">
        <w:rPr>
          <w:sz w:val="22"/>
          <w:szCs w:val="22"/>
        </w:rPr>
        <w:t>Installation and Configuration of Cognos for building multidimensional Cubes.</w:t>
      </w:r>
    </w:p>
    <w:p w14:paraId="4FB34A73" w14:textId="63402944" w:rsidR="005C3109" w:rsidRPr="00A94259" w:rsidRDefault="007F4BE5" w:rsidP="006F07E0">
      <w:pPr>
        <w:pStyle w:val="ListParagraph"/>
        <w:numPr>
          <w:ilvl w:val="0"/>
          <w:numId w:val="26"/>
        </w:numPr>
        <w:spacing w:line="276" w:lineRule="auto"/>
        <w:rPr>
          <w:sz w:val="22"/>
          <w:szCs w:val="22"/>
        </w:rPr>
      </w:pPr>
      <w:r w:rsidRPr="00A94259">
        <w:rPr>
          <w:sz w:val="22"/>
          <w:szCs w:val="22"/>
        </w:rPr>
        <w:t>Provided extensive End User Training and Support.</w:t>
      </w:r>
    </w:p>
    <w:p w14:paraId="4FB34A74" w14:textId="2E33A140" w:rsidR="005C3109" w:rsidRPr="00A94259" w:rsidRDefault="007F4BE5" w:rsidP="006F07E0">
      <w:pPr>
        <w:pStyle w:val="ListParagraph"/>
        <w:numPr>
          <w:ilvl w:val="0"/>
          <w:numId w:val="26"/>
        </w:numPr>
        <w:spacing w:line="276" w:lineRule="auto"/>
        <w:rPr>
          <w:sz w:val="22"/>
          <w:szCs w:val="22"/>
        </w:rPr>
      </w:pPr>
      <w:r w:rsidRPr="00A94259">
        <w:rPr>
          <w:sz w:val="22"/>
          <w:szCs w:val="22"/>
        </w:rPr>
        <w:lastRenderedPageBreak/>
        <w:t>Extensive knowledge in various Internet related platforms with specialization in SQL, PL/SQL, HTML.</w:t>
      </w:r>
    </w:p>
    <w:p w14:paraId="08FF9D0E" w14:textId="77777777" w:rsidR="003223DE" w:rsidRPr="00A94259" w:rsidRDefault="003223DE" w:rsidP="006F07E0">
      <w:pPr>
        <w:pStyle w:val="ListParagraph"/>
        <w:numPr>
          <w:ilvl w:val="0"/>
          <w:numId w:val="26"/>
        </w:numPr>
        <w:spacing w:line="276" w:lineRule="auto"/>
        <w:rPr>
          <w:color w:val="000000"/>
          <w:sz w:val="22"/>
          <w:szCs w:val="22"/>
        </w:rPr>
      </w:pPr>
      <w:r w:rsidRPr="00A94259">
        <w:rPr>
          <w:color w:val="000000"/>
          <w:sz w:val="22"/>
          <w:szCs w:val="22"/>
        </w:rPr>
        <w:t>Support 24/7 in case of severity production issues.</w:t>
      </w:r>
    </w:p>
    <w:p w14:paraId="0DBDD01F" w14:textId="5B2713AF" w:rsidR="003223DE" w:rsidRPr="00A94259" w:rsidRDefault="003223DE" w:rsidP="006F07E0">
      <w:pPr>
        <w:pStyle w:val="ListParagraph"/>
        <w:numPr>
          <w:ilvl w:val="0"/>
          <w:numId w:val="26"/>
        </w:numPr>
        <w:spacing w:line="276" w:lineRule="auto"/>
        <w:rPr>
          <w:sz w:val="22"/>
          <w:szCs w:val="22"/>
        </w:rPr>
      </w:pPr>
      <w:r w:rsidRPr="00A94259">
        <w:rPr>
          <w:color w:val="000000"/>
          <w:sz w:val="22"/>
          <w:szCs w:val="22"/>
        </w:rPr>
        <w:t xml:space="preserve">Expert in automating deployment process for </w:t>
      </w:r>
      <w:r w:rsidR="0021409C" w:rsidRPr="00A94259">
        <w:rPr>
          <w:color w:val="000000"/>
          <w:sz w:val="22"/>
          <w:szCs w:val="22"/>
        </w:rPr>
        <w:t>Cubes, MDL</w:t>
      </w:r>
      <w:r w:rsidRPr="00A94259">
        <w:rPr>
          <w:color w:val="000000"/>
          <w:sz w:val="22"/>
          <w:szCs w:val="22"/>
        </w:rPr>
        <w:t>,Report Packages.</w:t>
      </w:r>
    </w:p>
    <w:p w14:paraId="4FB34A75" w14:textId="790DEFAF" w:rsidR="005C3109" w:rsidRPr="00A94259" w:rsidRDefault="007F4BE5" w:rsidP="006F07E0">
      <w:pPr>
        <w:pStyle w:val="ListParagraph"/>
        <w:numPr>
          <w:ilvl w:val="0"/>
          <w:numId w:val="26"/>
        </w:numPr>
        <w:spacing w:line="276" w:lineRule="auto"/>
        <w:rPr>
          <w:sz w:val="22"/>
          <w:szCs w:val="22"/>
        </w:rPr>
      </w:pPr>
      <w:r w:rsidRPr="00A94259">
        <w:rPr>
          <w:sz w:val="22"/>
          <w:szCs w:val="22"/>
        </w:rPr>
        <w:t xml:space="preserve">Good </w:t>
      </w:r>
      <w:r w:rsidR="00A40167" w:rsidRPr="00A94259">
        <w:rPr>
          <w:sz w:val="22"/>
          <w:szCs w:val="22"/>
        </w:rPr>
        <w:t>Interpersonal</w:t>
      </w:r>
      <w:r w:rsidRPr="00A94259">
        <w:rPr>
          <w:sz w:val="22"/>
          <w:szCs w:val="22"/>
        </w:rPr>
        <w:t xml:space="preserve"> communication skills and ability to work in a team.</w:t>
      </w:r>
    </w:p>
    <w:p w14:paraId="4FB34A76" w14:textId="4DCBA892" w:rsidR="005C3109" w:rsidRPr="00A94259" w:rsidRDefault="007F4BE5" w:rsidP="006F07E0">
      <w:pPr>
        <w:pStyle w:val="ListParagraph"/>
        <w:numPr>
          <w:ilvl w:val="0"/>
          <w:numId w:val="26"/>
        </w:numPr>
        <w:spacing w:line="276" w:lineRule="auto"/>
        <w:rPr>
          <w:sz w:val="22"/>
          <w:szCs w:val="22"/>
        </w:rPr>
      </w:pPr>
      <w:r w:rsidRPr="00A94259">
        <w:rPr>
          <w:sz w:val="22"/>
          <w:szCs w:val="22"/>
        </w:rPr>
        <w:t xml:space="preserve">Worked with Business users, Created of </w:t>
      </w:r>
      <w:r w:rsidR="007B7508" w:rsidRPr="00A94259">
        <w:rPr>
          <w:sz w:val="22"/>
          <w:szCs w:val="22"/>
        </w:rPr>
        <w:t>High-Level</w:t>
      </w:r>
      <w:r w:rsidRPr="00A94259">
        <w:rPr>
          <w:sz w:val="22"/>
          <w:szCs w:val="22"/>
        </w:rPr>
        <w:t xml:space="preserve"> Design Document (HLD), Business requirement document (BRD), Data Flow Diagram (DFD), Unit Test Cases, Guideline document, Best Practices and Power users for Ad Hoc reporting.</w:t>
      </w:r>
    </w:p>
    <w:p w14:paraId="4FB34A77" w14:textId="3753207F" w:rsidR="005C3109" w:rsidRPr="00A94259" w:rsidRDefault="007B7508" w:rsidP="006F07E0">
      <w:pPr>
        <w:pStyle w:val="ListParagraph"/>
        <w:numPr>
          <w:ilvl w:val="0"/>
          <w:numId w:val="26"/>
        </w:numPr>
        <w:spacing w:line="276" w:lineRule="auto"/>
        <w:rPr>
          <w:sz w:val="22"/>
          <w:szCs w:val="22"/>
        </w:rPr>
      </w:pPr>
      <w:r w:rsidRPr="00A94259">
        <w:rPr>
          <w:sz w:val="22"/>
          <w:szCs w:val="22"/>
        </w:rPr>
        <w:t>Also,</w:t>
      </w:r>
      <w:r w:rsidR="007F4BE5" w:rsidRPr="00A94259">
        <w:rPr>
          <w:sz w:val="22"/>
          <w:szCs w:val="22"/>
        </w:rPr>
        <w:t xml:space="preserve"> good understanding on Qlick View and Tableau (Hands on experience)</w:t>
      </w:r>
    </w:p>
    <w:p w14:paraId="4FB34A78" w14:textId="6AA83F49" w:rsidR="005C3109" w:rsidRPr="00A94259" w:rsidRDefault="007F4BE5" w:rsidP="006F07E0">
      <w:pPr>
        <w:pStyle w:val="ListParagraph"/>
        <w:numPr>
          <w:ilvl w:val="0"/>
          <w:numId w:val="26"/>
        </w:numPr>
        <w:spacing w:line="276" w:lineRule="auto"/>
        <w:rPr>
          <w:sz w:val="22"/>
          <w:szCs w:val="22"/>
        </w:rPr>
      </w:pPr>
      <w:r w:rsidRPr="00A94259">
        <w:rPr>
          <w:sz w:val="22"/>
          <w:szCs w:val="22"/>
        </w:rPr>
        <w:t>Excellent knowledge in complete Software Development Life Cycle Process, gathering requirements, analyzing business needs, documenting business information requirements, technical designs, development, integrating, implementation and production support</w:t>
      </w:r>
    </w:p>
    <w:p w14:paraId="3032D387" w14:textId="2873457F" w:rsidR="001D6CD9" w:rsidRPr="00A94259" w:rsidRDefault="007F4BE5" w:rsidP="006F07E0">
      <w:pPr>
        <w:pStyle w:val="ListParagraph"/>
        <w:numPr>
          <w:ilvl w:val="0"/>
          <w:numId w:val="26"/>
        </w:numPr>
        <w:spacing w:line="276" w:lineRule="auto"/>
        <w:rPr>
          <w:sz w:val="22"/>
          <w:szCs w:val="22"/>
        </w:rPr>
      </w:pPr>
      <w:r w:rsidRPr="00A94259">
        <w:rPr>
          <w:sz w:val="22"/>
          <w:szCs w:val="22"/>
        </w:rPr>
        <w:t>Possess excellent communication, problem solving, and documentation skills, and also work with fast paced cross functional teams.</w:t>
      </w:r>
    </w:p>
    <w:p w14:paraId="693DF2AD" w14:textId="51B633C4" w:rsidR="00266D15" w:rsidRDefault="00266D15" w:rsidP="006F07E0">
      <w:pPr>
        <w:spacing w:line="276" w:lineRule="auto"/>
        <w:rPr>
          <w:sz w:val="22"/>
          <w:szCs w:val="22"/>
        </w:rPr>
      </w:pPr>
    </w:p>
    <w:p w14:paraId="08C23429" w14:textId="7DED2ADF" w:rsidR="000B3E9A" w:rsidRDefault="000B3E9A" w:rsidP="006F07E0">
      <w:pPr>
        <w:spacing w:line="276" w:lineRule="auto"/>
        <w:rPr>
          <w:sz w:val="22"/>
          <w:szCs w:val="22"/>
        </w:rPr>
      </w:pPr>
    </w:p>
    <w:p w14:paraId="0110883D" w14:textId="23723860" w:rsidR="006F07E0" w:rsidRDefault="006F07E0" w:rsidP="006F07E0">
      <w:pPr>
        <w:spacing w:line="276" w:lineRule="auto"/>
        <w:rPr>
          <w:sz w:val="22"/>
          <w:szCs w:val="22"/>
        </w:rPr>
      </w:pPr>
    </w:p>
    <w:p w14:paraId="6FE97744" w14:textId="77777777" w:rsidR="006F07E0" w:rsidRDefault="006F07E0" w:rsidP="006F07E0">
      <w:pPr>
        <w:spacing w:line="276" w:lineRule="auto"/>
        <w:rPr>
          <w:sz w:val="22"/>
          <w:szCs w:val="22"/>
        </w:rPr>
      </w:pPr>
    </w:p>
    <w:p w14:paraId="4A2D16D2" w14:textId="3ED1579F" w:rsidR="000B3E9A" w:rsidRDefault="000B3E9A" w:rsidP="006F07E0">
      <w:pPr>
        <w:spacing w:line="276" w:lineRule="auto"/>
        <w:rPr>
          <w:sz w:val="22"/>
          <w:szCs w:val="22"/>
        </w:rPr>
      </w:pPr>
    </w:p>
    <w:p w14:paraId="0D8D6682" w14:textId="77777777" w:rsidR="006F07E0" w:rsidRDefault="006F07E0" w:rsidP="006F07E0">
      <w:pPr>
        <w:spacing w:line="276" w:lineRule="auto"/>
        <w:rPr>
          <w:sz w:val="22"/>
          <w:szCs w:val="22"/>
        </w:rPr>
      </w:pPr>
    </w:p>
    <w:p w14:paraId="25473D9A" w14:textId="04A22FBE" w:rsidR="00266D15" w:rsidRDefault="007F4BE5" w:rsidP="006F07E0">
      <w:pPr>
        <w:spacing w:line="276" w:lineRule="auto"/>
        <w:rPr>
          <w:b/>
          <w:color w:val="000000"/>
          <w:sz w:val="22"/>
          <w:szCs w:val="22"/>
          <w:u w:val="single"/>
        </w:rPr>
      </w:pPr>
      <w:r w:rsidRPr="006F07E0">
        <w:rPr>
          <w:b/>
          <w:color w:val="000000"/>
          <w:sz w:val="22"/>
          <w:szCs w:val="22"/>
          <w:u w:val="single"/>
        </w:rPr>
        <w:t>TECHNICAL SKILLS</w:t>
      </w:r>
      <w:r w:rsidR="00266D15" w:rsidRPr="006F07E0">
        <w:rPr>
          <w:b/>
          <w:color w:val="000000"/>
          <w:sz w:val="22"/>
          <w:szCs w:val="22"/>
          <w:u w:val="single"/>
        </w:rPr>
        <w:t>:</w:t>
      </w:r>
    </w:p>
    <w:p w14:paraId="5D0E4D6F" w14:textId="77777777" w:rsidR="006F07E0" w:rsidRPr="006F07E0" w:rsidRDefault="006F07E0" w:rsidP="006F07E0">
      <w:pPr>
        <w:spacing w:line="276" w:lineRule="auto"/>
        <w:rPr>
          <w:b/>
          <w:color w:val="000000"/>
          <w:sz w:val="22"/>
          <w:szCs w:val="22"/>
          <w:u w:val="single"/>
        </w:rPr>
      </w:pPr>
    </w:p>
    <w:p w14:paraId="2A66E553" w14:textId="77777777" w:rsidR="00266D15" w:rsidRDefault="00266D15" w:rsidP="006F07E0">
      <w:pPr>
        <w:spacing w:line="276" w:lineRule="auto"/>
        <w:rPr>
          <w:sz w:val="22"/>
          <w:szCs w:val="22"/>
        </w:rPr>
      </w:pPr>
    </w:p>
    <w:tbl>
      <w:tblPr>
        <w:tblW w:w="9504" w:type="dxa"/>
        <w:tblCellSpacing w:w="0" w:type="dxa"/>
        <w:tblInd w:w="-98"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firstRow="1" w:lastRow="0" w:firstColumn="1" w:lastColumn="0" w:noHBand="0" w:noVBand="1"/>
      </w:tblPr>
      <w:tblGrid>
        <w:gridCol w:w="3067"/>
        <w:gridCol w:w="6437"/>
      </w:tblGrid>
      <w:tr w:rsidR="005C3109" w14:paraId="4FB34A80" w14:textId="77777777" w:rsidTr="007F0C66">
        <w:trPr>
          <w:trHeight w:val="65"/>
          <w:tblCellSpacing w:w="0" w:type="dxa"/>
        </w:trPr>
        <w:tc>
          <w:tcPr>
            <w:tcW w:w="306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7E" w14:textId="77777777" w:rsidR="005C3109" w:rsidRPr="00A94259" w:rsidRDefault="007F4BE5" w:rsidP="006F07E0">
            <w:pPr>
              <w:pStyle w:val="ListParagraph"/>
              <w:spacing w:line="276" w:lineRule="auto"/>
              <w:rPr>
                <w:color w:val="000000"/>
              </w:rPr>
            </w:pPr>
            <w:r w:rsidRPr="00A94259">
              <w:rPr>
                <w:color w:val="000000"/>
                <w:sz w:val="22"/>
                <w:szCs w:val="22"/>
              </w:rPr>
              <w:t>Operating Systems</w:t>
            </w:r>
          </w:p>
        </w:tc>
        <w:tc>
          <w:tcPr>
            <w:tcW w:w="643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7F" w14:textId="77777777" w:rsidR="005C3109" w:rsidRPr="00A94259" w:rsidRDefault="007F4BE5" w:rsidP="006F07E0">
            <w:pPr>
              <w:pStyle w:val="ListParagraph"/>
              <w:spacing w:line="276" w:lineRule="auto"/>
              <w:rPr>
                <w:color w:val="000000"/>
              </w:rPr>
            </w:pPr>
            <w:r w:rsidRPr="00A94259">
              <w:rPr>
                <w:color w:val="000000"/>
                <w:sz w:val="22"/>
                <w:szCs w:val="22"/>
              </w:rPr>
              <w:t>Windows 95/98/2000/NT 4.0, XP, UNIX</w:t>
            </w:r>
          </w:p>
        </w:tc>
      </w:tr>
      <w:tr w:rsidR="005C3109" w14:paraId="4FB34A83" w14:textId="77777777" w:rsidTr="007F0C66">
        <w:trPr>
          <w:trHeight w:val="321"/>
          <w:tblCellSpacing w:w="0" w:type="dxa"/>
        </w:trPr>
        <w:tc>
          <w:tcPr>
            <w:tcW w:w="306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1" w14:textId="77777777" w:rsidR="005C3109" w:rsidRPr="00A94259" w:rsidRDefault="007F4BE5" w:rsidP="006F07E0">
            <w:pPr>
              <w:pStyle w:val="ListParagraph"/>
              <w:spacing w:line="276" w:lineRule="auto"/>
              <w:rPr>
                <w:color w:val="000000"/>
                <w:sz w:val="22"/>
                <w:szCs w:val="22"/>
              </w:rPr>
            </w:pPr>
            <w:r w:rsidRPr="00A94259">
              <w:rPr>
                <w:color w:val="000000"/>
                <w:sz w:val="22"/>
                <w:szCs w:val="22"/>
              </w:rPr>
              <w:t>Reporting Tools</w:t>
            </w:r>
          </w:p>
        </w:tc>
        <w:tc>
          <w:tcPr>
            <w:tcW w:w="643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2" w14:textId="546B58ED" w:rsidR="005C3109" w:rsidRPr="00A94259" w:rsidRDefault="007F4BE5" w:rsidP="006F07E0">
            <w:pPr>
              <w:pStyle w:val="ListParagraph"/>
              <w:spacing w:line="276" w:lineRule="auto"/>
              <w:rPr>
                <w:color w:val="000000"/>
                <w:sz w:val="22"/>
                <w:szCs w:val="22"/>
              </w:rPr>
            </w:pPr>
            <w:r w:rsidRPr="00A94259">
              <w:rPr>
                <w:color w:val="000000"/>
                <w:sz w:val="22"/>
                <w:szCs w:val="22"/>
              </w:rPr>
              <w:t xml:space="preserve">Cognos Analytics </w:t>
            </w:r>
            <w:r w:rsidR="004833DD" w:rsidRPr="00A94259">
              <w:rPr>
                <w:color w:val="000000"/>
                <w:sz w:val="22"/>
                <w:szCs w:val="22"/>
              </w:rPr>
              <w:t>12.0.1/</w:t>
            </w:r>
            <w:r w:rsidRPr="00A94259">
              <w:rPr>
                <w:color w:val="000000"/>
                <w:sz w:val="22"/>
                <w:szCs w:val="22"/>
              </w:rPr>
              <w:t>11.</w:t>
            </w:r>
            <w:r w:rsidR="004833DD" w:rsidRPr="00A94259">
              <w:rPr>
                <w:color w:val="000000"/>
                <w:sz w:val="22"/>
                <w:szCs w:val="22"/>
              </w:rPr>
              <w:t>1</w:t>
            </w:r>
            <w:r w:rsidRPr="00A94259">
              <w:rPr>
                <w:color w:val="000000"/>
                <w:sz w:val="22"/>
                <w:szCs w:val="22"/>
              </w:rPr>
              <w:t>.</w:t>
            </w:r>
            <w:r w:rsidR="004833DD" w:rsidRPr="00A94259">
              <w:rPr>
                <w:color w:val="000000"/>
                <w:sz w:val="22"/>
                <w:szCs w:val="22"/>
              </w:rPr>
              <w:t>4</w:t>
            </w:r>
            <w:r w:rsidRPr="00A94259">
              <w:rPr>
                <w:color w:val="000000"/>
                <w:sz w:val="22"/>
                <w:szCs w:val="22"/>
              </w:rPr>
              <w:t>/11.0.10, Cognos 10.2.1, 10.1.1,8.1/8.2/8.3/8.4 BI Tools, Cognos 7.3 series, Cognos GO (Search, Office, Dashboard)</w:t>
            </w:r>
            <w:r w:rsidR="004833DD" w:rsidRPr="00A94259">
              <w:rPr>
                <w:color w:val="000000"/>
                <w:sz w:val="22"/>
                <w:szCs w:val="22"/>
              </w:rPr>
              <w:t>, Power BI,</w:t>
            </w:r>
          </w:p>
        </w:tc>
      </w:tr>
      <w:tr w:rsidR="005C3109" w14:paraId="4FB34A86" w14:textId="77777777" w:rsidTr="007F0C66">
        <w:trPr>
          <w:trHeight w:val="26"/>
          <w:tblCellSpacing w:w="0" w:type="dxa"/>
        </w:trPr>
        <w:tc>
          <w:tcPr>
            <w:tcW w:w="306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4" w14:textId="77777777" w:rsidR="005C3109" w:rsidRPr="00A94259" w:rsidRDefault="007F4BE5" w:rsidP="006F07E0">
            <w:pPr>
              <w:pStyle w:val="ListParagraph"/>
              <w:spacing w:line="276" w:lineRule="auto"/>
              <w:rPr>
                <w:color w:val="000000"/>
              </w:rPr>
            </w:pPr>
            <w:r w:rsidRPr="00A94259">
              <w:rPr>
                <w:color w:val="000000"/>
                <w:sz w:val="22"/>
                <w:szCs w:val="22"/>
              </w:rPr>
              <w:t>Metadata Management Tool</w:t>
            </w:r>
          </w:p>
        </w:tc>
        <w:tc>
          <w:tcPr>
            <w:tcW w:w="643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5" w14:textId="353F5ACF" w:rsidR="005C3109" w:rsidRPr="00A94259" w:rsidRDefault="007F4BE5" w:rsidP="006F07E0">
            <w:pPr>
              <w:pStyle w:val="ListParagraph"/>
              <w:spacing w:line="276" w:lineRule="auto"/>
              <w:rPr>
                <w:color w:val="000000"/>
              </w:rPr>
            </w:pPr>
            <w:r w:rsidRPr="00A94259">
              <w:rPr>
                <w:color w:val="000000"/>
                <w:sz w:val="22"/>
                <w:szCs w:val="22"/>
              </w:rPr>
              <w:t>Cognos Framework Manager Cognos Transformer.</w:t>
            </w:r>
          </w:p>
        </w:tc>
      </w:tr>
      <w:tr w:rsidR="005C3109" w14:paraId="4FB34A89" w14:textId="77777777" w:rsidTr="007F0C66">
        <w:trPr>
          <w:trHeight w:val="26"/>
          <w:tblCellSpacing w:w="0" w:type="dxa"/>
        </w:trPr>
        <w:tc>
          <w:tcPr>
            <w:tcW w:w="306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7" w14:textId="77777777" w:rsidR="005C3109" w:rsidRPr="00A94259" w:rsidRDefault="007F4BE5" w:rsidP="006F07E0">
            <w:pPr>
              <w:pStyle w:val="ListParagraph"/>
              <w:spacing w:line="276" w:lineRule="auto"/>
              <w:rPr>
                <w:color w:val="000000"/>
              </w:rPr>
            </w:pPr>
            <w:r w:rsidRPr="00A94259">
              <w:rPr>
                <w:color w:val="000000"/>
                <w:sz w:val="22"/>
                <w:szCs w:val="22"/>
              </w:rPr>
              <w:t>ETL Tools</w:t>
            </w:r>
          </w:p>
        </w:tc>
        <w:tc>
          <w:tcPr>
            <w:tcW w:w="643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8" w14:textId="0A23FBD2" w:rsidR="005C3109" w:rsidRPr="00A94259" w:rsidRDefault="006A1FDE" w:rsidP="006F07E0">
            <w:pPr>
              <w:pStyle w:val="ListParagraph"/>
              <w:spacing w:line="276" w:lineRule="auto"/>
              <w:rPr>
                <w:color w:val="000000"/>
              </w:rPr>
            </w:pPr>
            <w:r w:rsidRPr="00A94259">
              <w:rPr>
                <w:color w:val="000000"/>
                <w:sz w:val="22"/>
                <w:szCs w:val="22"/>
              </w:rPr>
              <w:t>Informatica, Talend</w:t>
            </w:r>
          </w:p>
        </w:tc>
      </w:tr>
      <w:tr w:rsidR="005C3109" w14:paraId="4FB34A8C" w14:textId="77777777" w:rsidTr="007F0C66">
        <w:trPr>
          <w:trHeight w:val="359"/>
          <w:tblCellSpacing w:w="0" w:type="dxa"/>
        </w:trPr>
        <w:tc>
          <w:tcPr>
            <w:tcW w:w="306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A" w14:textId="77777777" w:rsidR="005C3109" w:rsidRPr="00A94259" w:rsidRDefault="007F4BE5" w:rsidP="006F07E0">
            <w:pPr>
              <w:pStyle w:val="ListParagraph"/>
              <w:spacing w:line="276" w:lineRule="auto"/>
              <w:rPr>
                <w:color w:val="000000"/>
              </w:rPr>
            </w:pPr>
            <w:r w:rsidRPr="00A94259">
              <w:rPr>
                <w:color w:val="000000"/>
                <w:sz w:val="22"/>
                <w:szCs w:val="22"/>
              </w:rPr>
              <w:t>Data Modeling Tools</w:t>
            </w:r>
          </w:p>
        </w:tc>
        <w:tc>
          <w:tcPr>
            <w:tcW w:w="643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B" w14:textId="5A8B8174" w:rsidR="005C3109" w:rsidRPr="00A94259" w:rsidRDefault="007F4BE5" w:rsidP="006F07E0">
            <w:pPr>
              <w:pStyle w:val="ListParagraph"/>
              <w:spacing w:line="276" w:lineRule="auto"/>
              <w:rPr>
                <w:color w:val="000000"/>
              </w:rPr>
            </w:pPr>
            <w:r w:rsidRPr="00A94259">
              <w:rPr>
                <w:color w:val="000000"/>
                <w:sz w:val="22"/>
                <w:szCs w:val="22"/>
              </w:rPr>
              <w:t>ERwin 4.x</w:t>
            </w:r>
          </w:p>
        </w:tc>
      </w:tr>
      <w:tr w:rsidR="005C3109" w14:paraId="4FB34A8F" w14:textId="77777777" w:rsidTr="007F0C66">
        <w:trPr>
          <w:trHeight w:val="38"/>
          <w:tblCellSpacing w:w="0" w:type="dxa"/>
        </w:trPr>
        <w:tc>
          <w:tcPr>
            <w:tcW w:w="306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D" w14:textId="77777777" w:rsidR="005C3109" w:rsidRPr="00A94259" w:rsidRDefault="007F4BE5" w:rsidP="006F07E0">
            <w:pPr>
              <w:pStyle w:val="ListParagraph"/>
              <w:spacing w:line="276" w:lineRule="auto"/>
              <w:rPr>
                <w:color w:val="000000"/>
              </w:rPr>
            </w:pPr>
            <w:r w:rsidRPr="00A94259">
              <w:rPr>
                <w:color w:val="000000"/>
                <w:sz w:val="22"/>
                <w:szCs w:val="22"/>
              </w:rPr>
              <w:t>RDBMS/DBMS</w:t>
            </w:r>
          </w:p>
        </w:tc>
        <w:tc>
          <w:tcPr>
            <w:tcW w:w="643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8E" w14:textId="77777777" w:rsidR="005C3109" w:rsidRPr="00A94259" w:rsidRDefault="007F4BE5" w:rsidP="006F07E0">
            <w:pPr>
              <w:pStyle w:val="ListParagraph"/>
              <w:spacing w:line="276" w:lineRule="auto"/>
              <w:rPr>
                <w:color w:val="000000"/>
              </w:rPr>
            </w:pPr>
            <w:r w:rsidRPr="00A94259">
              <w:rPr>
                <w:color w:val="000000"/>
                <w:sz w:val="22"/>
                <w:szCs w:val="22"/>
              </w:rPr>
              <w:t>DB 2, Oracle 8i, 9i,10g, SQL7.0/2000, PL/SQL, DB2 MS Access, TOAD.</w:t>
            </w:r>
          </w:p>
        </w:tc>
      </w:tr>
      <w:tr w:rsidR="005C3109" w14:paraId="4FB34A92" w14:textId="77777777" w:rsidTr="007F0C66">
        <w:trPr>
          <w:trHeight w:val="76"/>
          <w:tblCellSpacing w:w="0" w:type="dxa"/>
        </w:trPr>
        <w:tc>
          <w:tcPr>
            <w:tcW w:w="306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90" w14:textId="77777777" w:rsidR="005C3109" w:rsidRPr="00A94259" w:rsidRDefault="007F4BE5" w:rsidP="006F07E0">
            <w:pPr>
              <w:pStyle w:val="ListParagraph"/>
              <w:spacing w:line="276" w:lineRule="auto"/>
              <w:rPr>
                <w:color w:val="000000"/>
                <w:sz w:val="22"/>
                <w:szCs w:val="22"/>
              </w:rPr>
            </w:pPr>
            <w:r w:rsidRPr="00A94259">
              <w:rPr>
                <w:color w:val="000000"/>
                <w:sz w:val="22"/>
                <w:szCs w:val="22"/>
              </w:rPr>
              <w:t>Web &amp; Application server</w:t>
            </w:r>
          </w:p>
        </w:tc>
        <w:tc>
          <w:tcPr>
            <w:tcW w:w="643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91" w14:textId="77777777" w:rsidR="005C3109" w:rsidRPr="00A94259" w:rsidRDefault="007F4BE5" w:rsidP="006F07E0">
            <w:pPr>
              <w:pStyle w:val="ListParagraph"/>
              <w:spacing w:line="276" w:lineRule="auto"/>
              <w:rPr>
                <w:color w:val="000000"/>
                <w:sz w:val="22"/>
                <w:szCs w:val="22"/>
              </w:rPr>
            </w:pPr>
            <w:r w:rsidRPr="00A94259">
              <w:rPr>
                <w:color w:val="000000"/>
                <w:sz w:val="22"/>
                <w:szCs w:val="22"/>
              </w:rPr>
              <w:t>Java Web Server, IIS 4.0/5.0, Apache Web Server.</w:t>
            </w:r>
          </w:p>
        </w:tc>
      </w:tr>
      <w:tr w:rsidR="005C3109" w14:paraId="4FB34A95" w14:textId="77777777" w:rsidTr="007F0C66">
        <w:trPr>
          <w:trHeight w:val="50"/>
          <w:tblCellSpacing w:w="0" w:type="dxa"/>
        </w:trPr>
        <w:tc>
          <w:tcPr>
            <w:tcW w:w="306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93" w14:textId="77777777" w:rsidR="005C3109" w:rsidRPr="00A94259" w:rsidRDefault="007F4BE5" w:rsidP="006F07E0">
            <w:pPr>
              <w:pStyle w:val="ListParagraph"/>
              <w:spacing w:line="276" w:lineRule="auto"/>
              <w:rPr>
                <w:color w:val="000000"/>
                <w:sz w:val="22"/>
                <w:szCs w:val="22"/>
              </w:rPr>
            </w:pPr>
            <w:r w:rsidRPr="00A94259">
              <w:rPr>
                <w:color w:val="000000"/>
                <w:sz w:val="22"/>
                <w:szCs w:val="22"/>
              </w:rPr>
              <w:t>Programming Tools</w:t>
            </w:r>
          </w:p>
        </w:tc>
        <w:tc>
          <w:tcPr>
            <w:tcW w:w="6437" w:type="dxa"/>
            <w:tcBorders>
              <w:top w:val="single" w:sz="6" w:space="0" w:color="000000"/>
              <w:left w:val="single" w:sz="6" w:space="0" w:color="000000"/>
              <w:bottom w:val="single" w:sz="6" w:space="0" w:color="000000"/>
              <w:right w:val="single" w:sz="6" w:space="0" w:color="000000"/>
            </w:tcBorders>
            <w:tcMar>
              <w:top w:w="16" w:type="dxa"/>
              <w:left w:w="16" w:type="dxa"/>
              <w:bottom w:w="16" w:type="dxa"/>
              <w:right w:w="16" w:type="dxa"/>
            </w:tcMar>
            <w:hideMark/>
          </w:tcPr>
          <w:p w14:paraId="4FB34A94" w14:textId="73B7190D" w:rsidR="005C3109" w:rsidRPr="00A94259" w:rsidRDefault="007F4BE5" w:rsidP="006F07E0">
            <w:pPr>
              <w:pStyle w:val="ListParagraph"/>
              <w:spacing w:line="276" w:lineRule="auto"/>
              <w:rPr>
                <w:color w:val="000000"/>
                <w:sz w:val="22"/>
                <w:szCs w:val="22"/>
              </w:rPr>
            </w:pPr>
            <w:r w:rsidRPr="00A94259">
              <w:rPr>
                <w:color w:val="000000"/>
                <w:sz w:val="22"/>
                <w:szCs w:val="22"/>
              </w:rPr>
              <w:t>SQL, PL/SQL</w:t>
            </w:r>
            <w:r w:rsidR="004833DD" w:rsidRPr="00A94259">
              <w:rPr>
                <w:color w:val="000000"/>
                <w:sz w:val="22"/>
                <w:szCs w:val="22"/>
              </w:rPr>
              <w:t>, Redshift</w:t>
            </w:r>
          </w:p>
        </w:tc>
      </w:tr>
    </w:tbl>
    <w:p w14:paraId="17FADB40" w14:textId="77777777" w:rsidR="006F07E0" w:rsidRDefault="006F07E0" w:rsidP="006F07E0">
      <w:pPr>
        <w:spacing w:line="276" w:lineRule="auto"/>
        <w:rPr>
          <w:b/>
          <w:bCs/>
          <w:sz w:val="22"/>
          <w:szCs w:val="22"/>
        </w:rPr>
      </w:pPr>
    </w:p>
    <w:p w14:paraId="7A8AE0A0" w14:textId="77777777" w:rsidR="009C46CD" w:rsidRDefault="009C46CD" w:rsidP="006F07E0">
      <w:pPr>
        <w:spacing w:line="276" w:lineRule="auto"/>
        <w:rPr>
          <w:b/>
          <w:bCs/>
          <w:sz w:val="22"/>
          <w:szCs w:val="22"/>
        </w:rPr>
      </w:pPr>
    </w:p>
    <w:p w14:paraId="40BB327C" w14:textId="65BC0EA6" w:rsidR="006F07E0" w:rsidRPr="009C46CD" w:rsidRDefault="000B3E9A" w:rsidP="006F07E0">
      <w:pPr>
        <w:spacing w:line="276" w:lineRule="auto"/>
        <w:rPr>
          <w:b/>
          <w:bCs/>
        </w:rPr>
      </w:pPr>
      <w:r w:rsidRPr="009C46CD">
        <w:rPr>
          <w:b/>
          <w:bCs/>
        </w:rPr>
        <w:t>Professional Experience:</w:t>
      </w:r>
    </w:p>
    <w:p w14:paraId="2DF6836B" w14:textId="77777777" w:rsidR="00B00EA7" w:rsidRDefault="00B00EA7" w:rsidP="00B00EA7">
      <w:pPr>
        <w:spacing w:line="276" w:lineRule="auto"/>
        <w:rPr>
          <w:b/>
          <w:bCs/>
          <w:sz w:val="22"/>
          <w:szCs w:val="22"/>
        </w:rPr>
      </w:pPr>
    </w:p>
    <w:p w14:paraId="279C7AE4" w14:textId="582F69B1" w:rsidR="006F07E0" w:rsidRDefault="007F4BE5" w:rsidP="00B00EA7">
      <w:pPr>
        <w:spacing w:line="276" w:lineRule="auto"/>
        <w:rPr>
          <w:b/>
          <w:bCs/>
          <w:sz w:val="22"/>
          <w:szCs w:val="22"/>
        </w:rPr>
      </w:pPr>
      <w:r w:rsidRPr="00A94259">
        <w:rPr>
          <w:b/>
          <w:bCs/>
          <w:sz w:val="22"/>
          <w:szCs w:val="22"/>
        </w:rPr>
        <w:t>Teladoc Health, Purchase, NY</w:t>
      </w:r>
    </w:p>
    <w:p w14:paraId="4FB34A9A" w14:textId="3DB47120" w:rsidR="005C3109" w:rsidRPr="00A94259" w:rsidRDefault="000B3E9A" w:rsidP="00B00EA7">
      <w:pPr>
        <w:spacing w:line="276" w:lineRule="auto"/>
        <w:rPr>
          <w:b/>
          <w:bCs/>
          <w:sz w:val="22"/>
          <w:szCs w:val="22"/>
        </w:rPr>
      </w:pPr>
      <w:r w:rsidRPr="00A94259">
        <w:rPr>
          <w:b/>
          <w:bCs/>
          <w:sz w:val="22"/>
          <w:szCs w:val="22"/>
        </w:rPr>
        <w:t xml:space="preserve">Role: </w:t>
      </w:r>
      <w:r w:rsidR="00301C36" w:rsidRPr="00A94259">
        <w:rPr>
          <w:b/>
          <w:bCs/>
          <w:sz w:val="22"/>
          <w:szCs w:val="22"/>
        </w:rPr>
        <w:t xml:space="preserve">Senior </w:t>
      </w:r>
      <w:r w:rsidR="007F4BE5" w:rsidRPr="00A94259">
        <w:rPr>
          <w:b/>
          <w:bCs/>
          <w:sz w:val="22"/>
          <w:szCs w:val="22"/>
        </w:rPr>
        <w:t>Cognos</w:t>
      </w:r>
      <w:r w:rsidR="004C0F62">
        <w:rPr>
          <w:b/>
          <w:bCs/>
          <w:sz w:val="22"/>
          <w:szCs w:val="22"/>
        </w:rPr>
        <w:t xml:space="preserve"> / Power BI Consultant</w:t>
      </w:r>
      <w:r w:rsidR="007F4BE5" w:rsidRPr="00A94259">
        <w:rPr>
          <w:b/>
          <w:bCs/>
          <w:sz w:val="22"/>
          <w:szCs w:val="22"/>
        </w:rPr>
        <w:t xml:space="preserve">                                              March 2018 to Present</w:t>
      </w:r>
    </w:p>
    <w:p w14:paraId="03BAF4C1" w14:textId="77777777" w:rsidR="006F07E0" w:rsidRDefault="006F07E0" w:rsidP="006F07E0">
      <w:pPr>
        <w:spacing w:line="276" w:lineRule="auto"/>
        <w:rPr>
          <w:sz w:val="22"/>
          <w:szCs w:val="22"/>
        </w:rPr>
      </w:pPr>
    </w:p>
    <w:p w14:paraId="4FB34A9D" w14:textId="7DD23151" w:rsidR="005C3109" w:rsidRPr="00A94259" w:rsidRDefault="007F4BE5" w:rsidP="006F07E0">
      <w:pPr>
        <w:spacing w:line="276" w:lineRule="auto"/>
        <w:rPr>
          <w:sz w:val="22"/>
          <w:szCs w:val="22"/>
        </w:rPr>
      </w:pPr>
      <w:r w:rsidRPr="00A94259">
        <w:rPr>
          <w:sz w:val="22"/>
          <w:szCs w:val="22"/>
        </w:rPr>
        <w:t>At Teladoc, we are driven by an unyielding commitment to clinical quality and are proud to work with our distinguished medical experts and our broad network of highly qualified telemedicine providers comprised of U.S. board-certified Dermatologists, Pediatricians, Primary Care Physicians, Psychiatrists and Therapists.</w:t>
      </w:r>
    </w:p>
    <w:p w14:paraId="46066212" w14:textId="77777777" w:rsidR="00A94259" w:rsidRDefault="00A94259" w:rsidP="006F07E0">
      <w:pPr>
        <w:spacing w:line="276" w:lineRule="auto"/>
        <w:rPr>
          <w:b/>
          <w:bCs/>
          <w:sz w:val="22"/>
          <w:szCs w:val="22"/>
        </w:rPr>
      </w:pPr>
    </w:p>
    <w:p w14:paraId="0C628747" w14:textId="77777777" w:rsidR="006F07E0" w:rsidRDefault="006F07E0" w:rsidP="006F07E0">
      <w:pPr>
        <w:spacing w:line="276" w:lineRule="auto"/>
        <w:rPr>
          <w:b/>
          <w:bCs/>
          <w:sz w:val="22"/>
          <w:szCs w:val="22"/>
          <w:u w:val="single"/>
        </w:rPr>
      </w:pPr>
      <w:r>
        <w:rPr>
          <w:b/>
          <w:bCs/>
          <w:sz w:val="22"/>
          <w:szCs w:val="22"/>
        </w:rPr>
        <w:t>Responsibilities</w:t>
      </w:r>
      <w:r w:rsidRPr="00A94259">
        <w:rPr>
          <w:b/>
          <w:bCs/>
          <w:sz w:val="22"/>
          <w:szCs w:val="22"/>
          <w:u w:val="single"/>
        </w:rPr>
        <w:t>:</w:t>
      </w:r>
    </w:p>
    <w:p w14:paraId="4FB34AA0" w14:textId="77777777" w:rsidR="005C3109" w:rsidRDefault="005C3109" w:rsidP="006F07E0">
      <w:pPr>
        <w:spacing w:line="276" w:lineRule="auto"/>
        <w:rPr>
          <w:b/>
          <w:bCs/>
          <w:sz w:val="22"/>
          <w:szCs w:val="22"/>
        </w:rPr>
      </w:pPr>
    </w:p>
    <w:p w14:paraId="4FB34AA1" w14:textId="4EA1C770" w:rsidR="007B7508" w:rsidRPr="00A94259" w:rsidRDefault="004833DD" w:rsidP="00AD56FE">
      <w:pPr>
        <w:pStyle w:val="ListParagraph"/>
        <w:numPr>
          <w:ilvl w:val="0"/>
          <w:numId w:val="26"/>
        </w:numPr>
        <w:spacing w:line="276" w:lineRule="auto"/>
        <w:rPr>
          <w:sz w:val="22"/>
          <w:szCs w:val="22"/>
        </w:rPr>
      </w:pPr>
      <w:r w:rsidRPr="00A94259">
        <w:rPr>
          <w:sz w:val="22"/>
          <w:szCs w:val="22"/>
        </w:rPr>
        <w:t>Installed the latest version of Cognos 12.0.1 to create different Dashboards and worked on the Exploration and Story features.</w:t>
      </w:r>
    </w:p>
    <w:p w14:paraId="3BF6D1FA" w14:textId="0CFF907B" w:rsidR="004833DD" w:rsidRPr="00A94259" w:rsidRDefault="004833DD" w:rsidP="00AD56FE">
      <w:pPr>
        <w:pStyle w:val="ListParagraph"/>
        <w:numPr>
          <w:ilvl w:val="0"/>
          <w:numId w:val="26"/>
        </w:numPr>
        <w:spacing w:line="276" w:lineRule="auto"/>
        <w:rPr>
          <w:sz w:val="22"/>
          <w:szCs w:val="22"/>
        </w:rPr>
      </w:pPr>
      <w:r w:rsidRPr="00A94259">
        <w:rPr>
          <w:sz w:val="22"/>
          <w:szCs w:val="22"/>
        </w:rPr>
        <w:t>Created subject area wise Data Marts to created different Canned reports.</w:t>
      </w:r>
    </w:p>
    <w:p w14:paraId="0EECF76D" w14:textId="77777777" w:rsidR="004833DD" w:rsidRPr="00A94259" w:rsidRDefault="004833DD" w:rsidP="00AD56FE">
      <w:pPr>
        <w:pStyle w:val="ListParagraph"/>
        <w:numPr>
          <w:ilvl w:val="0"/>
          <w:numId w:val="26"/>
        </w:numPr>
        <w:spacing w:line="276" w:lineRule="auto"/>
        <w:rPr>
          <w:sz w:val="22"/>
          <w:szCs w:val="22"/>
        </w:rPr>
      </w:pPr>
      <w:r w:rsidRPr="00A94259">
        <w:rPr>
          <w:sz w:val="22"/>
          <w:szCs w:val="22"/>
        </w:rPr>
        <w:t>Worked on converting jasper reports to Cognos 11.1.4</w:t>
      </w:r>
    </w:p>
    <w:p w14:paraId="189E4962" w14:textId="685555C5" w:rsidR="004833DD" w:rsidRPr="00A94259" w:rsidRDefault="004833DD" w:rsidP="00AD56FE">
      <w:pPr>
        <w:pStyle w:val="ListParagraph"/>
        <w:numPr>
          <w:ilvl w:val="0"/>
          <w:numId w:val="26"/>
        </w:numPr>
        <w:spacing w:line="276" w:lineRule="auto"/>
        <w:rPr>
          <w:sz w:val="22"/>
          <w:szCs w:val="22"/>
        </w:rPr>
      </w:pPr>
      <w:r w:rsidRPr="00A94259">
        <w:rPr>
          <w:sz w:val="22"/>
          <w:szCs w:val="22"/>
        </w:rPr>
        <w:t xml:space="preserve">Also worked on Power BI using DAX </w:t>
      </w:r>
      <w:proofErr w:type="spellStart"/>
      <w:r w:rsidRPr="00A94259">
        <w:rPr>
          <w:sz w:val="22"/>
          <w:szCs w:val="22"/>
        </w:rPr>
        <w:t>quries</w:t>
      </w:r>
      <w:proofErr w:type="spellEnd"/>
      <w:r w:rsidRPr="00A94259">
        <w:rPr>
          <w:sz w:val="22"/>
          <w:szCs w:val="22"/>
        </w:rPr>
        <w:t xml:space="preserve"> for end user analysis of different sources of data.</w:t>
      </w:r>
    </w:p>
    <w:p w14:paraId="450E29F5" w14:textId="31A3863B" w:rsidR="006D5196" w:rsidRDefault="006D5196" w:rsidP="00AD56FE">
      <w:pPr>
        <w:pStyle w:val="ListParagraph"/>
        <w:numPr>
          <w:ilvl w:val="0"/>
          <w:numId w:val="26"/>
        </w:numPr>
        <w:spacing w:line="276" w:lineRule="auto"/>
        <w:rPr>
          <w:color w:val="000000"/>
          <w:sz w:val="22"/>
          <w:szCs w:val="22"/>
        </w:rPr>
      </w:pPr>
      <w:r w:rsidRPr="00A94259">
        <w:rPr>
          <w:color w:val="000000"/>
          <w:sz w:val="22"/>
          <w:szCs w:val="22"/>
        </w:rPr>
        <w:t>Support the user community through training, system enhancement, report generation, and timely</w:t>
      </w:r>
      <w:r w:rsidR="006F07E0">
        <w:rPr>
          <w:color w:val="000000"/>
          <w:sz w:val="22"/>
          <w:szCs w:val="22"/>
        </w:rPr>
        <w:t xml:space="preserve"> </w:t>
      </w:r>
      <w:r w:rsidRPr="006F07E0">
        <w:rPr>
          <w:color w:val="000000"/>
          <w:sz w:val="22"/>
          <w:szCs w:val="22"/>
        </w:rPr>
        <w:t>response to support calls.</w:t>
      </w:r>
    </w:p>
    <w:p w14:paraId="19424C98"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Import data from different data sources to create Power BI reports and Dashboards.</w:t>
      </w:r>
    </w:p>
    <w:p w14:paraId="1F811F17"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Developed Reports, Charts, and Dashboards using Power BI Desktop and managing security based on requirements.</w:t>
      </w:r>
    </w:p>
    <w:p w14:paraId="37926DDA"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 xml:space="preserve">Performed transformations like Pivoting, Unpivoting, and Splitting of the columns using Power Query. </w:t>
      </w:r>
    </w:p>
    <w:p w14:paraId="078D1C64"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Created measures, calculated columns, relationships and performed time series analysis using DAX in Power BI</w:t>
      </w:r>
    </w:p>
    <w:p w14:paraId="4B86D3C9"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Published reports to Power BI Service and reported the visualizations to Management.</w:t>
      </w:r>
    </w:p>
    <w:p w14:paraId="0E77AD59"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Created hierarchies in Power BI reports using visualizations like Bar charts, Line charts, etc.</w:t>
      </w:r>
    </w:p>
    <w:p w14:paraId="2041F551"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Worked with both live and import data into Power BI for creating reports.</w:t>
      </w:r>
    </w:p>
    <w:p w14:paraId="1D6CF0EE"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Used different types of slicers available in Power BI for creating reports.</w:t>
      </w:r>
    </w:p>
    <w:p w14:paraId="77639F64"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Experienced in creating many dashboards by pinning many visualizations in the workspace as per the insights provided.</w:t>
      </w:r>
    </w:p>
    <w:p w14:paraId="43E6C3BA"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 xml:space="preserve">Experienced in Data Modeling used to define and analyze data requirements needed to support the business processes within the scope of corresponding information systems in organizations. </w:t>
      </w:r>
    </w:p>
    <w:p w14:paraId="06EF8EEA"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Used Power BI Gateways to keep the dashboards and reports up to date.</w:t>
      </w:r>
    </w:p>
    <w:p w14:paraId="2F4A6067"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Experience in developing several Details, Summary reports, including line and pie charts, trend analysis reports, and sub-reports per business requirements.</w:t>
      </w:r>
    </w:p>
    <w:p w14:paraId="53612E80"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Experience in generating on-demand and scheduled reports for business analysis or management decisions.</w:t>
      </w:r>
    </w:p>
    <w:p w14:paraId="5241D198" w14:textId="77777777" w:rsidR="008E6224" w:rsidRPr="008E6224" w:rsidRDefault="008E6224" w:rsidP="008E6224">
      <w:pPr>
        <w:pStyle w:val="ListParagraph"/>
        <w:numPr>
          <w:ilvl w:val="0"/>
          <w:numId w:val="26"/>
        </w:numPr>
        <w:spacing w:line="276" w:lineRule="auto"/>
        <w:rPr>
          <w:color w:val="000000"/>
          <w:sz w:val="22"/>
          <w:szCs w:val="22"/>
        </w:rPr>
      </w:pPr>
      <w:r w:rsidRPr="008E6224">
        <w:rPr>
          <w:color w:val="000000"/>
          <w:sz w:val="22"/>
          <w:szCs w:val="22"/>
        </w:rPr>
        <w:t>Used recently introduced Power BI to create self-service BI capabilities and use tabular models.</w:t>
      </w:r>
    </w:p>
    <w:p w14:paraId="69614CB0" w14:textId="36B78359" w:rsidR="008E6224" w:rsidRPr="005F0DFB" w:rsidRDefault="008E6224" w:rsidP="005F0DFB">
      <w:pPr>
        <w:pStyle w:val="ListParagraph"/>
        <w:numPr>
          <w:ilvl w:val="0"/>
          <w:numId w:val="26"/>
        </w:numPr>
        <w:spacing w:line="276" w:lineRule="auto"/>
        <w:rPr>
          <w:color w:val="000000"/>
          <w:sz w:val="22"/>
          <w:szCs w:val="22"/>
        </w:rPr>
      </w:pPr>
      <w:r w:rsidRPr="008E6224">
        <w:rPr>
          <w:color w:val="000000"/>
          <w:sz w:val="22"/>
          <w:szCs w:val="22"/>
        </w:rPr>
        <w:t>Shared the created workspace across the organization using Power BI Apps.</w:t>
      </w:r>
    </w:p>
    <w:p w14:paraId="6EFE5E4A" w14:textId="77777777" w:rsidR="00A13469" w:rsidRPr="00A13469" w:rsidRDefault="00A13469" w:rsidP="00A13469">
      <w:pPr>
        <w:pStyle w:val="ListParagraph"/>
        <w:numPr>
          <w:ilvl w:val="0"/>
          <w:numId w:val="26"/>
        </w:numPr>
        <w:spacing w:line="276" w:lineRule="auto"/>
        <w:rPr>
          <w:color w:val="000000"/>
          <w:sz w:val="22"/>
          <w:szCs w:val="22"/>
        </w:rPr>
      </w:pPr>
      <w:r w:rsidRPr="00A13469">
        <w:rPr>
          <w:color w:val="000000"/>
          <w:sz w:val="22"/>
          <w:szCs w:val="22"/>
        </w:rPr>
        <w:t>Tested, Cleaned, and Standardized Data to meet the business standards using Power Query Editor.</w:t>
      </w:r>
    </w:p>
    <w:p w14:paraId="2F741DEB" w14:textId="77777777" w:rsidR="00A13469" w:rsidRPr="00A13469" w:rsidRDefault="00A13469" w:rsidP="00A13469">
      <w:pPr>
        <w:pStyle w:val="ListParagraph"/>
        <w:numPr>
          <w:ilvl w:val="0"/>
          <w:numId w:val="26"/>
        </w:numPr>
        <w:spacing w:line="276" w:lineRule="auto"/>
        <w:rPr>
          <w:color w:val="000000"/>
          <w:sz w:val="22"/>
          <w:szCs w:val="22"/>
        </w:rPr>
      </w:pPr>
      <w:r w:rsidRPr="00A13469">
        <w:rPr>
          <w:color w:val="000000"/>
          <w:sz w:val="22"/>
          <w:szCs w:val="22"/>
        </w:rPr>
        <w:t>Shared Power BI reports and managed workspaces in Power BI service.</w:t>
      </w:r>
    </w:p>
    <w:p w14:paraId="04C45D98" w14:textId="07515F69" w:rsidR="00A13469" w:rsidRPr="00A13469" w:rsidRDefault="00A13469" w:rsidP="00A13469">
      <w:pPr>
        <w:pStyle w:val="ListParagraph"/>
        <w:numPr>
          <w:ilvl w:val="0"/>
          <w:numId w:val="26"/>
        </w:numPr>
        <w:spacing w:line="276" w:lineRule="auto"/>
        <w:rPr>
          <w:color w:val="000000"/>
          <w:sz w:val="22"/>
          <w:szCs w:val="22"/>
        </w:rPr>
      </w:pPr>
      <w:r w:rsidRPr="00A13469">
        <w:rPr>
          <w:color w:val="000000"/>
          <w:sz w:val="22"/>
          <w:szCs w:val="22"/>
        </w:rPr>
        <w:t>Involved in publishing and scheduled refresh of the Power BI reports as per the business requirements in Power BI Services.</w:t>
      </w:r>
    </w:p>
    <w:p w14:paraId="3FBFA93E" w14:textId="1AF829A9" w:rsidR="006D5196" w:rsidRPr="00501937" w:rsidRDefault="00BA2FE1" w:rsidP="00BA2FE1">
      <w:pPr>
        <w:spacing w:line="276" w:lineRule="auto"/>
        <w:ind w:left="360"/>
        <w:rPr>
          <w:sz w:val="22"/>
          <w:szCs w:val="22"/>
        </w:rPr>
      </w:pPr>
      <w:r>
        <w:rPr>
          <w:sz w:val="22"/>
          <w:szCs w:val="22"/>
        </w:rPr>
        <w:t>Used Power BI Gateways to keep dashboards and reports up to date</w:t>
      </w:r>
    </w:p>
    <w:p w14:paraId="4FB34AA2" w14:textId="7B9568D0" w:rsidR="005C3109" w:rsidRDefault="007F4BE5" w:rsidP="00AD56FE">
      <w:pPr>
        <w:pStyle w:val="ListParagraph"/>
        <w:numPr>
          <w:ilvl w:val="0"/>
          <w:numId w:val="26"/>
        </w:numPr>
        <w:spacing w:line="276" w:lineRule="auto"/>
        <w:rPr>
          <w:sz w:val="22"/>
          <w:szCs w:val="22"/>
        </w:rPr>
      </w:pPr>
      <w:r w:rsidRPr="00A94259">
        <w:rPr>
          <w:sz w:val="22"/>
          <w:szCs w:val="22"/>
        </w:rPr>
        <w:lastRenderedPageBreak/>
        <w:t xml:space="preserve">Worked on Salesforce integration team to create </w:t>
      </w:r>
      <w:r w:rsidR="007B7508" w:rsidRPr="00A94259">
        <w:rPr>
          <w:sz w:val="22"/>
          <w:szCs w:val="22"/>
        </w:rPr>
        <w:t>report</w:t>
      </w:r>
      <w:r w:rsidRPr="00A94259">
        <w:rPr>
          <w:sz w:val="22"/>
          <w:szCs w:val="22"/>
        </w:rPr>
        <w:t xml:space="preserve"> for reconciliation data from Admin and </w:t>
      </w:r>
      <w:r w:rsidR="007B7508" w:rsidRPr="00A94259">
        <w:rPr>
          <w:sz w:val="22"/>
          <w:szCs w:val="22"/>
        </w:rPr>
        <w:t xml:space="preserve">          </w:t>
      </w:r>
      <w:r w:rsidRPr="00A94259">
        <w:rPr>
          <w:sz w:val="22"/>
          <w:szCs w:val="22"/>
        </w:rPr>
        <w:t>Boost team.</w:t>
      </w:r>
    </w:p>
    <w:p w14:paraId="3E878F3E" w14:textId="117AD789" w:rsidR="009F21CD" w:rsidRPr="002D30A9" w:rsidRDefault="002D30A9" w:rsidP="002D30A9">
      <w:pPr>
        <w:spacing w:line="276" w:lineRule="auto"/>
        <w:rPr>
          <w:sz w:val="22"/>
          <w:szCs w:val="22"/>
        </w:rPr>
      </w:pPr>
      <w:r>
        <w:rPr>
          <w:sz w:val="22"/>
          <w:szCs w:val="22"/>
        </w:rPr>
        <w:t xml:space="preserve">       </w:t>
      </w:r>
      <w:r w:rsidR="009F21CD" w:rsidRPr="002D30A9">
        <w:rPr>
          <w:sz w:val="22"/>
          <w:szCs w:val="22"/>
        </w:rPr>
        <w:t>Created a Sales Analysis Dashboard that provides a holistic view of sales performance.</w:t>
      </w:r>
    </w:p>
    <w:p w14:paraId="718F187C" w14:textId="53577CA1" w:rsidR="009F21CD" w:rsidRDefault="009F21CD" w:rsidP="009F21CD">
      <w:pPr>
        <w:pStyle w:val="ListParagraph"/>
        <w:numPr>
          <w:ilvl w:val="0"/>
          <w:numId w:val="26"/>
        </w:numPr>
        <w:spacing w:line="276" w:lineRule="auto"/>
        <w:rPr>
          <w:sz w:val="22"/>
          <w:szCs w:val="22"/>
        </w:rPr>
      </w:pPr>
      <w:r w:rsidRPr="009F21CD">
        <w:rPr>
          <w:sz w:val="22"/>
          <w:szCs w:val="22"/>
        </w:rPr>
        <w:t>Developed interactive visualizations that allow users to slice and dice data by region, product category, and time period.</w:t>
      </w:r>
    </w:p>
    <w:p w14:paraId="61B579CB" w14:textId="3132E45C" w:rsidR="00894FC9" w:rsidRPr="00894FC9" w:rsidRDefault="00894FC9" w:rsidP="00894FC9">
      <w:pPr>
        <w:pStyle w:val="ListParagraph"/>
        <w:numPr>
          <w:ilvl w:val="0"/>
          <w:numId w:val="26"/>
        </w:numPr>
        <w:spacing w:line="276" w:lineRule="auto"/>
        <w:rPr>
          <w:sz w:val="22"/>
          <w:szCs w:val="22"/>
        </w:rPr>
      </w:pPr>
      <w:r w:rsidRPr="00894FC9">
        <w:rPr>
          <w:sz w:val="22"/>
          <w:szCs w:val="22"/>
        </w:rPr>
        <w:t>Created different chart types and drill-down reports using Power Bi Desktop</w:t>
      </w:r>
      <w:r w:rsidR="008F1FB6">
        <w:rPr>
          <w:sz w:val="22"/>
          <w:szCs w:val="22"/>
        </w:rPr>
        <w:t>.</w:t>
      </w:r>
    </w:p>
    <w:p w14:paraId="0A0E4CCC" w14:textId="77777777" w:rsidR="00894FC9" w:rsidRPr="00894FC9" w:rsidRDefault="00894FC9" w:rsidP="00894FC9">
      <w:pPr>
        <w:pStyle w:val="ListParagraph"/>
        <w:numPr>
          <w:ilvl w:val="0"/>
          <w:numId w:val="26"/>
        </w:numPr>
        <w:spacing w:line="276" w:lineRule="auto"/>
        <w:rPr>
          <w:sz w:val="22"/>
          <w:szCs w:val="22"/>
        </w:rPr>
      </w:pPr>
      <w:r w:rsidRPr="00894FC9">
        <w:rPr>
          <w:sz w:val="22"/>
          <w:szCs w:val="22"/>
        </w:rPr>
        <w:t>Published reports and visualizations to Power BI Service and thereby created dashboards.</w:t>
      </w:r>
    </w:p>
    <w:p w14:paraId="61A4DEBC" w14:textId="77777777" w:rsidR="00894FC9" w:rsidRPr="00894FC9" w:rsidRDefault="00894FC9" w:rsidP="00894FC9">
      <w:pPr>
        <w:pStyle w:val="ListParagraph"/>
        <w:numPr>
          <w:ilvl w:val="0"/>
          <w:numId w:val="26"/>
        </w:numPr>
        <w:spacing w:line="276" w:lineRule="auto"/>
        <w:rPr>
          <w:sz w:val="22"/>
          <w:szCs w:val="22"/>
        </w:rPr>
      </w:pPr>
      <w:r w:rsidRPr="00894FC9">
        <w:rPr>
          <w:sz w:val="22"/>
          <w:szCs w:val="22"/>
        </w:rPr>
        <w:t>Design and develop the Test scenarios in For Data analytics.</w:t>
      </w:r>
    </w:p>
    <w:p w14:paraId="7646998D" w14:textId="77777777" w:rsidR="006D06AB" w:rsidRPr="006D06AB" w:rsidRDefault="006D06AB" w:rsidP="006D06AB">
      <w:pPr>
        <w:pStyle w:val="ListParagraph"/>
        <w:numPr>
          <w:ilvl w:val="0"/>
          <w:numId w:val="26"/>
        </w:numPr>
        <w:spacing w:line="276" w:lineRule="auto"/>
        <w:rPr>
          <w:sz w:val="22"/>
          <w:szCs w:val="22"/>
        </w:rPr>
      </w:pPr>
      <w:r w:rsidRPr="006D06AB">
        <w:rPr>
          <w:sz w:val="22"/>
          <w:szCs w:val="22"/>
        </w:rPr>
        <w:t>Designed and developed operational reports using MS Power BI Desktop for various regional managers and created calculated measures and columns with DAX.</w:t>
      </w:r>
    </w:p>
    <w:p w14:paraId="0371066E" w14:textId="77777777" w:rsidR="00894FC9" w:rsidRPr="00894FC9" w:rsidRDefault="00894FC9" w:rsidP="00894FC9">
      <w:pPr>
        <w:pStyle w:val="ListParagraph"/>
        <w:numPr>
          <w:ilvl w:val="0"/>
          <w:numId w:val="26"/>
        </w:numPr>
        <w:spacing w:line="276" w:lineRule="auto"/>
        <w:rPr>
          <w:sz w:val="22"/>
          <w:szCs w:val="22"/>
        </w:rPr>
      </w:pPr>
      <w:r w:rsidRPr="00894FC9">
        <w:rPr>
          <w:sz w:val="22"/>
          <w:szCs w:val="22"/>
        </w:rPr>
        <w:t xml:space="preserve">Designed and developed the SQL Scripts for Data Dumps for other teams for business analysis. </w:t>
      </w:r>
    </w:p>
    <w:p w14:paraId="22106A07" w14:textId="77777777" w:rsidR="00894FC9" w:rsidRPr="00894FC9" w:rsidRDefault="00894FC9" w:rsidP="00894FC9">
      <w:pPr>
        <w:pStyle w:val="ListParagraph"/>
        <w:numPr>
          <w:ilvl w:val="0"/>
          <w:numId w:val="26"/>
        </w:numPr>
        <w:spacing w:line="276" w:lineRule="auto"/>
        <w:rPr>
          <w:sz w:val="22"/>
          <w:szCs w:val="22"/>
        </w:rPr>
      </w:pPr>
      <w:r w:rsidRPr="00894FC9">
        <w:rPr>
          <w:sz w:val="22"/>
          <w:szCs w:val="22"/>
        </w:rPr>
        <w:t xml:space="preserve">Developed queries from different sources using joins, sub-queries, and complex filters. </w:t>
      </w:r>
    </w:p>
    <w:p w14:paraId="6AC04DA1" w14:textId="77777777" w:rsidR="00894FC9" w:rsidRPr="00894FC9" w:rsidRDefault="00894FC9" w:rsidP="00894FC9">
      <w:pPr>
        <w:pStyle w:val="ListParagraph"/>
        <w:numPr>
          <w:ilvl w:val="0"/>
          <w:numId w:val="26"/>
        </w:numPr>
        <w:spacing w:line="276" w:lineRule="auto"/>
        <w:rPr>
          <w:sz w:val="22"/>
          <w:szCs w:val="22"/>
        </w:rPr>
      </w:pPr>
      <w:r w:rsidRPr="00894FC9">
        <w:rPr>
          <w:sz w:val="22"/>
          <w:szCs w:val="22"/>
        </w:rPr>
        <w:t>Created views and temp tables (Staging Tables) to fetch the data.</w:t>
      </w:r>
    </w:p>
    <w:p w14:paraId="5E54FE15" w14:textId="6E6F1771" w:rsidR="00894FC9" w:rsidRPr="009F21CD" w:rsidRDefault="00894FC9" w:rsidP="00894FC9">
      <w:pPr>
        <w:pStyle w:val="ListParagraph"/>
        <w:numPr>
          <w:ilvl w:val="0"/>
          <w:numId w:val="26"/>
        </w:numPr>
        <w:spacing w:line="276" w:lineRule="auto"/>
        <w:rPr>
          <w:sz w:val="22"/>
          <w:szCs w:val="22"/>
        </w:rPr>
      </w:pPr>
      <w:r w:rsidRPr="00894FC9">
        <w:rPr>
          <w:sz w:val="22"/>
          <w:szCs w:val="22"/>
        </w:rPr>
        <w:t>Managed relationships between tables in Power BI using star schema</w:t>
      </w:r>
    </w:p>
    <w:p w14:paraId="19AB3A85" w14:textId="77777777" w:rsidR="009F21CD" w:rsidRPr="009F21CD" w:rsidRDefault="009F21CD" w:rsidP="009F21CD">
      <w:pPr>
        <w:pStyle w:val="ListParagraph"/>
        <w:numPr>
          <w:ilvl w:val="0"/>
          <w:numId w:val="26"/>
        </w:numPr>
        <w:spacing w:line="276" w:lineRule="auto"/>
        <w:rPr>
          <w:sz w:val="22"/>
          <w:szCs w:val="22"/>
        </w:rPr>
      </w:pPr>
      <w:r w:rsidRPr="009F21CD">
        <w:rPr>
          <w:sz w:val="22"/>
          <w:szCs w:val="22"/>
        </w:rPr>
        <w:t>Enabled drill-through functionality to allow users to explore data in more detail.</w:t>
      </w:r>
    </w:p>
    <w:p w14:paraId="0C5FD50D" w14:textId="77777777" w:rsidR="009F21CD" w:rsidRPr="009F21CD" w:rsidRDefault="009F21CD" w:rsidP="009F21CD">
      <w:pPr>
        <w:pStyle w:val="ListParagraph"/>
        <w:numPr>
          <w:ilvl w:val="0"/>
          <w:numId w:val="26"/>
        </w:numPr>
        <w:spacing w:line="276" w:lineRule="auto"/>
        <w:rPr>
          <w:sz w:val="22"/>
          <w:szCs w:val="22"/>
        </w:rPr>
      </w:pPr>
      <w:r w:rsidRPr="009F21CD">
        <w:rPr>
          <w:sz w:val="22"/>
          <w:szCs w:val="22"/>
        </w:rPr>
        <w:t>Imported data from SQL server DB to Power BI to generate reports.</w:t>
      </w:r>
    </w:p>
    <w:p w14:paraId="01F0FA04" w14:textId="77777777" w:rsidR="009F21CD" w:rsidRPr="009F21CD" w:rsidRDefault="009F21CD" w:rsidP="009F21CD">
      <w:pPr>
        <w:pStyle w:val="ListParagraph"/>
        <w:numPr>
          <w:ilvl w:val="0"/>
          <w:numId w:val="26"/>
        </w:numPr>
        <w:spacing w:line="276" w:lineRule="auto"/>
        <w:rPr>
          <w:sz w:val="22"/>
          <w:szCs w:val="22"/>
        </w:rPr>
      </w:pPr>
      <w:r w:rsidRPr="009F21CD">
        <w:rPr>
          <w:sz w:val="22"/>
          <w:szCs w:val="22"/>
        </w:rPr>
        <w:t>Used Power BI Gateways to keep dashboards and reports up to date.</w:t>
      </w:r>
    </w:p>
    <w:p w14:paraId="2DE2E6BB" w14:textId="12212060" w:rsidR="009F21CD" w:rsidRPr="009F21CD" w:rsidRDefault="009F21CD" w:rsidP="009F21CD">
      <w:pPr>
        <w:pStyle w:val="ListParagraph"/>
        <w:numPr>
          <w:ilvl w:val="0"/>
          <w:numId w:val="26"/>
        </w:numPr>
        <w:spacing w:line="276" w:lineRule="auto"/>
        <w:rPr>
          <w:sz w:val="22"/>
          <w:szCs w:val="22"/>
        </w:rPr>
      </w:pPr>
      <w:r w:rsidRPr="009F21CD">
        <w:rPr>
          <w:sz w:val="22"/>
          <w:szCs w:val="22"/>
        </w:rPr>
        <w:t>Experienced in designing customized interactive dashboards in Power BI using Bookmarks, Page Navigation, filters, Drill Through and Drill Down.</w:t>
      </w:r>
    </w:p>
    <w:p w14:paraId="4FB34AA3" w14:textId="4B413EAA" w:rsidR="005C3109" w:rsidRPr="00A94259" w:rsidRDefault="007F4BE5" w:rsidP="00AD56FE">
      <w:pPr>
        <w:pStyle w:val="ListParagraph"/>
        <w:numPr>
          <w:ilvl w:val="0"/>
          <w:numId w:val="26"/>
        </w:numPr>
        <w:spacing w:line="276" w:lineRule="auto"/>
        <w:rPr>
          <w:sz w:val="22"/>
          <w:szCs w:val="22"/>
        </w:rPr>
      </w:pPr>
      <w:r w:rsidRPr="00A94259">
        <w:rPr>
          <w:sz w:val="22"/>
          <w:szCs w:val="22"/>
        </w:rPr>
        <w:t>Working different KPI utilization dashboards for different organization and groups levels.</w:t>
      </w:r>
    </w:p>
    <w:p w14:paraId="752085F2" w14:textId="60CBA0AC" w:rsidR="00CA511A" w:rsidRPr="00A94259" w:rsidRDefault="007F4BE5" w:rsidP="00AD56FE">
      <w:pPr>
        <w:pStyle w:val="ListParagraph"/>
        <w:numPr>
          <w:ilvl w:val="0"/>
          <w:numId w:val="26"/>
        </w:numPr>
        <w:spacing w:line="276" w:lineRule="auto"/>
        <w:rPr>
          <w:sz w:val="22"/>
          <w:szCs w:val="22"/>
        </w:rPr>
      </w:pPr>
      <w:r w:rsidRPr="00A94259">
        <w:rPr>
          <w:sz w:val="22"/>
          <w:szCs w:val="22"/>
        </w:rPr>
        <w:t>Created Contract level reports which give the utilization and performance of each contract.</w:t>
      </w:r>
    </w:p>
    <w:p w14:paraId="786A1EB0" w14:textId="548C45E3" w:rsidR="00501937" w:rsidRPr="00A94259" w:rsidRDefault="00923D41" w:rsidP="00AD56FE">
      <w:pPr>
        <w:pStyle w:val="ListParagraph"/>
        <w:numPr>
          <w:ilvl w:val="0"/>
          <w:numId w:val="26"/>
        </w:numPr>
        <w:spacing w:line="276" w:lineRule="auto"/>
        <w:rPr>
          <w:sz w:val="22"/>
          <w:szCs w:val="22"/>
        </w:rPr>
      </w:pPr>
      <w:r w:rsidRPr="00A94259">
        <w:rPr>
          <w:color w:val="000000"/>
          <w:sz w:val="22"/>
          <w:szCs w:val="22"/>
        </w:rPr>
        <w:t>Successfully Installed, configured and supporting the Cognos Analytics 11.x on multi-server</w:t>
      </w:r>
      <w:r w:rsidR="00501937" w:rsidRPr="00A94259">
        <w:rPr>
          <w:sz w:val="22"/>
          <w:szCs w:val="22"/>
        </w:rPr>
        <w:t>.</w:t>
      </w:r>
    </w:p>
    <w:p w14:paraId="24620436" w14:textId="5DB25E89" w:rsidR="00242D55" w:rsidRPr="00A94259" w:rsidRDefault="00242D55" w:rsidP="00AD56FE">
      <w:pPr>
        <w:pStyle w:val="ListParagraph"/>
        <w:numPr>
          <w:ilvl w:val="0"/>
          <w:numId w:val="26"/>
        </w:numPr>
        <w:spacing w:line="276" w:lineRule="auto"/>
        <w:rPr>
          <w:color w:val="000000"/>
          <w:sz w:val="22"/>
          <w:szCs w:val="22"/>
        </w:rPr>
      </w:pPr>
      <w:r w:rsidRPr="00A94259">
        <w:rPr>
          <w:color w:val="000000"/>
          <w:sz w:val="22"/>
          <w:szCs w:val="22"/>
        </w:rPr>
        <w:t>Secure Cognos Connection and setup Security by assigning user to the groups and roles defined in Cognos Namespace</w:t>
      </w:r>
    </w:p>
    <w:p w14:paraId="1EE18A3C" w14:textId="594AE79C" w:rsidR="002B49FE" w:rsidRPr="00A94259" w:rsidRDefault="002B49FE" w:rsidP="006F07E0">
      <w:pPr>
        <w:pStyle w:val="ListParagraph"/>
        <w:numPr>
          <w:ilvl w:val="0"/>
          <w:numId w:val="26"/>
        </w:numPr>
        <w:spacing w:line="276" w:lineRule="auto"/>
        <w:rPr>
          <w:color w:val="000000"/>
          <w:sz w:val="22"/>
          <w:szCs w:val="22"/>
        </w:rPr>
      </w:pPr>
      <w:r w:rsidRPr="00A94259">
        <w:rPr>
          <w:color w:val="000000"/>
          <w:sz w:val="22"/>
          <w:szCs w:val="22"/>
        </w:rPr>
        <w:t>Worked on the upgrade impact assessment and worked directly with IBM support team on various PMR’s to identify and analyze new identified bugs during the upgrade process and resolved the issues in Cognos Analytics 11.x.</w:t>
      </w:r>
    </w:p>
    <w:p w14:paraId="79A0B3FC" w14:textId="42C1B3DF" w:rsidR="00501937" w:rsidRPr="00A94259" w:rsidRDefault="00501937" w:rsidP="006F07E0">
      <w:pPr>
        <w:pStyle w:val="ListParagraph"/>
        <w:numPr>
          <w:ilvl w:val="0"/>
          <w:numId w:val="26"/>
        </w:numPr>
        <w:spacing w:line="276" w:lineRule="auto"/>
        <w:rPr>
          <w:color w:val="000000"/>
          <w:sz w:val="22"/>
          <w:szCs w:val="22"/>
        </w:rPr>
      </w:pPr>
      <w:r w:rsidRPr="00A94259">
        <w:rPr>
          <w:sz w:val="22"/>
          <w:szCs w:val="22"/>
        </w:rPr>
        <w:t>Planned &amp; documented the road map for “Multi-User FM Modelling” for a large enterprise data warehouse.</w:t>
      </w:r>
    </w:p>
    <w:p w14:paraId="4FB34AA6" w14:textId="4FAE0AC8" w:rsidR="00250967" w:rsidRPr="00A94259" w:rsidRDefault="00250967" w:rsidP="006F07E0">
      <w:pPr>
        <w:pStyle w:val="ListParagraph"/>
        <w:numPr>
          <w:ilvl w:val="0"/>
          <w:numId w:val="26"/>
        </w:numPr>
        <w:spacing w:line="276" w:lineRule="auto"/>
        <w:rPr>
          <w:sz w:val="22"/>
          <w:szCs w:val="22"/>
        </w:rPr>
      </w:pPr>
      <w:r w:rsidRPr="00A94259">
        <w:rPr>
          <w:sz w:val="22"/>
          <w:szCs w:val="22"/>
        </w:rPr>
        <w:t>Used Control-M and Talend to burst reports and SFTP to external users.</w:t>
      </w:r>
    </w:p>
    <w:p w14:paraId="4FB34AA8" w14:textId="77777777" w:rsidR="005C3109" w:rsidRDefault="005C3109" w:rsidP="006F07E0">
      <w:pPr>
        <w:spacing w:line="276" w:lineRule="auto"/>
        <w:rPr>
          <w:sz w:val="22"/>
          <w:szCs w:val="22"/>
        </w:rPr>
      </w:pPr>
    </w:p>
    <w:p w14:paraId="4FB34AA9" w14:textId="34A3E1DC" w:rsidR="005C3109" w:rsidRDefault="007F4BE5" w:rsidP="006F07E0">
      <w:pPr>
        <w:spacing w:line="276" w:lineRule="auto"/>
        <w:rPr>
          <w:sz w:val="22"/>
          <w:szCs w:val="22"/>
        </w:rPr>
      </w:pPr>
      <w:r w:rsidRPr="00A94259">
        <w:rPr>
          <w:b/>
          <w:bCs/>
          <w:sz w:val="22"/>
          <w:szCs w:val="22"/>
          <w:u w:val="single"/>
        </w:rPr>
        <w:t>Environment:</w:t>
      </w:r>
      <w:r w:rsidRPr="00A94259">
        <w:rPr>
          <w:sz w:val="22"/>
          <w:szCs w:val="22"/>
        </w:rPr>
        <w:t xml:space="preserve"> Cognos 11.0.7/11.</w:t>
      </w:r>
      <w:r w:rsidR="007B7508" w:rsidRPr="00A94259">
        <w:rPr>
          <w:sz w:val="22"/>
          <w:szCs w:val="22"/>
        </w:rPr>
        <w:t>1</w:t>
      </w:r>
      <w:r w:rsidRPr="00A94259">
        <w:rPr>
          <w:sz w:val="22"/>
          <w:szCs w:val="22"/>
        </w:rPr>
        <w:t>.</w:t>
      </w:r>
      <w:r w:rsidR="007B7508" w:rsidRPr="00A94259">
        <w:rPr>
          <w:sz w:val="22"/>
          <w:szCs w:val="22"/>
        </w:rPr>
        <w:t>4</w:t>
      </w:r>
      <w:r w:rsidRPr="00A94259">
        <w:rPr>
          <w:sz w:val="22"/>
          <w:szCs w:val="22"/>
        </w:rPr>
        <w:t>, Framework Manager, Dashboards, Report Studio, MYSQL workbench</w:t>
      </w:r>
      <w:r w:rsidR="008F1FB6">
        <w:rPr>
          <w:sz w:val="22"/>
          <w:szCs w:val="22"/>
        </w:rPr>
        <w:t>, Power BI</w:t>
      </w:r>
    </w:p>
    <w:p w14:paraId="6A8ED809" w14:textId="0502BED2" w:rsidR="006F07E0" w:rsidRDefault="006F07E0" w:rsidP="006F07E0">
      <w:pPr>
        <w:spacing w:line="276" w:lineRule="auto"/>
        <w:rPr>
          <w:sz w:val="22"/>
          <w:szCs w:val="22"/>
        </w:rPr>
      </w:pPr>
    </w:p>
    <w:p w14:paraId="555F20D4" w14:textId="77777777" w:rsidR="006F07E0" w:rsidRPr="00A94259" w:rsidRDefault="006F07E0" w:rsidP="006F07E0">
      <w:pPr>
        <w:spacing w:line="276" w:lineRule="auto"/>
        <w:rPr>
          <w:sz w:val="22"/>
          <w:szCs w:val="22"/>
        </w:rPr>
      </w:pPr>
    </w:p>
    <w:p w14:paraId="0E3726A8" w14:textId="77777777" w:rsidR="00B00EA7" w:rsidRDefault="00B00EA7" w:rsidP="006F07E0">
      <w:pPr>
        <w:spacing w:line="276" w:lineRule="auto"/>
        <w:rPr>
          <w:b/>
          <w:bCs/>
          <w:sz w:val="22"/>
          <w:szCs w:val="22"/>
        </w:rPr>
      </w:pPr>
    </w:p>
    <w:p w14:paraId="4FB34AB0" w14:textId="673C6AE4" w:rsidR="005C3109" w:rsidRPr="00A94259" w:rsidRDefault="007F4BE5" w:rsidP="006F07E0">
      <w:pPr>
        <w:spacing w:line="276" w:lineRule="auto"/>
        <w:rPr>
          <w:b/>
          <w:bCs/>
          <w:sz w:val="22"/>
          <w:szCs w:val="22"/>
        </w:rPr>
      </w:pPr>
      <w:r w:rsidRPr="00A94259">
        <w:rPr>
          <w:b/>
          <w:bCs/>
          <w:sz w:val="22"/>
          <w:szCs w:val="22"/>
        </w:rPr>
        <w:t xml:space="preserve">Macmillan Publishers, NYC, NY                                              </w:t>
      </w:r>
      <w:r w:rsidR="00500E74">
        <w:rPr>
          <w:b/>
          <w:bCs/>
          <w:sz w:val="22"/>
          <w:szCs w:val="22"/>
        </w:rPr>
        <w:t xml:space="preserve">        </w:t>
      </w:r>
      <w:r w:rsidR="005813AA">
        <w:rPr>
          <w:b/>
          <w:bCs/>
          <w:sz w:val="22"/>
          <w:szCs w:val="22"/>
        </w:rPr>
        <w:t xml:space="preserve">  </w:t>
      </w:r>
      <w:r w:rsidRPr="00A94259">
        <w:rPr>
          <w:b/>
          <w:bCs/>
          <w:sz w:val="22"/>
          <w:szCs w:val="22"/>
        </w:rPr>
        <w:t xml:space="preserve"> Aug 2015 to Mar 2018</w:t>
      </w:r>
    </w:p>
    <w:p w14:paraId="4FB34AB1" w14:textId="483EACB0" w:rsidR="005C3109" w:rsidRPr="00A94259" w:rsidRDefault="000B3E9A" w:rsidP="006F07E0">
      <w:pPr>
        <w:spacing w:line="276" w:lineRule="auto"/>
        <w:rPr>
          <w:b/>
          <w:bCs/>
          <w:sz w:val="22"/>
          <w:szCs w:val="22"/>
        </w:rPr>
      </w:pPr>
      <w:r w:rsidRPr="00A94259">
        <w:rPr>
          <w:b/>
          <w:bCs/>
          <w:sz w:val="22"/>
          <w:szCs w:val="22"/>
        </w:rPr>
        <w:t xml:space="preserve">Role: </w:t>
      </w:r>
      <w:r w:rsidR="007F4BE5" w:rsidRPr="00A94259">
        <w:rPr>
          <w:b/>
          <w:bCs/>
          <w:sz w:val="22"/>
          <w:szCs w:val="22"/>
        </w:rPr>
        <w:t xml:space="preserve">Senior Cognos </w:t>
      </w:r>
      <w:r w:rsidR="00900945" w:rsidRPr="00A94259">
        <w:rPr>
          <w:b/>
          <w:bCs/>
          <w:sz w:val="22"/>
          <w:szCs w:val="22"/>
        </w:rPr>
        <w:t>Administrator/</w:t>
      </w:r>
      <w:r w:rsidR="007F4BE5" w:rsidRPr="00A94259">
        <w:rPr>
          <w:b/>
          <w:bCs/>
          <w:sz w:val="22"/>
          <w:szCs w:val="22"/>
        </w:rPr>
        <w:t>Developer</w:t>
      </w:r>
    </w:p>
    <w:p w14:paraId="7FF9FA98" w14:textId="77777777" w:rsidR="00A94259" w:rsidRDefault="00A94259" w:rsidP="006F07E0">
      <w:pPr>
        <w:spacing w:line="276" w:lineRule="auto"/>
        <w:rPr>
          <w:sz w:val="22"/>
          <w:szCs w:val="22"/>
        </w:rPr>
      </w:pPr>
    </w:p>
    <w:p w14:paraId="4FB34AB3" w14:textId="1FB50E80" w:rsidR="005C3109" w:rsidRPr="00A94259" w:rsidRDefault="007F4BE5" w:rsidP="006F07E0">
      <w:pPr>
        <w:spacing w:line="276" w:lineRule="auto"/>
        <w:rPr>
          <w:sz w:val="22"/>
          <w:szCs w:val="22"/>
        </w:rPr>
      </w:pPr>
      <w:r w:rsidRPr="00A94259">
        <w:rPr>
          <w:sz w:val="22"/>
          <w:szCs w:val="22"/>
        </w:rPr>
        <w:t xml:space="preserve">Macmillan Publishers, a distinctive group of publishing companies, has a rich history in the book industry. Our companies publish a broad range of quality works—including award-winning fiction and </w:t>
      </w:r>
      <w:r w:rsidR="00E51252" w:rsidRPr="00A94259">
        <w:rPr>
          <w:sz w:val="22"/>
          <w:szCs w:val="22"/>
        </w:rPr>
        <w:t>nonfiction and</w:t>
      </w:r>
      <w:r w:rsidRPr="00A94259">
        <w:rPr>
          <w:sz w:val="22"/>
          <w:szCs w:val="22"/>
        </w:rPr>
        <w:t xml:space="preserve"> inspired and much-loved children’s books. A forward-looking company, we’re dedicated to making our books available in whatever format our readers prefer, and we foster reader discussion </w:t>
      </w:r>
      <w:r w:rsidRPr="00A94259">
        <w:rPr>
          <w:sz w:val="22"/>
          <w:szCs w:val="22"/>
        </w:rPr>
        <w:lastRenderedPageBreak/>
        <w:t>through innovative community websites. Macmillan Publishers is committed to our authors, our employees, and to the environment.</w:t>
      </w:r>
    </w:p>
    <w:p w14:paraId="0F8851E0" w14:textId="77777777" w:rsidR="00A94259" w:rsidRDefault="00A94259" w:rsidP="006F07E0">
      <w:pPr>
        <w:spacing w:line="276" w:lineRule="auto"/>
        <w:rPr>
          <w:b/>
          <w:bCs/>
          <w:sz w:val="22"/>
          <w:szCs w:val="22"/>
          <w:u w:val="single"/>
        </w:rPr>
      </w:pPr>
    </w:p>
    <w:p w14:paraId="3D7B5B1A" w14:textId="77777777" w:rsidR="006F07E0" w:rsidRDefault="006F07E0" w:rsidP="006F07E0">
      <w:pPr>
        <w:spacing w:line="276" w:lineRule="auto"/>
        <w:rPr>
          <w:b/>
          <w:bCs/>
          <w:sz w:val="22"/>
          <w:szCs w:val="22"/>
          <w:u w:val="single"/>
        </w:rPr>
      </w:pPr>
      <w:r w:rsidRPr="006F07E0">
        <w:rPr>
          <w:b/>
          <w:bCs/>
          <w:sz w:val="22"/>
          <w:szCs w:val="22"/>
          <w:u w:val="single"/>
        </w:rPr>
        <w:t>Responsibilities</w:t>
      </w:r>
      <w:r w:rsidRPr="00A94259">
        <w:rPr>
          <w:b/>
          <w:bCs/>
          <w:sz w:val="22"/>
          <w:szCs w:val="22"/>
          <w:u w:val="single"/>
        </w:rPr>
        <w:t>:</w:t>
      </w:r>
    </w:p>
    <w:p w14:paraId="1C5C1BB7" w14:textId="77777777" w:rsidR="00A94259" w:rsidRPr="00A94259" w:rsidRDefault="00A94259" w:rsidP="006F07E0">
      <w:pPr>
        <w:spacing w:line="276" w:lineRule="auto"/>
        <w:rPr>
          <w:sz w:val="22"/>
          <w:szCs w:val="22"/>
        </w:rPr>
      </w:pPr>
    </w:p>
    <w:p w14:paraId="6919D2B2" w14:textId="1C7969C3" w:rsidR="00944019" w:rsidRPr="00A94259" w:rsidRDefault="00944019" w:rsidP="006F07E0">
      <w:pPr>
        <w:pStyle w:val="ListParagraph"/>
        <w:numPr>
          <w:ilvl w:val="0"/>
          <w:numId w:val="26"/>
        </w:numPr>
        <w:spacing w:line="276" w:lineRule="auto"/>
        <w:rPr>
          <w:color w:val="000000"/>
          <w:sz w:val="22"/>
          <w:szCs w:val="22"/>
        </w:rPr>
      </w:pPr>
      <w:r w:rsidRPr="00A94259">
        <w:rPr>
          <w:color w:val="000000"/>
          <w:sz w:val="22"/>
          <w:szCs w:val="22"/>
        </w:rPr>
        <w:t xml:space="preserve">Provided best practices and processes for </w:t>
      </w:r>
      <w:r w:rsidR="001E0A60" w:rsidRPr="00A94259">
        <w:rPr>
          <w:color w:val="000000"/>
          <w:sz w:val="22"/>
          <w:szCs w:val="22"/>
        </w:rPr>
        <w:t>day-to-day</w:t>
      </w:r>
      <w:r w:rsidRPr="00A94259">
        <w:rPr>
          <w:color w:val="000000"/>
          <w:sz w:val="22"/>
          <w:szCs w:val="22"/>
        </w:rPr>
        <w:t xml:space="preserve"> operations, performance analysis, tuning and capacity planning of Cognos BI 10.2.2 / 10.1.1 solutions in operational phase.</w:t>
      </w:r>
    </w:p>
    <w:p w14:paraId="08AFC0AB" w14:textId="5BF04155" w:rsidR="00944019" w:rsidRPr="00A94259" w:rsidRDefault="00944019" w:rsidP="006F07E0">
      <w:pPr>
        <w:pStyle w:val="ListParagraph"/>
        <w:numPr>
          <w:ilvl w:val="0"/>
          <w:numId w:val="26"/>
        </w:numPr>
        <w:spacing w:line="276" w:lineRule="auto"/>
        <w:rPr>
          <w:color w:val="000000"/>
          <w:sz w:val="22"/>
          <w:szCs w:val="22"/>
        </w:rPr>
      </w:pPr>
      <w:r w:rsidRPr="00A94259">
        <w:rPr>
          <w:color w:val="000000"/>
          <w:sz w:val="22"/>
          <w:szCs w:val="22"/>
        </w:rPr>
        <w:t xml:space="preserve">Responsible for overall administration, </w:t>
      </w:r>
      <w:r w:rsidR="001E0A60" w:rsidRPr="00A94259">
        <w:rPr>
          <w:color w:val="000000"/>
          <w:sz w:val="22"/>
          <w:szCs w:val="22"/>
        </w:rPr>
        <w:t>configuration,</w:t>
      </w:r>
      <w:r w:rsidRPr="00A94259">
        <w:rPr>
          <w:color w:val="000000"/>
          <w:sz w:val="22"/>
          <w:szCs w:val="22"/>
        </w:rPr>
        <w:t xml:space="preserve"> and security for the Cognos BI environments</w:t>
      </w:r>
    </w:p>
    <w:p w14:paraId="7316F03C" w14:textId="6731C11C" w:rsidR="00EE1FC2" w:rsidRPr="00A94259" w:rsidRDefault="00944019" w:rsidP="006F07E0">
      <w:pPr>
        <w:pStyle w:val="ListParagraph"/>
        <w:numPr>
          <w:ilvl w:val="0"/>
          <w:numId w:val="26"/>
        </w:numPr>
        <w:spacing w:line="276" w:lineRule="auto"/>
        <w:rPr>
          <w:color w:val="000000"/>
          <w:sz w:val="22"/>
          <w:szCs w:val="22"/>
        </w:rPr>
      </w:pPr>
      <w:r w:rsidRPr="00A94259">
        <w:rPr>
          <w:color w:val="000000"/>
          <w:sz w:val="22"/>
          <w:szCs w:val="22"/>
        </w:rPr>
        <w:t>Managed the Multi-Dimensional Models (DMR) and Relational Models and published the packages using Framework Manager and then generated reports based on these packages.</w:t>
      </w:r>
    </w:p>
    <w:p w14:paraId="4FB34AB7" w14:textId="2137DF57" w:rsidR="005C3109" w:rsidRPr="006F07E0" w:rsidRDefault="00944019" w:rsidP="006F07E0">
      <w:pPr>
        <w:pStyle w:val="ListParagraph"/>
        <w:numPr>
          <w:ilvl w:val="0"/>
          <w:numId w:val="26"/>
        </w:numPr>
        <w:spacing w:line="276" w:lineRule="auto"/>
        <w:rPr>
          <w:color w:val="000000"/>
          <w:sz w:val="22"/>
          <w:szCs w:val="22"/>
        </w:rPr>
      </w:pPr>
      <w:r w:rsidRPr="00A94259">
        <w:rPr>
          <w:color w:val="000000"/>
          <w:sz w:val="22"/>
          <w:szCs w:val="22"/>
        </w:rPr>
        <w:t xml:space="preserve">Performance fine-tuning - Architected and Implemented a multi-threaded solution, by leveraging the Parallel Interaction, to minimize the data-load and data-extract execution time by running multiple processes in the same </w:t>
      </w:r>
      <w:r w:rsidR="001E0A60" w:rsidRPr="00A94259">
        <w:rPr>
          <w:color w:val="000000"/>
          <w:sz w:val="22"/>
          <w:szCs w:val="22"/>
        </w:rPr>
        <w:t>time,</w:t>
      </w:r>
      <w:r w:rsidR="006F07E0">
        <w:rPr>
          <w:color w:val="000000"/>
          <w:sz w:val="22"/>
          <w:szCs w:val="22"/>
        </w:rPr>
        <w:t xml:space="preserve"> </w:t>
      </w:r>
      <w:r w:rsidR="00AD56FE" w:rsidRPr="006F07E0">
        <w:rPr>
          <w:color w:val="000000"/>
          <w:sz w:val="22"/>
          <w:szCs w:val="22"/>
        </w:rPr>
        <w:t>worked</w:t>
      </w:r>
      <w:r w:rsidR="007F4BE5" w:rsidRPr="006F07E0">
        <w:rPr>
          <w:color w:val="000000"/>
          <w:sz w:val="22"/>
          <w:szCs w:val="22"/>
        </w:rPr>
        <w:t xml:space="preserve"> on converting impromptu reports to Cognos 10.2.1.</w:t>
      </w:r>
    </w:p>
    <w:p w14:paraId="4FB34AB8" w14:textId="74A2C229" w:rsidR="005C3109" w:rsidRPr="00A94259" w:rsidRDefault="007F4BE5" w:rsidP="006F07E0">
      <w:pPr>
        <w:pStyle w:val="ListParagraph"/>
        <w:numPr>
          <w:ilvl w:val="0"/>
          <w:numId w:val="26"/>
        </w:numPr>
        <w:spacing w:line="276" w:lineRule="auto"/>
        <w:rPr>
          <w:color w:val="000000"/>
          <w:sz w:val="22"/>
          <w:szCs w:val="22"/>
        </w:rPr>
      </w:pPr>
      <w:r w:rsidRPr="00A94259">
        <w:rPr>
          <w:color w:val="000000"/>
          <w:sz w:val="22"/>
          <w:szCs w:val="22"/>
        </w:rPr>
        <w:t>Production Support for Macmillan Trade and Warehouse Management team with all the requirements and enhancements.</w:t>
      </w:r>
    </w:p>
    <w:p w14:paraId="4FB34AB9" w14:textId="024A560D" w:rsidR="005C3109" w:rsidRPr="00A94259" w:rsidRDefault="007F4BE5" w:rsidP="006F07E0">
      <w:pPr>
        <w:pStyle w:val="ListParagraph"/>
        <w:numPr>
          <w:ilvl w:val="0"/>
          <w:numId w:val="26"/>
        </w:numPr>
        <w:spacing w:line="276" w:lineRule="auto"/>
        <w:rPr>
          <w:color w:val="000000"/>
          <w:sz w:val="22"/>
          <w:szCs w:val="22"/>
        </w:rPr>
      </w:pPr>
      <w:r w:rsidRPr="00A94259">
        <w:rPr>
          <w:color w:val="000000"/>
          <w:sz w:val="22"/>
          <w:szCs w:val="22"/>
        </w:rPr>
        <w:t>Created reconciliation reports to compare SAP Loads and Vista loads and created dashboard for salesforce realignment project.</w:t>
      </w:r>
    </w:p>
    <w:p w14:paraId="7066EE66" w14:textId="77777777" w:rsidR="00960059" w:rsidRPr="00A94259" w:rsidRDefault="00960059" w:rsidP="006F07E0">
      <w:pPr>
        <w:pStyle w:val="ListParagraph"/>
        <w:numPr>
          <w:ilvl w:val="0"/>
          <w:numId w:val="26"/>
        </w:numPr>
        <w:spacing w:line="276" w:lineRule="auto"/>
        <w:rPr>
          <w:color w:val="000000"/>
          <w:sz w:val="22"/>
          <w:szCs w:val="22"/>
        </w:rPr>
      </w:pPr>
      <w:r w:rsidRPr="00A94259">
        <w:rPr>
          <w:color w:val="000000"/>
          <w:sz w:val="22"/>
          <w:szCs w:val="22"/>
        </w:rPr>
        <w:t>Performed Quality Assurance testing on software upgrades, scripts and fixes before they were implemented into the production systems.</w:t>
      </w:r>
    </w:p>
    <w:p w14:paraId="78D3ECD0" w14:textId="3CA4CFEE" w:rsidR="00960059" w:rsidRPr="00A94259" w:rsidRDefault="00960059" w:rsidP="006F07E0">
      <w:pPr>
        <w:pStyle w:val="ListParagraph"/>
        <w:numPr>
          <w:ilvl w:val="0"/>
          <w:numId w:val="26"/>
        </w:numPr>
        <w:spacing w:line="276" w:lineRule="auto"/>
        <w:rPr>
          <w:color w:val="000000"/>
          <w:sz w:val="22"/>
          <w:szCs w:val="22"/>
        </w:rPr>
      </w:pPr>
      <w:r w:rsidRPr="00A94259">
        <w:rPr>
          <w:color w:val="000000"/>
          <w:sz w:val="22"/>
          <w:szCs w:val="22"/>
        </w:rPr>
        <w:t>Work with IBM on debugging/trouble-shooting incidences and ticket resolution</w:t>
      </w:r>
    </w:p>
    <w:p w14:paraId="0E349944" w14:textId="77777777" w:rsidR="00A94259" w:rsidRDefault="007F4BE5" w:rsidP="006F07E0">
      <w:pPr>
        <w:pStyle w:val="ListParagraph"/>
        <w:numPr>
          <w:ilvl w:val="0"/>
          <w:numId w:val="26"/>
        </w:numPr>
        <w:spacing w:line="276" w:lineRule="auto"/>
        <w:rPr>
          <w:color w:val="000000"/>
          <w:sz w:val="22"/>
          <w:szCs w:val="22"/>
        </w:rPr>
      </w:pPr>
      <w:r w:rsidRPr="00A94259">
        <w:rPr>
          <w:color w:val="000000"/>
          <w:sz w:val="22"/>
          <w:szCs w:val="22"/>
        </w:rPr>
        <w:t>Installed Cognos 11.0.7 in the sandbox for testing purpose (POC).</w:t>
      </w:r>
    </w:p>
    <w:p w14:paraId="055DC394" w14:textId="77777777" w:rsidR="00A94259" w:rsidRPr="00A94259" w:rsidRDefault="00A94259" w:rsidP="006F07E0">
      <w:pPr>
        <w:spacing w:line="276" w:lineRule="auto"/>
        <w:rPr>
          <w:color w:val="000000"/>
          <w:sz w:val="22"/>
          <w:szCs w:val="22"/>
        </w:rPr>
      </w:pPr>
    </w:p>
    <w:p w14:paraId="4FB34ABD" w14:textId="1634DF0D" w:rsidR="005C3109" w:rsidRPr="00A94259" w:rsidRDefault="007F4BE5" w:rsidP="006F07E0">
      <w:pPr>
        <w:spacing w:line="276" w:lineRule="auto"/>
        <w:rPr>
          <w:color w:val="000000"/>
          <w:sz w:val="22"/>
          <w:szCs w:val="22"/>
        </w:rPr>
      </w:pPr>
      <w:r w:rsidRPr="00A94259">
        <w:rPr>
          <w:b/>
          <w:bCs/>
          <w:sz w:val="22"/>
          <w:szCs w:val="22"/>
          <w:u w:val="single"/>
        </w:rPr>
        <w:t>Environment:</w:t>
      </w:r>
      <w:r w:rsidRPr="00A94259">
        <w:rPr>
          <w:sz w:val="22"/>
          <w:szCs w:val="22"/>
        </w:rPr>
        <w:t xml:space="preserve"> Cognos 11.0.7/10.2.1, Framework Manager, Workspace advance, Report Studio, Query Studio, Oracle 11g, Asana.</w:t>
      </w:r>
    </w:p>
    <w:p w14:paraId="4FB34ABE" w14:textId="4062D87A" w:rsidR="005C3109" w:rsidRDefault="005C3109" w:rsidP="006F07E0">
      <w:pPr>
        <w:spacing w:line="276" w:lineRule="auto"/>
        <w:rPr>
          <w:sz w:val="22"/>
          <w:szCs w:val="22"/>
        </w:rPr>
      </w:pPr>
    </w:p>
    <w:p w14:paraId="2B17869B" w14:textId="77777777" w:rsidR="006F07E0" w:rsidRDefault="006F07E0" w:rsidP="006F07E0">
      <w:pPr>
        <w:spacing w:line="276" w:lineRule="auto"/>
        <w:rPr>
          <w:sz w:val="22"/>
          <w:szCs w:val="22"/>
        </w:rPr>
      </w:pPr>
    </w:p>
    <w:p w14:paraId="55A02AB8" w14:textId="77777777" w:rsidR="00A94259" w:rsidRDefault="00A94259" w:rsidP="006F07E0">
      <w:pPr>
        <w:spacing w:line="276" w:lineRule="auto"/>
        <w:rPr>
          <w:sz w:val="22"/>
          <w:szCs w:val="22"/>
        </w:rPr>
      </w:pPr>
    </w:p>
    <w:p w14:paraId="6EE736AF" w14:textId="7C45486D" w:rsidR="00A94259" w:rsidRDefault="007F4BE5" w:rsidP="006F07E0">
      <w:pPr>
        <w:spacing w:line="276" w:lineRule="auto"/>
        <w:rPr>
          <w:b/>
          <w:bCs/>
          <w:sz w:val="22"/>
          <w:szCs w:val="22"/>
        </w:rPr>
      </w:pPr>
      <w:r w:rsidRPr="00A94259">
        <w:rPr>
          <w:b/>
          <w:bCs/>
          <w:sz w:val="22"/>
          <w:szCs w:val="22"/>
        </w:rPr>
        <w:t xml:space="preserve">BDP International, Philadelphia, PA                                      </w:t>
      </w:r>
      <w:r w:rsidR="002E14B7">
        <w:rPr>
          <w:b/>
          <w:bCs/>
          <w:sz w:val="22"/>
          <w:szCs w:val="22"/>
        </w:rPr>
        <w:t xml:space="preserve">           </w:t>
      </w:r>
      <w:r w:rsidRPr="00A94259">
        <w:rPr>
          <w:b/>
          <w:bCs/>
          <w:sz w:val="22"/>
          <w:szCs w:val="22"/>
        </w:rPr>
        <w:t xml:space="preserve">  </w:t>
      </w:r>
      <w:r w:rsidR="005E6CCF">
        <w:rPr>
          <w:b/>
          <w:bCs/>
          <w:sz w:val="22"/>
          <w:szCs w:val="22"/>
        </w:rPr>
        <w:t xml:space="preserve"> </w:t>
      </w:r>
      <w:r w:rsidRPr="00A94259">
        <w:rPr>
          <w:b/>
          <w:bCs/>
          <w:sz w:val="22"/>
          <w:szCs w:val="22"/>
        </w:rPr>
        <w:t>Sep 2014 to Aug 2015</w:t>
      </w:r>
    </w:p>
    <w:p w14:paraId="4FB34AC3" w14:textId="3C3240A8" w:rsidR="005C3109" w:rsidRPr="00A94259" w:rsidRDefault="000B3E9A" w:rsidP="006F07E0">
      <w:pPr>
        <w:spacing w:line="276" w:lineRule="auto"/>
        <w:rPr>
          <w:b/>
          <w:bCs/>
          <w:sz w:val="22"/>
          <w:szCs w:val="22"/>
        </w:rPr>
      </w:pPr>
      <w:r w:rsidRPr="00A94259">
        <w:rPr>
          <w:b/>
          <w:bCs/>
          <w:sz w:val="22"/>
          <w:szCs w:val="22"/>
        </w:rPr>
        <w:t xml:space="preserve">Role: </w:t>
      </w:r>
      <w:r w:rsidR="007F4BE5" w:rsidRPr="00A94259">
        <w:rPr>
          <w:b/>
          <w:bCs/>
          <w:sz w:val="22"/>
          <w:szCs w:val="22"/>
        </w:rPr>
        <w:t>Senior Cognos Developer</w:t>
      </w:r>
    </w:p>
    <w:p w14:paraId="33DA6D1F" w14:textId="77777777" w:rsidR="00A94259" w:rsidRDefault="00A94259" w:rsidP="006F07E0">
      <w:pPr>
        <w:spacing w:line="276" w:lineRule="auto"/>
        <w:rPr>
          <w:sz w:val="22"/>
          <w:szCs w:val="22"/>
        </w:rPr>
      </w:pPr>
    </w:p>
    <w:p w14:paraId="4FB34AC5" w14:textId="2398B166" w:rsidR="005C3109" w:rsidRPr="00A94259" w:rsidRDefault="007F4BE5" w:rsidP="006F07E0">
      <w:pPr>
        <w:spacing w:line="276" w:lineRule="auto"/>
        <w:rPr>
          <w:sz w:val="22"/>
          <w:szCs w:val="22"/>
        </w:rPr>
      </w:pPr>
      <w:r w:rsidRPr="00A94259">
        <w:rPr>
          <w:sz w:val="22"/>
          <w:szCs w:val="22"/>
        </w:rPr>
        <w:t xml:space="preserve">Privately owned and operated for more than 47 years, with an enduring vision to deliver the </w:t>
      </w:r>
      <w:r w:rsidR="00E51252" w:rsidRPr="00A94259">
        <w:rPr>
          <w:sz w:val="22"/>
          <w:szCs w:val="22"/>
        </w:rPr>
        <w:t>finest logistics</w:t>
      </w:r>
      <w:r w:rsidRPr="00A94259">
        <w:rPr>
          <w:sz w:val="22"/>
          <w:szCs w:val="22"/>
        </w:rPr>
        <w:t xml:space="preserve"> and transportation service experience in the world. We continue to pursue that same vision in today's complex, uncertain world, working every day to earn our customers’ trust.  A more passionate brand of service you would expect from a family-owned enterprise. Trust the accountability.</w:t>
      </w:r>
    </w:p>
    <w:p w14:paraId="02CA376D" w14:textId="77777777" w:rsidR="00A94259" w:rsidRDefault="00A94259" w:rsidP="006F07E0">
      <w:pPr>
        <w:spacing w:line="276" w:lineRule="auto"/>
        <w:rPr>
          <w:sz w:val="22"/>
          <w:szCs w:val="22"/>
        </w:rPr>
      </w:pPr>
    </w:p>
    <w:p w14:paraId="4647A5AC" w14:textId="77777777" w:rsidR="006F07E0" w:rsidRDefault="006F07E0" w:rsidP="006F07E0">
      <w:pPr>
        <w:spacing w:line="276" w:lineRule="auto"/>
        <w:rPr>
          <w:b/>
          <w:bCs/>
          <w:sz w:val="22"/>
          <w:szCs w:val="22"/>
          <w:u w:val="single"/>
        </w:rPr>
      </w:pPr>
      <w:r w:rsidRPr="006F07E0">
        <w:rPr>
          <w:b/>
          <w:bCs/>
          <w:sz w:val="22"/>
          <w:szCs w:val="22"/>
          <w:u w:val="single"/>
        </w:rPr>
        <w:t>Responsibilities</w:t>
      </w:r>
      <w:r w:rsidRPr="00A94259">
        <w:rPr>
          <w:b/>
          <w:bCs/>
          <w:sz w:val="22"/>
          <w:szCs w:val="22"/>
          <w:u w:val="single"/>
        </w:rPr>
        <w:t>:</w:t>
      </w:r>
    </w:p>
    <w:p w14:paraId="49CAADA2" w14:textId="77777777" w:rsidR="00A94259" w:rsidRPr="00A94259" w:rsidRDefault="00A94259" w:rsidP="006F07E0">
      <w:pPr>
        <w:spacing w:line="276" w:lineRule="auto"/>
        <w:rPr>
          <w:sz w:val="22"/>
          <w:szCs w:val="22"/>
        </w:rPr>
      </w:pPr>
    </w:p>
    <w:p w14:paraId="4FB34ACA" w14:textId="69AF1342" w:rsidR="005C3109" w:rsidRPr="00A94259" w:rsidRDefault="007F4BE5" w:rsidP="006F07E0">
      <w:pPr>
        <w:pStyle w:val="ListParagraph"/>
        <w:numPr>
          <w:ilvl w:val="0"/>
          <w:numId w:val="26"/>
        </w:numPr>
        <w:spacing w:line="276" w:lineRule="auto"/>
        <w:rPr>
          <w:sz w:val="22"/>
          <w:szCs w:val="22"/>
        </w:rPr>
      </w:pPr>
      <w:r w:rsidRPr="00A94259">
        <w:rPr>
          <w:sz w:val="22"/>
          <w:szCs w:val="22"/>
        </w:rPr>
        <w:t>Production Support for Various Teams with all the requirements and enhancements</w:t>
      </w:r>
    </w:p>
    <w:p w14:paraId="4FB34ACB" w14:textId="165A4EC5" w:rsidR="005C3109" w:rsidRPr="00A94259" w:rsidRDefault="007F4BE5" w:rsidP="006F07E0">
      <w:pPr>
        <w:pStyle w:val="ListParagraph"/>
        <w:numPr>
          <w:ilvl w:val="0"/>
          <w:numId w:val="26"/>
        </w:numPr>
        <w:spacing w:line="276" w:lineRule="auto"/>
        <w:rPr>
          <w:sz w:val="22"/>
          <w:szCs w:val="22"/>
        </w:rPr>
      </w:pPr>
      <w:r w:rsidRPr="00A94259">
        <w:rPr>
          <w:sz w:val="22"/>
          <w:szCs w:val="22"/>
        </w:rPr>
        <w:t>Tested 10.1.1 Vs 10.2.1 environment using Cognos Lifecycle manager</w:t>
      </w:r>
    </w:p>
    <w:p w14:paraId="4FB34ACC" w14:textId="6C4C4CEA" w:rsidR="005C3109" w:rsidRPr="00A94259" w:rsidRDefault="007F4BE5" w:rsidP="006F07E0">
      <w:pPr>
        <w:pStyle w:val="ListParagraph"/>
        <w:numPr>
          <w:ilvl w:val="0"/>
          <w:numId w:val="26"/>
        </w:numPr>
        <w:spacing w:line="276" w:lineRule="auto"/>
        <w:rPr>
          <w:sz w:val="22"/>
          <w:szCs w:val="22"/>
        </w:rPr>
      </w:pPr>
      <w:r w:rsidRPr="00A94259">
        <w:rPr>
          <w:sz w:val="22"/>
          <w:szCs w:val="22"/>
        </w:rPr>
        <w:t>Upgraded Cognos 10.1.1 to Cognos 10.2.1</w:t>
      </w:r>
    </w:p>
    <w:p w14:paraId="4FB34ACD" w14:textId="170A67AB" w:rsidR="005C3109" w:rsidRPr="00A94259" w:rsidRDefault="007F4BE5" w:rsidP="006F07E0">
      <w:pPr>
        <w:pStyle w:val="ListParagraph"/>
        <w:numPr>
          <w:ilvl w:val="0"/>
          <w:numId w:val="26"/>
        </w:numPr>
        <w:spacing w:line="276" w:lineRule="auto"/>
        <w:rPr>
          <w:sz w:val="22"/>
          <w:szCs w:val="22"/>
        </w:rPr>
      </w:pPr>
      <w:r w:rsidRPr="00A94259">
        <w:rPr>
          <w:sz w:val="22"/>
          <w:szCs w:val="22"/>
        </w:rPr>
        <w:t>Worked on East/West Coast congestion Dashboard Report</w:t>
      </w:r>
    </w:p>
    <w:p w14:paraId="4FB34ACE" w14:textId="0E5877EF" w:rsidR="005C3109" w:rsidRPr="00A94259" w:rsidRDefault="007F4BE5" w:rsidP="006F07E0">
      <w:pPr>
        <w:pStyle w:val="ListParagraph"/>
        <w:numPr>
          <w:ilvl w:val="0"/>
          <w:numId w:val="26"/>
        </w:numPr>
        <w:spacing w:line="276" w:lineRule="auto"/>
        <w:rPr>
          <w:sz w:val="22"/>
          <w:szCs w:val="22"/>
        </w:rPr>
      </w:pPr>
      <w:r w:rsidRPr="00A94259">
        <w:rPr>
          <w:sz w:val="22"/>
          <w:szCs w:val="22"/>
        </w:rPr>
        <w:t>Worked on the Mobile reports and Active reports so the sales team can present the dashboards using IPAD.</w:t>
      </w:r>
    </w:p>
    <w:p w14:paraId="21E8DB8A" w14:textId="7A5CEFB5" w:rsidR="00A94259" w:rsidRDefault="007F4BE5" w:rsidP="006F07E0">
      <w:pPr>
        <w:pStyle w:val="ListParagraph"/>
        <w:numPr>
          <w:ilvl w:val="0"/>
          <w:numId w:val="26"/>
        </w:numPr>
        <w:spacing w:line="276" w:lineRule="auto"/>
        <w:rPr>
          <w:sz w:val="22"/>
          <w:szCs w:val="22"/>
        </w:rPr>
      </w:pPr>
      <w:r w:rsidRPr="00A94259">
        <w:rPr>
          <w:sz w:val="22"/>
          <w:szCs w:val="22"/>
        </w:rPr>
        <w:lastRenderedPageBreak/>
        <w:t>Created Technical documents for the upgrade process.</w:t>
      </w:r>
    </w:p>
    <w:p w14:paraId="5A64FE45" w14:textId="77777777" w:rsidR="00A94259" w:rsidRDefault="00A94259" w:rsidP="006F07E0">
      <w:pPr>
        <w:pStyle w:val="ListParagraph"/>
        <w:spacing w:line="276" w:lineRule="auto"/>
        <w:ind w:left="360"/>
        <w:rPr>
          <w:sz w:val="22"/>
          <w:szCs w:val="22"/>
        </w:rPr>
      </w:pPr>
    </w:p>
    <w:p w14:paraId="4FB34AD2" w14:textId="588922AA" w:rsidR="005C3109" w:rsidRPr="00A94259" w:rsidRDefault="007F4BE5" w:rsidP="006F07E0">
      <w:pPr>
        <w:spacing w:line="276" w:lineRule="auto"/>
        <w:rPr>
          <w:sz w:val="22"/>
          <w:szCs w:val="22"/>
        </w:rPr>
      </w:pPr>
      <w:r w:rsidRPr="00A94259">
        <w:rPr>
          <w:b/>
          <w:bCs/>
          <w:sz w:val="22"/>
          <w:szCs w:val="22"/>
          <w:u w:val="single"/>
        </w:rPr>
        <w:t>Environment:</w:t>
      </w:r>
      <w:r w:rsidRPr="00A94259">
        <w:rPr>
          <w:sz w:val="22"/>
          <w:szCs w:val="22"/>
        </w:rPr>
        <w:t xml:space="preserve"> Cognos 10.2.1/10.2.1, Framework Manager, Workspace advance, Report Studio, Query Studio, Oracle 11g,</w:t>
      </w:r>
    </w:p>
    <w:p w14:paraId="5580DF2B" w14:textId="6C977178" w:rsidR="00A94259" w:rsidRDefault="00A94259" w:rsidP="006F07E0">
      <w:pPr>
        <w:spacing w:line="276" w:lineRule="auto"/>
        <w:rPr>
          <w:sz w:val="22"/>
          <w:szCs w:val="22"/>
        </w:rPr>
      </w:pPr>
    </w:p>
    <w:p w14:paraId="08E90B7F" w14:textId="77777777" w:rsidR="006F07E0" w:rsidRDefault="006F07E0" w:rsidP="006F07E0">
      <w:pPr>
        <w:spacing w:line="276" w:lineRule="auto"/>
        <w:rPr>
          <w:sz w:val="22"/>
          <w:szCs w:val="22"/>
        </w:rPr>
      </w:pPr>
    </w:p>
    <w:p w14:paraId="5231CC3F" w14:textId="2AD303CB" w:rsidR="00A94259" w:rsidRDefault="007F4BE5" w:rsidP="006F07E0">
      <w:pPr>
        <w:spacing w:line="276" w:lineRule="auto"/>
        <w:rPr>
          <w:b/>
          <w:bCs/>
          <w:sz w:val="22"/>
          <w:szCs w:val="22"/>
        </w:rPr>
      </w:pPr>
      <w:r w:rsidRPr="00A94259">
        <w:rPr>
          <w:b/>
          <w:bCs/>
          <w:sz w:val="22"/>
          <w:szCs w:val="22"/>
        </w:rPr>
        <w:t>Embelm Health, New York City, NY</w:t>
      </w:r>
      <w:r w:rsidRPr="00A94259">
        <w:rPr>
          <w:b/>
          <w:bCs/>
          <w:sz w:val="22"/>
          <w:szCs w:val="22"/>
        </w:rPr>
        <w:tab/>
        <w:t xml:space="preserve">                            </w:t>
      </w:r>
      <w:r w:rsidR="000B3E9A" w:rsidRPr="00A94259">
        <w:rPr>
          <w:b/>
          <w:bCs/>
          <w:sz w:val="22"/>
          <w:szCs w:val="22"/>
        </w:rPr>
        <w:t xml:space="preserve">              </w:t>
      </w:r>
      <w:r w:rsidRPr="00A94259">
        <w:rPr>
          <w:b/>
          <w:bCs/>
          <w:sz w:val="22"/>
          <w:szCs w:val="22"/>
        </w:rPr>
        <w:t xml:space="preserve"> </w:t>
      </w:r>
      <w:r w:rsidR="005E6CCF">
        <w:rPr>
          <w:b/>
          <w:bCs/>
          <w:sz w:val="22"/>
          <w:szCs w:val="22"/>
        </w:rPr>
        <w:t xml:space="preserve">          </w:t>
      </w:r>
      <w:r w:rsidRPr="00A94259">
        <w:rPr>
          <w:b/>
          <w:bCs/>
          <w:sz w:val="22"/>
          <w:szCs w:val="22"/>
        </w:rPr>
        <w:t xml:space="preserve"> Dec 2011 to Sep 2014</w:t>
      </w:r>
    </w:p>
    <w:p w14:paraId="617C8770" w14:textId="617B4C7A" w:rsidR="00A94259" w:rsidRPr="00A94259" w:rsidRDefault="000B3E9A" w:rsidP="006F07E0">
      <w:pPr>
        <w:spacing w:line="276" w:lineRule="auto"/>
        <w:rPr>
          <w:b/>
          <w:bCs/>
          <w:sz w:val="22"/>
          <w:szCs w:val="22"/>
        </w:rPr>
      </w:pPr>
      <w:r w:rsidRPr="00A94259">
        <w:rPr>
          <w:b/>
          <w:bCs/>
          <w:sz w:val="22"/>
          <w:szCs w:val="22"/>
        </w:rPr>
        <w:t xml:space="preserve">Role: </w:t>
      </w:r>
      <w:r w:rsidR="007F4BE5" w:rsidRPr="00A94259">
        <w:rPr>
          <w:b/>
          <w:bCs/>
          <w:sz w:val="22"/>
          <w:szCs w:val="22"/>
        </w:rPr>
        <w:t>Senior Cognos Developer</w:t>
      </w:r>
    </w:p>
    <w:p w14:paraId="36B66B50" w14:textId="77777777" w:rsidR="00A94259" w:rsidRDefault="00A94259" w:rsidP="006F07E0">
      <w:pPr>
        <w:spacing w:line="276" w:lineRule="auto"/>
        <w:rPr>
          <w:sz w:val="22"/>
          <w:szCs w:val="22"/>
        </w:rPr>
      </w:pPr>
    </w:p>
    <w:p w14:paraId="4FB34AD8" w14:textId="77BA0749" w:rsidR="005C3109" w:rsidRPr="00A94259" w:rsidRDefault="007F4BE5" w:rsidP="006F07E0">
      <w:pPr>
        <w:spacing w:line="276" w:lineRule="auto"/>
        <w:rPr>
          <w:b/>
          <w:bCs/>
          <w:sz w:val="22"/>
          <w:szCs w:val="22"/>
        </w:rPr>
      </w:pPr>
      <w:r w:rsidRPr="00A94259">
        <w:rPr>
          <w:sz w:val="22"/>
          <w:szCs w:val="22"/>
        </w:rPr>
        <w:t>Conversion of ICD9 (International Classification of Diseases) codes to ICD10 codes, according to the ICD-10 includes far more codes than ICD-9 (142,000 vs. 18,000), and the new codes are more detailed than the former. This means that adopting ICD-10 involves more than a simple swap of codes. It also has business and financial implications for the health care industry.</w:t>
      </w:r>
    </w:p>
    <w:p w14:paraId="6E2D7C6B" w14:textId="77777777" w:rsidR="00A94259" w:rsidRDefault="00A94259" w:rsidP="006F07E0">
      <w:pPr>
        <w:spacing w:line="276" w:lineRule="auto"/>
        <w:rPr>
          <w:sz w:val="22"/>
          <w:szCs w:val="22"/>
        </w:rPr>
      </w:pPr>
    </w:p>
    <w:p w14:paraId="49D1B03A" w14:textId="77777777" w:rsidR="006F07E0" w:rsidRDefault="006F07E0" w:rsidP="006F07E0">
      <w:pPr>
        <w:spacing w:line="276" w:lineRule="auto"/>
        <w:rPr>
          <w:b/>
          <w:bCs/>
          <w:sz w:val="22"/>
          <w:szCs w:val="22"/>
          <w:u w:val="single"/>
        </w:rPr>
      </w:pPr>
      <w:r w:rsidRPr="006F07E0">
        <w:rPr>
          <w:b/>
          <w:bCs/>
          <w:sz w:val="22"/>
          <w:szCs w:val="22"/>
          <w:u w:val="single"/>
        </w:rPr>
        <w:t>Responsibilities</w:t>
      </w:r>
      <w:r w:rsidRPr="00A94259">
        <w:rPr>
          <w:b/>
          <w:bCs/>
          <w:sz w:val="22"/>
          <w:szCs w:val="22"/>
          <w:u w:val="single"/>
        </w:rPr>
        <w:t>:</w:t>
      </w:r>
    </w:p>
    <w:p w14:paraId="5E59A9E4" w14:textId="77777777" w:rsidR="00A94259" w:rsidRPr="00A94259" w:rsidRDefault="00A94259" w:rsidP="006F07E0">
      <w:pPr>
        <w:spacing w:line="276" w:lineRule="auto"/>
        <w:rPr>
          <w:sz w:val="22"/>
          <w:szCs w:val="22"/>
        </w:rPr>
      </w:pPr>
    </w:p>
    <w:p w14:paraId="4FB34ADB" w14:textId="6AD679D5" w:rsidR="005C3109" w:rsidRPr="00A94259" w:rsidRDefault="007F4BE5" w:rsidP="006F07E0">
      <w:pPr>
        <w:pStyle w:val="ListParagraph"/>
        <w:numPr>
          <w:ilvl w:val="0"/>
          <w:numId w:val="26"/>
        </w:numPr>
        <w:spacing w:line="276" w:lineRule="auto"/>
      </w:pPr>
      <w:r w:rsidRPr="00A94259">
        <w:t>Gathered Requirements from the Business users.</w:t>
      </w:r>
    </w:p>
    <w:p w14:paraId="4FB34ADC" w14:textId="21A12492" w:rsidR="005C3109" w:rsidRPr="00A94259" w:rsidRDefault="007F4BE5" w:rsidP="006F07E0">
      <w:pPr>
        <w:pStyle w:val="ListParagraph"/>
        <w:numPr>
          <w:ilvl w:val="0"/>
          <w:numId w:val="26"/>
        </w:numPr>
        <w:spacing w:line="276" w:lineRule="auto"/>
        <w:rPr>
          <w:sz w:val="22"/>
          <w:szCs w:val="22"/>
        </w:rPr>
      </w:pPr>
      <w:r w:rsidRPr="00A94259">
        <w:rPr>
          <w:sz w:val="22"/>
          <w:szCs w:val="22"/>
        </w:rPr>
        <w:t>Created the inventory of all the BI objects using ICD9 codes (like reports, cubes, framework models and packages).</w:t>
      </w:r>
    </w:p>
    <w:p w14:paraId="4FB34ADD" w14:textId="738C86DB" w:rsidR="005C3109" w:rsidRPr="00A94259" w:rsidRDefault="007F4BE5" w:rsidP="006F07E0">
      <w:pPr>
        <w:pStyle w:val="ListParagraph"/>
        <w:numPr>
          <w:ilvl w:val="0"/>
          <w:numId w:val="26"/>
        </w:numPr>
        <w:spacing w:line="276" w:lineRule="auto"/>
        <w:rPr>
          <w:sz w:val="22"/>
          <w:szCs w:val="22"/>
        </w:rPr>
      </w:pPr>
      <w:r w:rsidRPr="00A94259">
        <w:rPr>
          <w:sz w:val="22"/>
          <w:szCs w:val="22"/>
        </w:rPr>
        <w:t>Worked with the ETL and Database team to coordinate the changes and adopt those changes in the BI objects.</w:t>
      </w:r>
    </w:p>
    <w:p w14:paraId="4FB34ADE" w14:textId="3E04B135" w:rsidR="005C3109" w:rsidRPr="00A94259" w:rsidRDefault="007F4BE5" w:rsidP="006F07E0">
      <w:pPr>
        <w:pStyle w:val="ListParagraph"/>
        <w:numPr>
          <w:ilvl w:val="0"/>
          <w:numId w:val="26"/>
        </w:numPr>
        <w:spacing w:line="276" w:lineRule="auto"/>
        <w:rPr>
          <w:sz w:val="22"/>
          <w:szCs w:val="22"/>
        </w:rPr>
      </w:pPr>
      <w:r w:rsidRPr="00A94259">
        <w:rPr>
          <w:sz w:val="22"/>
          <w:szCs w:val="22"/>
        </w:rPr>
        <w:t>Upgraded Cognos Impromptu MR7.3 and Cognos 8.4 ver</w:t>
      </w:r>
      <w:r w:rsidR="00E51252" w:rsidRPr="00A94259">
        <w:rPr>
          <w:sz w:val="22"/>
          <w:szCs w:val="22"/>
        </w:rPr>
        <w:t>s</w:t>
      </w:r>
      <w:r w:rsidRPr="00A94259">
        <w:rPr>
          <w:sz w:val="22"/>
          <w:szCs w:val="22"/>
        </w:rPr>
        <w:t>ions to Cognos 10.2.1 version.</w:t>
      </w:r>
    </w:p>
    <w:p w14:paraId="4FB34ADF" w14:textId="7C381A47" w:rsidR="005C3109" w:rsidRPr="00A94259" w:rsidRDefault="007F4BE5" w:rsidP="006F07E0">
      <w:pPr>
        <w:pStyle w:val="ListParagraph"/>
        <w:numPr>
          <w:ilvl w:val="0"/>
          <w:numId w:val="26"/>
        </w:numPr>
        <w:spacing w:line="276" w:lineRule="auto"/>
        <w:rPr>
          <w:sz w:val="22"/>
          <w:szCs w:val="22"/>
        </w:rPr>
      </w:pPr>
      <w:r w:rsidRPr="00A94259">
        <w:rPr>
          <w:sz w:val="22"/>
          <w:szCs w:val="22"/>
        </w:rPr>
        <w:t>Exported the whole Cognos 8.4 content store to Cognos 10.2.1 and make all the changes to work properly in the Cognos 10.2.1 portal.</w:t>
      </w:r>
    </w:p>
    <w:p w14:paraId="4FB34AE0" w14:textId="5B9B5F92" w:rsidR="005C3109" w:rsidRPr="00A94259" w:rsidRDefault="007F4BE5" w:rsidP="006F07E0">
      <w:pPr>
        <w:pStyle w:val="ListParagraph"/>
        <w:numPr>
          <w:ilvl w:val="0"/>
          <w:numId w:val="26"/>
        </w:numPr>
        <w:spacing w:line="276" w:lineRule="auto"/>
        <w:rPr>
          <w:sz w:val="22"/>
          <w:szCs w:val="22"/>
        </w:rPr>
      </w:pPr>
      <w:r w:rsidRPr="00A94259">
        <w:rPr>
          <w:sz w:val="22"/>
          <w:szCs w:val="22"/>
        </w:rPr>
        <w:t>Converted BO reports to Cognos 10.2.1 Version</w:t>
      </w:r>
    </w:p>
    <w:p w14:paraId="4FB34AE1" w14:textId="003E5624" w:rsidR="005C3109" w:rsidRPr="00A94259" w:rsidRDefault="007F4BE5" w:rsidP="006F07E0">
      <w:pPr>
        <w:pStyle w:val="ListParagraph"/>
        <w:numPr>
          <w:ilvl w:val="0"/>
          <w:numId w:val="26"/>
        </w:numPr>
        <w:spacing w:line="276" w:lineRule="auto"/>
        <w:rPr>
          <w:sz w:val="22"/>
          <w:szCs w:val="22"/>
        </w:rPr>
      </w:pPr>
      <w:r w:rsidRPr="00A94259">
        <w:rPr>
          <w:sz w:val="22"/>
          <w:szCs w:val="22"/>
        </w:rPr>
        <w:t>Worked extensively on Cognos Workspace Advance for adhoc reporting for users.</w:t>
      </w:r>
    </w:p>
    <w:p w14:paraId="4FB34AE2" w14:textId="20AFAC01" w:rsidR="005C3109" w:rsidRPr="00A94259" w:rsidRDefault="007F4BE5" w:rsidP="006F07E0">
      <w:pPr>
        <w:pStyle w:val="ListParagraph"/>
        <w:numPr>
          <w:ilvl w:val="0"/>
          <w:numId w:val="26"/>
        </w:numPr>
        <w:spacing w:line="276" w:lineRule="auto"/>
        <w:rPr>
          <w:sz w:val="22"/>
          <w:szCs w:val="22"/>
        </w:rPr>
      </w:pPr>
      <w:r w:rsidRPr="00A94259">
        <w:rPr>
          <w:sz w:val="22"/>
          <w:szCs w:val="22"/>
        </w:rPr>
        <w:t>Converted the Enterprise Catalog to Various framework models and published different packages for adhoc capabilities to users.</w:t>
      </w:r>
    </w:p>
    <w:p w14:paraId="169F1CD1" w14:textId="77777777" w:rsidR="00266D15" w:rsidRPr="00A94259" w:rsidRDefault="007F4BE5" w:rsidP="006F07E0">
      <w:pPr>
        <w:pStyle w:val="ListParagraph"/>
        <w:numPr>
          <w:ilvl w:val="0"/>
          <w:numId w:val="26"/>
        </w:numPr>
        <w:spacing w:line="276" w:lineRule="auto"/>
        <w:rPr>
          <w:sz w:val="22"/>
          <w:szCs w:val="22"/>
        </w:rPr>
      </w:pPr>
      <w:r w:rsidRPr="00A94259">
        <w:rPr>
          <w:sz w:val="22"/>
          <w:szCs w:val="22"/>
        </w:rPr>
        <w:t>Automated the Cube refresh process for the month data loads using windows scripting.</w:t>
      </w:r>
    </w:p>
    <w:p w14:paraId="2013F951" w14:textId="77777777" w:rsidR="00266D15" w:rsidRPr="00A94259" w:rsidRDefault="007F4BE5" w:rsidP="006F07E0">
      <w:pPr>
        <w:pStyle w:val="ListParagraph"/>
        <w:numPr>
          <w:ilvl w:val="0"/>
          <w:numId w:val="26"/>
        </w:numPr>
        <w:spacing w:line="276" w:lineRule="auto"/>
        <w:rPr>
          <w:sz w:val="22"/>
          <w:szCs w:val="22"/>
        </w:rPr>
      </w:pPr>
      <w:r w:rsidRPr="00A94259">
        <w:rPr>
          <w:sz w:val="22"/>
          <w:szCs w:val="22"/>
        </w:rPr>
        <w:t>Also created the Technical Document for all the new objects created in the new environment.</w:t>
      </w:r>
    </w:p>
    <w:p w14:paraId="02D36B9B" w14:textId="77777777" w:rsidR="00A94259" w:rsidRDefault="007F4BE5" w:rsidP="006F07E0">
      <w:pPr>
        <w:pStyle w:val="ListParagraph"/>
        <w:numPr>
          <w:ilvl w:val="0"/>
          <w:numId w:val="26"/>
        </w:numPr>
        <w:spacing w:line="276" w:lineRule="auto"/>
        <w:rPr>
          <w:sz w:val="22"/>
          <w:szCs w:val="22"/>
        </w:rPr>
      </w:pPr>
      <w:r w:rsidRPr="00A94259">
        <w:rPr>
          <w:sz w:val="22"/>
          <w:szCs w:val="22"/>
        </w:rPr>
        <w:t>Involved in Performance tuning Of the Cube Build Time.</w:t>
      </w:r>
    </w:p>
    <w:p w14:paraId="73837A5E" w14:textId="77777777" w:rsidR="00A94259" w:rsidRDefault="00A94259" w:rsidP="006F07E0">
      <w:pPr>
        <w:spacing w:line="276" w:lineRule="auto"/>
        <w:rPr>
          <w:b/>
          <w:bCs/>
          <w:sz w:val="22"/>
          <w:szCs w:val="22"/>
          <w:u w:val="single"/>
        </w:rPr>
      </w:pPr>
    </w:p>
    <w:p w14:paraId="33ECFF40" w14:textId="77777777" w:rsidR="00A94259" w:rsidRDefault="007F4BE5" w:rsidP="006F07E0">
      <w:pPr>
        <w:spacing w:line="276" w:lineRule="auto"/>
        <w:rPr>
          <w:sz w:val="22"/>
          <w:szCs w:val="22"/>
        </w:rPr>
      </w:pPr>
      <w:r w:rsidRPr="00A94259">
        <w:rPr>
          <w:b/>
          <w:bCs/>
          <w:sz w:val="22"/>
          <w:szCs w:val="22"/>
          <w:u w:val="single"/>
        </w:rPr>
        <w:t>Environment:</w:t>
      </w:r>
      <w:r w:rsidRPr="00A94259">
        <w:rPr>
          <w:sz w:val="22"/>
          <w:szCs w:val="22"/>
        </w:rPr>
        <w:t xml:space="preserve"> Cognos 7.3/8.4/10.2.1, Framework Manager, Transformer, Power Play Studio, Workspace advance, Cube designer, Oracle 11g,</w:t>
      </w:r>
    </w:p>
    <w:p w14:paraId="4551A828" w14:textId="77777777" w:rsidR="00A94259" w:rsidRDefault="00A94259" w:rsidP="006F07E0">
      <w:pPr>
        <w:spacing w:line="276" w:lineRule="auto"/>
        <w:rPr>
          <w:sz w:val="22"/>
          <w:szCs w:val="22"/>
        </w:rPr>
      </w:pPr>
    </w:p>
    <w:p w14:paraId="0DDBFF6F" w14:textId="77777777" w:rsidR="00A94259" w:rsidRDefault="007F4BE5" w:rsidP="006F07E0">
      <w:pPr>
        <w:spacing w:line="276" w:lineRule="auto"/>
        <w:rPr>
          <w:sz w:val="22"/>
          <w:szCs w:val="22"/>
        </w:rPr>
      </w:pPr>
      <w:r w:rsidRPr="00A94259">
        <w:rPr>
          <w:b/>
          <w:bCs/>
          <w:sz w:val="22"/>
          <w:szCs w:val="22"/>
        </w:rPr>
        <w:t xml:space="preserve">General Electrical, </w:t>
      </w:r>
      <w:r w:rsidRPr="004271F3">
        <w:rPr>
          <w:b/>
          <w:sz w:val="22"/>
          <w:szCs w:val="22"/>
        </w:rPr>
        <w:t>Stamford, CT</w:t>
      </w:r>
      <w:r w:rsidRPr="00A94259">
        <w:rPr>
          <w:sz w:val="22"/>
          <w:szCs w:val="22"/>
        </w:rPr>
        <w:t xml:space="preserve">                                                          </w:t>
      </w:r>
      <w:r w:rsidRPr="004271F3">
        <w:rPr>
          <w:b/>
          <w:sz w:val="22"/>
          <w:szCs w:val="22"/>
        </w:rPr>
        <w:t>Nov 2010 to Dec 2011</w:t>
      </w:r>
    </w:p>
    <w:p w14:paraId="36343275" w14:textId="77777777" w:rsidR="00A94259" w:rsidRDefault="007F4BE5" w:rsidP="006F07E0">
      <w:pPr>
        <w:spacing w:line="276" w:lineRule="auto"/>
        <w:rPr>
          <w:sz w:val="22"/>
          <w:szCs w:val="22"/>
        </w:rPr>
      </w:pPr>
      <w:r w:rsidRPr="00A94259">
        <w:rPr>
          <w:b/>
          <w:bCs/>
          <w:sz w:val="22"/>
          <w:szCs w:val="22"/>
        </w:rPr>
        <w:t>Role</w:t>
      </w:r>
      <w:r w:rsidRPr="00A94259">
        <w:rPr>
          <w:sz w:val="22"/>
          <w:szCs w:val="22"/>
        </w:rPr>
        <w:t xml:space="preserve">: </w:t>
      </w:r>
      <w:r w:rsidRPr="004271F3">
        <w:rPr>
          <w:b/>
          <w:sz w:val="22"/>
          <w:szCs w:val="22"/>
        </w:rPr>
        <w:t>Senior Cognos Developer</w:t>
      </w:r>
    </w:p>
    <w:p w14:paraId="5D97BD83" w14:textId="77777777" w:rsidR="00A94259" w:rsidRDefault="00A94259" w:rsidP="006F07E0">
      <w:pPr>
        <w:spacing w:line="276" w:lineRule="auto"/>
        <w:rPr>
          <w:sz w:val="22"/>
          <w:szCs w:val="22"/>
        </w:rPr>
      </w:pPr>
    </w:p>
    <w:p w14:paraId="0167BBE8" w14:textId="77777777" w:rsidR="00A94259" w:rsidRDefault="007F4BE5" w:rsidP="006F07E0">
      <w:pPr>
        <w:spacing w:line="276" w:lineRule="auto"/>
        <w:rPr>
          <w:sz w:val="22"/>
          <w:szCs w:val="22"/>
        </w:rPr>
      </w:pPr>
      <w:r w:rsidRPr="00A94259">
        <w:rPr>
          <w:sz w:val="22"/>
          <w:szCs w:val="22"/>
        </w:rPr>
        <w:t>The objective is to develop a reporting solution to determine the accounting impact from implementing the functional currency simplification (FCS) project.</w:t>
      </w:r>
    </w:p>
    <w:p w14:paraId="4FB34AF0" w14:textId="6F6AC733" w:rsidR="005C3109" w:rsidRDefault="005C3109" w:rsidP="006F07E0">
      <w:pPr>
        <w:spacing w:line="276" w:lineRule="auto"/>
        <w:rPr>
          <w:b/>
          <w:bCs/>
          <w:sz w:val="22"/>
          <w:szCs w:val="22"/>
          <w:u w:val="single"/>
        </w:rPr>
      </w:pPr>
    </w:p>
    <w:p w14:paraId="6E68D4FA" w14:textId="2A9BEA78" w:rsidR="006F07E0" w:rsidRDefault="006F07E0" w:rsidP="006F07E0">
      <w:pPr>
        <w:spacing w:line="276" w:lineRule="auto"/>
        <w:rPr>
          <w:b/>
          <w:bCs/>
          <w:sz w:val="22"/>
          <w:szCs w:val="22"/>
          <w:u w:val="single"/>
        </w:rPr>
      </w:pPr>
      <w:r w:rsidRPr="006F07E0">
        <w:rPr>
          <w:b/>
          <w:bCs/>
          <w:sz w:val="22"/>
          <w:szCs w:val="22"/>
          <w:u w:val="single"/>
        </w:rPr>
        <w:t>Responsibilities</w:t>
      </w:r>
      <w:r w:rsidRPr="00A94259">
        <w:rPr>
          <w:b/>
          <w:bCs/>
          <w:sz w:val="22"/>
          <w:szCs w:val="22"/>
          <w:u w:val="single"/>
        </w:rPr>
        <w:t>:</w:t>
      </w:r>
    </w:p>
    <w:p w14:paraId="3A7EC78C" w14:textId="77777777" w:rsidR="006F07E0" w:rsidRPr="006F07E0" w:rsidRDefault="006F07E0" w:rsidP="006F07E0">
      <w:pPr>
        <w:spacing w:line="276" w:lineRule="auto"/>
        <w:rPr>
          <w:b/>
          <w:bCs/>
          <w:sz w:val="22"/>
          <w:szCs w:val="22"/>
          <w:u w:val="single"/>
        </w:rPr>
      </w:pPr>
    </w:p>
    <w:p w14:paraId="4FB34AF1" w14:textId="77777777" w:rsidR="005C3109" w:rsidRPr="00A94259" w:rsidRDefault="007F4BE5" w:rsidP="006F07E0">
      <w:pPr>
        <w:pStyle w:val="ListParagraph"/>
        <w:numPr>
          <w:ilvl w:val="0"/>
          <w:numId w:val="26"/>
        </w:numPr>
        <w:spacing w:line="276" w:lineRule="auto"/>
        <w:rPr>
          <w:sz w:val="22"/>
          <w:szCs w:val="22"/>
        </w:rPr>
      </w:pPr>
      <w:r w:rsidRPr="00A94259">
        <w:rPr>
          <w:sz w:val="22"/>
          <w:szCs w:val="22"/>
        </w:rPr>
        <w:lastRenderedPageBreak/>
        <w:t>Gathered Requirements from the Business users.</w:t>
      </w:r>
    </w:p>
    <w:p w14:paraId="4FB34AF2" w14:textId="77777777" w:rsidR="00ED77DB" w:rsidRPr="00A94259" w:rsidRDefault="007F4BE5" w:rsidP="006F07E0">
      <w:pPr>
        <w:pStyle w:val="ListParagraph"/>
        <w:numPr>
          <w:ilvl w:val="0"/>
          <w:numId w:val="26"/>
        </w:numPr>
        <w:spacing w:line="276" w:lineRule="auto"/>
        <w:rPr>
          <w:sz w:val="22"/>
          <w:szCs w:val="22"/>
        </w:rPr>
      </w:pPr>
      <w:r w:rsidRPr="00A94259">
        <w:rPr>
          <w:sz w:val="22"/>
          <w:szCs w:val="22"/>
        </w:rPr>
        <w:t>Coordinated between the Data Architect and Business users to convert business requirements to technical specifications.</w:t>
      </w:r>
    </w:p>
    <w:p w14:paraId="4FB34AF3" w14:textId="77777777" w:rsidR="005C3109" w:rsidRPr="00A94259" w:rsidRDefault="007F4BE5" w:rsidP="006F07E0">
      <w:pPr>
        <w:pStyle w:val="ListParagraph"/>
        <w:numPr>
          <w:ilvl w:val="0"/>
          <w:numId w:val="26"/>
        </w:numPr>
        <w:spacing w:line="276" w:lineRule="auto"/>
        <w:rPr>
          <w:sz w:val="22"/>
          <w:szCs w:val="22"/>
        </w:rPr>
      </w:pPr>
      <w:r w:rsidRPr="00A94259">
        <w:rPr>
          <w:sz w:val="22"/>
          <w:szCs w:val="22"/>
        </w:rPr>
        <w:t>Involved in creating the Framework Model for FCS from Scratch.</w:t>
      </w:r>
    </w:p>
    <w:p w14:paraId="4FB34AF4" w14:textId="77777777" w:rsidR="005C3109" w:rsidRPr="00A94259" w:rsidRDefault="007F4BE5" w:rsidP="006F07E0">
      <w:pPr>
        <w:pStyle w:val="ListParagraph"/>
        <w:numPr>
          <w:ilvl w:val="0"/>
          <w:numId w:val="26"/>
        </w:numPr>
        <w:spacing w:line="276" w:lineRule="auto"/>
        <w:rPr>
          <w:sz w:val="22"/>
          <w:szCs w:val="22"/>
        </w:rPr>
      </w:pPr>
      <w:r w:rsidRPr="00A94259">
        <w:rPr>
          <w:sz w:val="22"/>
          <w:szCs w:val="22"/>
        </w:rPr>
        <w:t>Created Different types of Report Templates for Users.</w:t>
      </w:r>
    </w:p>
    <w:p w14:paraId="4FB34AF5" w14:textId="77777777" w:rsidR="00ED77DB" w:rsidRPr="00A94259" w:rsidRDefault="00ED77DB" w:rsidP="006F07E0">
      <w:pPr>
        <w:pStyle w:val="ListParagraph"/>
        <w:numPr>
          <w:ilvl w:val="0"/>
          <w:numId w:val="26"/>
        </w:numPr>
        <w:spacing w:line="276" w:lineRule="auto"/>
        <w:rPr>
          <w:sz w:val="22"/>
          <w:szCs w:val="22"/>
        </w:rPr>
      </w:pPr>
      <w:r w:rsidRPr="00A94259">
        <w:rPr>
          <w:sz w:val="22"/>
          <w:szCs w:val="22"/>
        </w:rPr>
        <w:t>Maintained Cognos application in Linux environment.</w:t>
      </w:r>
    </w:p>
    <w:p w14:paraId="4FB34AF6" w14:textId="77777777" w:rsidR="005C3109" w:rsidRPr="00A94259" w:rsidRDefault="007F4BE5" w:rsidP="006F07E0">
      <w:pPr>
        <w:pStyle w:val="ListParagraph"/>
        <w:numPr>
          <w:ilvl w:val="0"/>
          <w:numId w:val="26"/>
        </w:numPr>
        <w:spacing w:line="276" w:lineRule="auto"/>
        <w:rPr>
          <w:sz w:val="22"/>
          <w:szCs w:val="22"/>
        </w:rPr>
      </w:pPr>
      <w:r w:rsidRPr="00A94259">
        <w:rPr>
          <w:sz w:val="22"/>
          <w:szCs w:val="22"/>
        </w:rPr>
        <w:t>Built 21 reports for Users analysis, which contain number of List and Cross Tab reports.</w:t>
      </w:r>
    </w:p>
    <w:p w14:paraId="4FB34AF7" w14:textId="77777777" w:rsidR="005C3109" w:rsidRPr="00A94259" w:rsidRDefault="007F4BE5" w:rsidP="006F07E0">
      <w:pPr>
        <w:pStyle w:val="ListParagraph"/>
        <w:numPr>
          <w:ilvl w:val="0"/>
          <w:numId w:val="26"/>
        </w:numPr>
        <w:spacing w:line="276" w:lineRule="auto"/>
        <w:rPr>
          <w:sz w:val="22"/>
          <w:szCs w:val="22"/>
        </w:rPr>
      </w:pPr>
      <w:r w:rsidRPr="00A94259">
        <w:rPr>
          <w:sz w:val="22"/>
          <w:szCs w:val="22"/>
        </w:rPr>
        <w:t>Also documented reporting needs and BI Standard process</w:t>
      </w:r>
    </w:p>
    <w:p w14:paraId="4FB34AF8" w14:textId="77777777" w:rsidR="005C3109" w:rsidRPr="00A94259" w:rsidRDefault="007F4BE5" w:rsidP="006F07E0">
      <w:pPr>
        <w:pStyle w:val="ListParagraph"/>
        <w:numPr>
          <w:ilvl w:val="0"/>
          <w:numId w:val="26"/>
        </w:numPr>
        <w:spacing w:line="276" w:lineRule="auto"/>
        <w:rPr>
          <w:sz w:val="22"/>
          <w:szCs w:val="22"/>
        </w:rPr>
      </w:pPr>
      <w:r w:rsidRPr="00A94259">
        <w:rPr>
          <w:sz w:val="22"/>
          <w:szCs w:val="22"/>
        </w:rPr>
        <w:t>Created Unit Test Plans and System Integration Tests (SIT’s) for Users.</w:t>
      </w:r>
    </w:p>
    <w:p w14:paraId="0613A940" w14:textId="77777777" w:rsidR="00A94259" w:rsidRDefault="007F4BE5" w:rsidP="006F07E0">
      <w:pPr>
        <w:pStyle w:val="ListParagraph"/>
        <w:numPr>
          <w:ilvl w:val="0"/>
          <w:numId w:val="26"/>
        </w:numPr>
        <w:spacing w:line="276" w:lineRule="auto"/>
        <w:rPr>
          <w:sz w:val="22"/>
          <w:szCs w:val="22"/>
        </w:rPr>
      </w:pPr>
      <w:r w:rsidRPr="00A94259">
        <w:rPr>
          <w:sz w:val="22"/>
          <w:szCs w:val="22"/>
        </w:rPr>
        <w:t>Have a Look and feel of Cognos 10.</w:t>
      </w:r>
    </w:p>
    <w:p w14:paraId="26F8B235" w14:textId="77777777" w:rsidR="00A94259" w:rsidRDefault="00A94259" w:rsidP="006F07E0">
      <w:pPr>
        <w:spacing w:line="276" w:lineRule="auto"/>
        <w:rPr>
          <w:b/>
          <w:bCs/>
          <w:sz w:val="22"/>
          <w:szCs w:val="22"/>
          <w:u w:val="single"/>
        </w:rPr>
      </w:pPr>
    </w:p>
    <w:p w14:paraId="4FB34AFB" w14:textId="33C4FBB2" w:rsidR="005C3109" w:rsidRPr="00A94259" w:rsidRDefault="007F4BE5" w:rsidP="006F07E0">
      <w:pPr>
        <w:spacing w:line="276" w:lineRule="auto"/>
        <w:rPr>
          <w:sz w:val="22"/>
          <w:szCs w:val="22"/>
        </w:rPr>
      </w:pPr>
      <w:r w:rsidRPr="00A94259">
        <w:rPr>
          <w:b/>
          <w:bCs/>
          <w:sz w:val="22"/>
          <w:szCs w:val="22"/>
          <w:u w:val="single"/>
        </w:rPr>
        <w:t>Environment:</w:t>
      </w:r>
      <w:r w:rsidRPr="00A94259">
        <w:rPr>
          <w:sz w:val="22"/>
          <w:szCs w:val="22"/>
        </w:rPr>
        <w:t xml:space="preserve">  Cognos 8.4/10, Report Studio, Framework Manager, Query Studio, Analysis Studio, Metrics Studio, Oracle 10g, Informatica Power center.</w:t>
      </w:r>
    </w:p>
    <w:p w14:paraId="3D6E9143" w14:textId="77777777" w:rsidR="00A94259" w:rsidRDefault="00A94259" w:rsidP="006F07E0">
      <w:pPr>
        <w:spacing w:line="276" w:lineRule="auto"/>
        <w:rPr>
          <w:b/>
          <w:bCs/>
          <w:sz w:val="22"/>
          <w:szCs w:val="22"/>
        </w:rPr>
      </w:pPr>
    </w:p>
    <w:p w14:paraId="66313F90" w14:textId="77777777" w:rsidR="00A94259" w:rsidRDefault="007F4BE5" w:rsidP="006F07E0">
      <w:pPr>
        <w:spacing w:line="276" w:lineRule="auto"/>
        <w:rPr>
          <w:b/>
          <w:bCs/>
          <w:sz w:val="22"/>
          <w:szCs w:val="22"/>
        </w:rPr>
      </w:pPr>
      <w:r w:rsidRPr="00A94259">
        <w:rPr>
          <w:b/>
          <w:bCs/>
          <w:sz w:val="22"/>
          <w:szCs w:val="22"/>
        </w:rPr>
        <w:t>Alliant Energy, Madison, WI                                                                    Mar 200</w:t>
      </w:r>
      <w:r w:rsidR="00865DEC" w:rsidRPr="00A94259">
        <w:rPr>
          <w:b/>
          <w:bCs/>
          <w:sz w:val="22"/>
          <w:szCs w:val="22"/>
        </w:rPr>
        <w:t>9</w:t>
      </w:r>
      <w:r w:rsidRPr="00A94259">
        <w:rPr>
          <w:b/>
          <w:bCs/>
          <w:sz w:val="22"/>
          <w:szCs w:val="22"/>
        </w:rPr>
        <w:t xml:space="preserve"> to Sep 2010</w:t>
      </w:r>
    </w:p>
    <w:p w14:paraId="1FA129B1" w14:textId="77777777" w:rsidR="00A94259" w:rsidRDefault="007F4BE5" w:rsidP="006F07E0">
      <w:pPr>
        <w:spacing w:line="276" w:lineRule="auto"/>
        <w:rPr>
          <w:b/>
          <w:bCs/>
          <w:sz w:val="22"/>
          <w:szCs w:val="22"/>
        </w:rPr>
      </w:pPr>
      <w:r w:rsidRPr="00A94259">
        <w:rPr>
          <w:b/>
          <w:bCs/>
          <w:sz w:val="22"/>
          <w:szCs w:val="22"/>
          <w:u w:val="single"/>
        </w:rPr>
        <w:t>Role</w:t>
      </w:r>
      <w:r w:rsidRPr="00A94259">
        <w:rPr>
          <w:b/>
          <w:bCs/>
          <w:sz w:val="22"/>
          <w:szCs w:val="22"/>
        </w:rPr>
        <w:t>: Cognos Developer</w:t>
      </w:r>
    </w:p>
    <w:p w14:paraId="3623E222" w14:textId="77777777" w:rsidR="00A94259" w:rsidRDefault="00A94259" w:rsidP="006F07E0">
      <w:pPr>
        <w:spacing w:line="276" w:lineRule="auto"/>
        <w:rPr>
          <w:b/>
          <w:bCs/>
          <w:sz w:val="22"/>
          <w:szCs w:val="22"/>
        </w:rPr>
      </w:pPr>
    </w:p>
    <w:p w14:paraId="4FB34B01" w14:textId="04C935DC" w:rsidR="005C3109" w:rsidRPr="00A94259" w:rsidRDefault="007F4BE5" w:rsidP="006F07E0">
      <w:pPr>
        <w:spacing w:line="276" w:lineRule="auto"/>
        <w:rPr>
          <w:b/>
          <w:bCs/>
          <w:sz w:val="22"/>
          <w:szCs w:val="22"/>
        </w:rPr>
      </w:pPr>
      <w:r w:rsidRPr="00A94259">
        <w:rPr>
          <w:sz w:val="22"/>
          <w:szCs w:val="22"/>
        </w:rPr>
        <w:t xml:space="preserve">Alliant Energy is a utility company supplies power to Minnesota, Iowa and Wisconsin. In this Project Cognos is front end and People soft is the back-end. This is a Data Warehouse Conversion Project where all the Cubes will have Framework Model and Transformer model instead of </w:t>
      </w:r>
      <w:proofErr w:type="spellStart"/>
      <w:r w:rsidRPr="00A94259">
        <w:rPr>
          <w:sz w:val="22"/>
          <w:szCs w:val="22"/>
        </w:rPr>
        <w:t>Iqd’s</w:t>
      </w:r>
      <w:proofErr w:type="spellEnd"/>
      <w:r w:rsidRPr="00A94259">
        <w:rPr>
          <w:sz w:val="22"/>
          <w:szCs w:val="22"/>
        </w:rPr>
        <w:t>.</w:t>
      </w:r>
    </w:p>
    <w:p w14:paraId="3E72814F" w14:textId="77777777" w:rsidR="00A94259" w:rsidRDefault="00A94259" w:rsidP="006F07E0">
      <w:pPr>
        <w:spacing w:line="276" w:lineRule="auto"/>
        <w:rPr>
          <w:sz w:val="22"/>
          <w:szCs w:val="22"/>
        </w:rPr>
      </w:pPr>
    </w:p>
    <w:p w14:paraId="2CBA2A6A" w14:textId="77777777" w:rsidR="006F07E0" w:rsidRPr="006F07E0" w:rsidRDefault="006F07E0" w:rsidP="006F07E0">
      <w:pPr>
        <w:spacing w:line="276" w:lineRule="auto"/>
        <w:rPr>
          <w:b/>
          <w:bCs/>
          <w:sz w:val="22"/>
          <w:szCs w:val="22"/>
          <w:u w:val="single"/>
        </w:rPr>
      </w:pPr>
      <w:r w:rsidRPr="006F07E0">
        <w:rPr>
          <w:b/>
          <w:bCs/>
          <w:sz w:val="22"/>
          <w:szCs w:val="22"/>
          <w:u w:val="single"/>
        </w:rPr>
        <w:t>Responsibilities:</w:t>
      </w:r>
    </w:p>
    <w:p w14:paraId="1ACBFDCD" w14:textId="77777777" w:rsidR="006F07E0" w:rsidRDefault="006F07E0" w:rsidP="006F07E0">
      <w:pPr>
        <w:pStyle w:val="ListParagraph"/>
        <w:spacing w:line="276" w:lineRule="auto"/>
        <w:ind w:left="360"/>
        <w:rPr>
          <w:sz w:val="22"/>
          <w:szCs w:val="22"/>
        </w:rPr>
      </w:pPr>
    </w:p>
    <w:p w14:paraId="4FB34B04" w14:textId="6E8FB97E" w:rsidR="005C3109" w:rsidRPr="00A94259" w:rsidRDefault="007F4BE5" w:rsidP="006F07E0">
      <w:pPr>
        <w:pStyle w:val="ListParagraph"/>
        <w:numPr>
          <w:ilvl w:val="0"/>
          <w:numId w:val="26"/>
        </w:numPr>
        <w:spacing w:line="276" w:lineRule="auto"/>
        <w:rPr>
          <w:sz w:val="22"/>
          <w:szCs w:val="22"/>
        </w:rPr>
      </w:pPr>
      <w:r w:rsidRPr="00A94259">
        <w:rPr>
          <w:sz w:val="22"/>
          <w:szCs w:val="22"/>
        </w:rPr>
        <w:t>Gathered Requirements from the Business users.</w:t>
      </w:r>
    </w:p>
    <w:p w14:paraId="4FB34B05" w14:textId="260E49C9" w:rsidR="005C3109" w:rsidRPr="00A94259" w:rsidRDefault="007F4BE5" w:rsidP="006F07E0">
      <w:pPr>
        <w:pStyle w:val="ListParagraph"/>
        <w:numPr>
          <w:ilvl w:val="0"/>
          <w:numId w:val="26"/>
        </w:numPr>
        <w:spacing w:line="276" w:lineRule="auto"/>
        <w:rPr>
          <w:sz w:val="22"/>
          <w:szCs w:val="22"/>
        </w:rPr>
      </w:pPr>
      <w:r w:rsidRPr="00A94259">
        <w:rPr>
          <w:sz w:val="22"/>
          <w:szCs w:val="22"/>
        </w:rPr>
        <w:t>Detailed analysis of the Model and Cubes with Data modeler and ETL developers.</w:t>
      </w:r>
    </w:p>
    <w:p w14:paraId="4FB34B06" w14:textId="47CED86F" w:rsidR="005C3109" w:rsidRPr="00A94259" w:rsidRDefault="007F4BE5" w:rsidP="006F07E0">
      <w:pPr>
        <w:pStyle w:val="ListParagraph"/>
        <w:numPr>
          <w:ilvl w:val="0"/>
          <w:numId w:val="26"/>
        </w:numPr>
        <w:spacing w:line="276" w:lineRule="auto"/>
        <w:rPr>
          <w:sz w:val="22"/>
          <w:szCs w:val="22"/>
        </w:rPr>
      </w:pPr>
      <w:r w:rsidRPr="00A94259">
        <w:rPr>
          <w:sz w:val="22"/>
          <w:szCs w:val="22"/>
        </w:rPr>
        <w:t>Developed Framework Models and Transformer Models.</w:t>
      </w:r>
    </w:p>
    <w:p w14:paraId="4FB34B07" w14:textId="6B53079C" w:rsidR="005C3109" w:rsidRPr="00A94259" w:rsidRDefault="007F4BE5" w:rsidP="006F07E0">
      <w:pPr>
        <w:pStyle w:val="ListParagraph"/>
        <w:numPr>
          <w:ilvl w:val="0"/>
          <w:numId w:val="26"/>
        </w:numPr>
        <w:spacing w:line="276" w:lineRule="auto"/>
        <w:rPr>
          <w:sz w:val="22"/>
          <w:szCs w:val="22"/>
        </w:rPr>
      </w:pPr>
      <w:r w:rsidRPr="00A94259">
        <w:rPr>
          <w:sz w:val="22"/>
          <w:szCs w:val="22"/>
        </w:rPr>
        <w:t>Created reports and Cube views using Content store Packages.</w:t>
      </w:r>
    </w:p>
    <w:p w14:paraId="4FB34B08" w14:textId="3294B06F" w:rsidR="005C3109" w:rsidRPr="00A94259" w:rsidRDefault="007F4BE5" w:rsidP="006F07E0">
      <w:pPr>
        <w:pStyle w:val="ListParagraph"/>
        <w:numPr>
          <w:ilvl w:val="0"/>
          <w:numId w:val="26"/>
        </w:numPr>
        <w:spacing w:line="276" w:lineRule="auto"/>
        <w:rPr>
          <w:sz w:val="22"/>
          <w:szCs w:val="22"/>
        </w:rPr>
      </w:pPr>
      <w:r w:rsidRPr="00A94259">
        <w:rPr>
          <w:sz w:val="22"/>
          <w:szCs w:val="22"/>
        </w:rPr>
        <w:t>Created Power Play reports For Bursting.</w:t>
      </w:r>
    </w:p>
    <w:p w14:paraId="4FB34B09" w14:textId="02852466" w:rsidR="005C3109" w:rsidRPr="00A94259" w:rsidRDefault="007F4BE5" w:rsidP="006F07E0">
      <w:pPr>
        <w:pStyle w:val="ListParagraph"/>
        <w:numPr>
          <w:ilvl w:val="0"/>
          <w:numId w:val="26"/>
        </w:numPr>
        <w:spacing w:line="276" w:lineRule="auto"/>
        <w:rPr>
          <w:sz w:val="22"/>
          <w:szCs w:val="22"/>
        </w:rPr>
      </w:pPr>
      <w:r w:rsidRPr="00A94259">
        <w:rPr>
          <w:sz w:val="22"/>
          <w:szCs w:val="22"/>
        </w:rPr>
        <w:t>Build security at the report level based on the User Group.</w:t>
      </w:r>
    </w:p>
    <w:p w14:paraId="4FB34B0A" w14:textId="20801F94" w:rsidR="005C3109" w:rsidRPr="00A94259" w:rsidRDefault="007F4BE5" w:rsidP="006F07E0">
      <w:pPr>
        <w:pStyle w:val="ListParagraph"/>
        <w:numPr>
          <w:ilvl w:val="0"/>
          <w:numId w:val="26"/>
        </w:numPr>
        <w:spacing w:line="276" w:lineRule="auto"/>
        <w:rPr>
          <w:sz w:val="22"/>
          <w:szCs w:val="22"/>
        </w:rPr>
      </w:pPr>
      <w:r w:rsidRPr="00A94259">
        <w:rPr>
          <w:sz w:val="22"/>
          <w:szCs w:val="22"/>
        </w:rPr>
        <w:t xml:space="preserve">Involved in the Migration </w:t>
      </w:r>
      <w:r w:rsidR="00E51252" w:rsidRPr="00A94259">
        <w:rPr>
          <w:sz w:val="22"/>
          <w:szCs w:val="22"/>
        </w:rPr>
        <w:t>from</w:t>
      </w:r>
      <w:r w:rsidRPr="00A94259">
        <w:rPr>
          <w:sz w:val="22"/>
          <w:szCs w:val="22"/>
        </w:rPr>
        <w:t xml:space="preserve"> Dev to Test, QA and Prod.</w:t>
      </w:r>
    </w:p>
    <w:p w14:paraId="4FB34B0B" w14:textId="719D953E" w:rsidR="005C3109" w:rsidRPr="00A94259" w:rsidRDefault="007F4BE5" w:rsidP="006F07E0">
      <w:pPr>
        <w:pStyle w:val="ListParagraph"/>
        <w:numPr>
          <w:ilvl w:val="0"/>
          <w:numId w:val="26"/>
        </w:numPr>
        <w:spacing w:line="276" w:lineRule="auto"/>
        <w:rPr>
          <w:sz w:val="22"/>
          <w:szCs w:val="22"/>
        </w:rPr>
      </w:pPr>
      <w:r w:rsidRPr="00A94259">
        <w:rPr>
          <w:sz w:val="22"/>
          <w:szCs w:val="22"/>
        </w:rPr>
        <w:t>Involved in Performance tuning Of the Cube Build Time.</w:t>
      </w:r>
    </w:p>
    <w:p w14:paraId="4FB34B0C" w14:textId="1305A59E" w:rsidR="005C3109" w:rsidRPr="00A94259" w:rsidRDefault="007F4BE5" w:rsidP="006F07E0">
      <w:pPr>
        <w:pStyle w:val="ListParagraph"/>
        <w:numPr>
          <w:ilvl w:val="0"/>
          <w:numId w:val="26"/>
        </w:numPr>
        <w:spacing w:line="276" w:lineRule="auto"/>
        <w:rPr>
          <w:sz w:val="22"/>
          <w:szCs w:val="22"/>
        </w:rPr>
      </w:pPr>
      <w:r w:rsidRPr="00A94259">
        <w:rPr>
          <w:sz w:val="22"/>
          <w:szCs w:val="22"/>
        </w:rPr>
        <w:t>Involved in creating 7 Cubes various Divisions.</w:t>
      </w:r>
    </w:p>
    <w:p w14:paraId="4FB34B0D" w14:textId="5B851AF5" w:rsidR="005C3109" w:rsidRPr="00A94259" w:rsidRDefault="007F4BE5" w:rsidP="006F07E0">
      <w:pPr>
        <w:pStyle w:val="ListParagraph"/>
        <w:numPr>
          <w:ilvl w:val="0"/>
          <w:numId w:val="26"/>
        </w:numPr>
        <w:spacing w:line="276" w:lineRule="auto"/>
        <w:rPr>
          <w:sz w:val="22"/>
          <w:szCs w:val="22"/>
        </w:rPr>
      </w:pPr>
      <w:r w:rsidRPr="00A94259">
        <w:rPr>
          <w:sz w:val="22"/>
          <w:szCs w:val="22"/>
        </w:rPr>
        <w:t>Created Unit Test Plans and System Integration Tests (SIT’s) for Users.</w:t>
      </w:r>
    </w:p>
    <w:p w14:paraId="4FB34B0E" w14:textId="3B5C82A8" w:rsidR="005C3109" w:rsidRPr="00A94259" w:rsidRDefault="007F4BE5" w:rsidP="006F07E0">
      <w:pPr>
        <w:pStyle w:val="ListParagraph"/>
        <w:numPr>
          <w:ilvl w:val="0"/>
          <w:numId w:val="26"/>
        </w:numPr>
        <w:spacing w:line="276" w:lineRule="auto"/>
        <w:rPr>
          <w:sz w:val="22"/>
          <w:szCs w:val="22"/>
        </w:rPr>
      </w:pPr>
      <w:r w:rsidRPr="00A94259">
        <w:rPr>
          <w:sz w:val="22"/>
          <w:szCs w:val="22"/>
        </w:rPr>
        <w:t>Involved in On-</w:t>
      </w:r>
      <w:r w:rsidR="00E51252" w:rsidRPr="00A94259">
        <w:rPr>
          <w:sz w:val="22"/>
          <w:szCs w:val="22"/>
        </w:rPr>
        <w:t>call (</w:t>
      </w:r>
      <w:r w:rsidRPr="00A94259">
        <w:rPr>
          <w:sz w:val="22"/>
          <w:szCs w:val="22"/>
        </w:rPr>
        <w:t>Production Support)</w:t>
      </w:r>
    </w:p>
    <w:p w14:paraId="4FB34B0F" w14:textId="45F7B07D" w:rsidR="005C3109" w:rsidRPr="00A94259" w:rsidRDefault="007F4BE5" w:rsidP="006F07E0">
      <w:pPr>
        <w:pStyle w:val="ListParagraph"/>
        <w:numPr>
          <w:ilvl w:val="0"/>
          <w:numId w:val="26"/>
        </w:numPr>
        <w:spacing w:line="276" w:lineRule="auto"/>
        <w:rPr>
          <w:sz w:val="22"/>
          <w:szCs w:val="22"/>
        </w:rPr>
      </w:pPr>
      <w:r w:rsidRPr="00A94259">
        <w:rPr>
          <w:sz w:val="22"/>
          <w:szCs w:val="22"/>
        </w:rPr>
        <w:t>Trained in the 3</w:t>
      </w:r>
      <w:r w:rsidR="000B3E9A" w:rsidRPr="00A94259">
        <w:rPr>
          <w:sz w:val="22"/>
          <w:szCs w:val="22"/>
          <w:vertAlign w:val="superscript"/>
        </w:rPr>
        <w:t>rd</w:t>
      </w:r>
      <w:r w:rsidR="000B3E9A" w:rsidRPr="00A94259">
        <w:rPr>
          <w:sz w:val="22"/>
          <w:szCs w:val="22"/>
        </w:rPr>
        <w:t xml:space="preserve"> </w:t>
      </w:r>
      <w:r w:rsidRPr="00A94259">
        <w:rPr>
          <w:sz w:val="22"/>
          <w:szCs w:val="22"/>
        </w:rPr>
        <w:t>party application Vantage applications for custom Maps and Charts.</w:t>
      </w:r>
    </w:p>
    <w:p w14:paraId="4F5B8A2A" w14:textId="77777777" w:rsidR="00A94259" w:rsidRDefault="007F4BE5" w:rsidP="006F07E0">
      <w:pPr>
        <w:pStyle w:val="ListParagraph"/>
        <w:numPr>
          <w:ilvl w:val="0"/>
          <w:numId w:val="26"/>
        </w:numPr>
        <w:spacing w:line="276" w:lineRule="auto"/>
        <w:rPr>
          <w:sz w:val="22"/>
          <w:szCs w:val="22"/>
        </w:rPr>
      </w:pPr>
      <w:r w:rsidRPr="00A94259">
        <w:rPr>
          <w:sz w:val="22"/>
          <w:szCs w:val="22"/>
        </w:rPr>
        <w:t>Also documented reporting needs and BI Standard process.</w:t>
      </w:r>
    </w:p>
    <w:p w14:paraId="127E091F" w14:textId="77777777" w:rsidR="00A94259" w:rsidRDefault="00A94259" w:rsidP="006F07E0">
      <w:pPr>
        <w:spacing w:line="276" w:lineRule="auto"/>
        <w:rPr>
          <w:b/>
          <w:bCs/>
          <w:sz w:val="22"/>
          <w:szCs w:val="22"/>
          <w:u w:val="single"/>
        </w:rPr>
      </w:pPr>
    </w:p>
    <w:p w14:paraId="4FB34B12" w14:textId="2278E1E0" w:rsidR="005C3109" w:rsidRPr="00A94259" w:rsidRDefault="007F4BE5" w:rsidP="006F07E0">
      <w:pPr>
        <w:spacing w:line="276" w:lineRule="auto"/>
        <w:rPr>
          <w:sz w:val="22"/>
          <w:szCs w:val="22"/>
        </w:rPr>
      </w:pPr>
      <w:r w:rsidRPr="00A94259">
        <w:rPr>
          <w:b/>
          <w:bCs/>
          <w:sz w:val="22"/>
          <w:szCs w:val="22"/>
          <w:u w:val="single"/>
        </w:rPr>
        <w:t>Environment:</w:t>
      </w:r>
      <w:r w:rsidRPr="00A94259">
        <w:rPr>
          <w:sz w:val="22"/>
          <w:szCs w:val="22"/>
        </w:rPr>
        <w:t xml:space="preserve">  Cognos 8.2/8.4, Report Studio, Framework Manager, Query Studio, Analysis Studio, Metrics Studio, Oracle 9i.</w:t>
      </w:r>
    </w:p>
    <w:p w14:paraId="08C91FD5" w14:textId="77777777" w:rsidR="00A94259" w:rsidRDefault="00A94259" w:rsidP="006F07E0">
      <w:pPr>
        <w:spacing w:line="276" w:lineRule="auto"/>
        <w:jc w:val="both"/>
        <w:rPr>
          <w:sz w:val="22"/>
          <w:szCs w:val="22"/>
        </w:rPr>
      </w:pPr>
    </w:p>
    <w:p w14:paraId="1EE5263D" w14:textId="77777777" w:rsidR="00A94259" w:rsidRDefault="00A94259" w:rsidP="006F07E0">
      <w:pPr>
        <w:spacing w:line="276" w:lineRule="auto"/>
        <w:jc w:val="both"/>
        <w:rPr>
          <w:sz w:val="22"/>
          <w:szCs w:val="22"/>
        </w:rPr>
      </w:pPr>
    </w:p>
    <w:p w14:paraId="4FB34B16" w14:textId="26D6F0EB" w:rsidR="00865DEC" w:rsidRPr="00A94259" w:rsidRDefault="007F4BE5" w:rsidP="006F07E0">
      <w:pPr>
        <w:spacing w:line="276" w:lineRule="auto"/>
        <w:jc w:val="both"/>
        <w:rPr>
          <w:b/>
          <w:bCs/>
          <w:sz w:val="22"/>
          <w:szCs w:val="22"/>
          <w:u w:val="single"/>
        </w:rPr>
      </w:pPr>
      <w:r w:rsidRPr="00A94259">
        <w:rPr>
          <w:b/>
          <w:bCs/>
          <w:sz w:val="22"/>
          <w:szCs w:val="22"/>
          <w:u w:val="single"/>
        </w:rPr>
        <w:t>EDUCATION:</w:t>
      </w:r>
    </w:p>
    <w:p w14:paraId="4FB34B17" w14:textId="77777777" w:rsidR="00865DEC" w:rsidRPr="00A94259" w:rsidRDefault="00865DEC" w:rsidP="006F07E0">
      <w:pPr>
        <w:pStyle w:val="ListParagraph"/>
        <w:numPr>
          <w:ilvl w:val="0"/>
          <w:numId w:val="26"/>
        </w:numPr>
        <w:spacing w:line="276" w:lineRule="auto"/>
        <w:rPr>
          <w:sz w:val="22"/>
          <w:szCs w:val="22"/>
        </w:rPr>
      </w:pPr>
      <w:r w:rsidRPr="00A94259">
        <w:rPr>
          <w:sz w:val="22"/>
          <w:szCs w:val="22"/>
        </w:rPr>
        <w:t>MS in Electrical Engineering from University of Bridgeport                                        2007-2008</w:t>
      </w:r>
    </w:p>
    <w:p w14:paraId="4FB34B18" w14:textId="77777777" w:rsidR="005C3109" w:rsidRPr="00A94259" w:rsidRDefault="007F4BE5" w:rsidP="006F07E0">
      <w:pPr>
        <w:pStyle w:val="ListParagraph"/>
        <w:numPr>
          <w:ilvl w:val="0"/>
          <w:numId w:val="26"/>
        </w:numPr>
        <w:spacing w:line="276" w:lineRule="auto"/>
        <w:rPr>
          <w:sz w:val="22"/>
          <w:szCs w:val="22"/>
        </w:rPr>
      </w:pPr>
      <w:r w:rsidRPr="00A94259">
        <w:rPr>
          <w:sz w:val="22"/>
          <w:szCs w:val="22"/>
        </w:rPr>
        <w:lastRenderedPageBreak/>
        <w:t>B-Tech in Electrical Engineering from JNTU Hyderabad                                             2002-2006</w:t>
      </w:r>
    </w:p>
    <w:p w14:paraId="4FB34B19" w14:textId="77777777" w:rsidR="005C3109" w:rsidRDefault="005C3109" w:rsidP="006F07E0">
      <w:pPr>
        <w:spacing w:line="276" w:lineRule="auto"/>
        <w:rPr>
          <w:sz w:val="22"/>
          <w:szCs w:val="22"/>
        </w:rPr>
      </w:pPr>
    </w:p>
    <w:sectPr w:rsidR="005C3109" w:rsidSect="00AD34EB">
      <w:pgSz w:w="12240" w:h="15840"/>
      <w:pgMar w:top="1440" w:right="1440" w:bottom="1440" w:left="1440" w:header="1152" w:footer="708" w:gutter="0"/>
      <w:pgBorders w:offsetFrom="page">
        <w:top w:val="single" w:sz="4" w:space="24" w:color="auto"/>
        <w:left w:val="single" w:sz="4" w:space="24" w:color="auto"/>
        <w:bottom w:val="single" w:sz="4" w:space="24" w:color="auto"/>
        <w:right w:val="single" w:sz="4" w:space="24" w:color="auto"/>
      </w:pgBorder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8B18C" w14:textId="77777777" w:rsidR="00623AEE" w:rsidRDefault="00623AEE" w:rsidP="00AD34EB">
      <w:r>
        <w:separator/>
      </w:r>
    </w:p>
  </w:endnote>
  <w:endnote w:type="continuationSeparator" w:id="0">
    <w:p w14:paraId="3AB9F8B8" w14:textId="77777777" w:rsidR="00623AEE" w:rsidRDefault="00623AEE" w:rsidP="00AD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C2024" w14:textId="77777777" w:rsidR="00623AEE" w:rsidRDefault="00623AEE" w:rsidP="00AD34EB">
      <w:r>
        <w:separator/>
      </w:r>
    </w:p>
  </w:footnote>
  <w:footnote w:type="continuationSeparator" w:id="0">
    <w:p w14:paraId="604A2FAC" w14:textId="77777777" w:rsidR="00623AEE" w:rsidRDefault="00623AEE" w:rsidP="00AD3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F88"/>
    <w:multiLevelType w:val="hybridMultilevel"/>
    <w:tmpl w:val="F4A2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A738D"/>
    <w:multiLevelType w:val="hybridMultilevel"/>
    <w:tmpl w:val="72C6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80D03"/>
    <w:multiLevelType w:val="hybridMultilevel"/>
    <w:tmpl w:val="DF72C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5C"/>
    <w:multiLevelType w:val="hybridMultilevel"/>
    <w:tmpl w:val="B412B0E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AE4759"/>
    <w:multiLevelType w:val="hybridMultilevel"/>
    <w:tmpl w:val="3FBA2D12"/>
    <w:lvl w:ilvl="0" w:tplc="04090001">
      <w:start w:val="1"/>
      <w:numFmt w:val="bullet"/>
      <w:lvlText w:val=""/>
      <w:lvlJc w:val="left"/>
      <w:pPr>
        <w:ind w:left="1080" w:hanging="360"/>
      </w:pPr>
      <w:rPr>
        <w:rFonts w:ascii="Symbol" w:hAnsi="Symbol" w:hint="default"/>
      </w:rPr>
    </w:lvl>
    <w:lvl w:ilvl="1" w:tplc="8F16E7C8">
      <w:numFmt w:val="bullet"/>
      <w:lvlText w:val=""/>
      <w:lvlJc w:val="left"/>
      <w:pPr>
        <w:ind w:left="1935" w:hanging="495"/>
      </w:pPr>
      <w:rPr>
        <w:rFonts w:ascii="Wingdings" w:eastAsia="Wingdings" w:hAnsi="Wingdings"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521AFC"/>
    <w:multiLevelType w:val="hybridMultilevel"/>
    <w:tmpl w:val="C5F4B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B878B7"/>
    <w:multiLevelType w:val="hybridMultilevel"/>
    <w:tmpl w:val="07BE71E4"/>
    <w:lvl w:ilvl="0" w:tplc="02C0CF44">
      <w:numFmt w:val="bullet"/>
      <w:lvlText w:val=""/>
      <w:lvlJc w:val="left"/>
      <w:pPr>
        <w:ind w:left="855" w:hanging="495"/>
      </w:pPr>
      <w:rPr>
        <w:rFonts w:ascii="Wingdings" w:eastAsia="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544ED"/>
    <w:multiLevelType w:val="hybridMultilevel"/>
    <w:tmpl w:val="F8CA05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B11C4C"/>
    <w:multiLevelType w:val="hybridMultilevel"/>
    <w:tmpl w:val="550C3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6DA1"/>
    <w:multiLevelType w:val="hybridMultilevel"/>
    <w:tmpl w:val="C5B2CCE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7CE6B64"/>
    <w:multiLevelType w:val="hybridMultilevel"/>
    <w:tmpl w:val="6040E192"/>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1" w15:restartNumberingAfterBreak="0">
    <w:nsid w:val="18EC4DE5"/>
    <w:multiLevelType w:val="hybridMultilevel"/>
    <w:tmpl w:val="75B624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226406F8"/>
    <w:multiLevelType w:val="hybridMultilevel"/>
    <w:tmpl w:val="166C8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4A6B61"/>
    <w:multiLevelType w:val="hybridMultilevel"/>
    <w:tmpl w:val="6360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6612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024A7D"/>
    <w:multiLevelType w:val="hybridMultilevel"/>
    <w:tmpl w:val="BB68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13BDC"/>
    <w:multiLevelType w:val="hybridMultilevel"/>
    <w:tmpl w:val="F94A4A5E"/>
    <w:lvl w:ilvl="0" w:tplc="F3D02F68">
      <w:numFmt w:val="bullet"/>
      <w:lvlText w:val=""/>
      <w:lvlJc w:val="left"/>
      <w:pPr>
        <w:ind w:left="855" w:hanging="495"/>
      </w:pPr>
      <w:rPr>
        <w:rFonts w:ascii="Wingdings" w:eastAsia="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D18E4"/>
    <w:multiLevelType w:val="hybridMultilevel"/>
    <w:tmpl w:val="8D36E048"/>
    <w:lvl w:ilvl="0" w:tplc="C82CE9D0">
      <w:numFmt w:val="bullet"/>
      <w:lvlText w:val=""/>
      <w:lvlJc w:val="left"/>
      <w:pPr>
        <w:ind w:left="855" w:hanging="495"/>
      </w:pPr>
      <w:rPr>
        <w:rFonts w:ascii="Wingdings" w:eastAsia="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A4C83"/>
    <w:multiLevelType w:val="hybridMultilevel"/>
    <w:tmpl w:val="91666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A31DDD"/>
    <w:multiLevelType w:val="hybridMultilevel"/>
    <w:tmpl w:val="399C618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E44262"/>
    <w:multiLevelType w:val="hybridMultilevel"/>
    <w:tmpl w:val="E06C2F8E"/>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591C51"/>
    <w:multiLevelType w:val="hybridMultilevel"/>
    <w:tmpl w:val="B5EA6AEC"/>
    <w:lvl w:ilvl="0" w:tplc="3946C2A4">
      <w:start w:val="4"/>
      <w:numFmt w:val="bullet"/>
      <w:lvlText w:val=""/>
      <w:lvlJc w:val="left"/>
      <w:pPr>
        <w:ind w:left="1500" w:hanging="114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11D66"/>
    <w:multiLevelType w:val="hybridMultilevel"/>
    <w:tmpl w:val="048EF97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15D0624"/>
    <w:multiLevelType w:val="hybridMultilevel"/>
    <w:tmpl w:val="29EA4140"/>
    <w:lvl w:ilvl="0" w:tplc="04090001">
      <w:start w:val="1"/>
      <w:numFmt w:val="bullet"/>
      <w:lvlText w:val=""/>
      <w:lvlJc w:val="left"/>
      <w:pPr>
        <w:ind w:left="390" w:hanging="39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3A33B5"/>
    <w:multiLevelType w:val="hybridMultilevel"/>
    <w:tmpl w:val="FD86C96E"/>
    <w:lvl w:ilvl="0" w:tplc="04090001">
      <w:start w:val="1"/>
      <w:numFmt w:val="bullet"/>
      <w:lvlText w:val=""/>
      <w:lvlJc w:val="left"/>
      <w:pPr>
        <w:ind w:left="-720" w:hanging="360"/>
      </w:pPr>
      <w:rPr>
        <w:rFonts w:ascii="Symbol" w:hAnsi="Symbol" w:hint="default"/>
      </w:rPr>
    </w:lvl>
    <w:lvl w:ilvl="1" w:tplc="022EE6B0">
      <w:numFmt w:val="bullet"/>
      <w:lvlText w:val=""/>
      <w:lvlJc w:val="left"/>
      <w:pPr>
        <w:ind w:left="855" w:hanging="495"/>
      </w:pPr>
      <w:rPr>
        <w:rFonts w:ascii="Wingdings" w:eastAsia="Wingdings" w:hAnsi="Wingdings" w:cs="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73280ADE"/>
    <w:multiLevelType w:val="hybridMultilevel"/>
    <w:tmpl w:val="29A2A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0045A"/>
    <w:multiLevelType w:val="hybridMultilevel"/>
    <w:tmpl w:val="1CD8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1"/>
  </w:num>
  <w:num w:numId="4">
    <w:abstractNumId w:val="2"/>
  </w:num>
  <w:num w:numId="5">
    <w:abstractNumId w:val="23"/>
  </w:num>
  <w:num w:numId="6">
    <w:abstractNumId w:val="14"/>
  </w:num>
  <w:num w:numId="7">
    <w:abstractNumId w:val="13"/>
  </w:num>
  <w:num w:numId="8">
    <w:abstractNumId w:val="19"/>
  </w:num>
  <w:num w:numId="9">
    <w:abstractNumId w:val="22"/>
  </w:num>
  <w:num w:numId="10">
    <w:abstractNumId w:val="8"/>
  </w:num>
  <w:num w:numId="11">
    <w:abstractNumId w:val="21"/>
  </w:num>
  <w:num w:numId="12">
    <w:abstractNumId w:val="5"/>
  </w:num>
  <w:num w:numId="13">
    <w:abstractNumId w:val="20"/>
  </w:num>
  <w:num w:numId="14">
    <w:abstractNumId w:val="9"/>
  </w:num>
  <w:num w:numId="15">
    <w:abstractNumId w:val="0"/>
  </w:num>
  <w:num w:numId="16">
    <w:abstractNumId w:val="17"/>
  </w:num>
  <w:num w:numId="17">
    <w:abstractNumId w:val="4"/>
  </w:num>
  <w:num w:numId="18">
    <w:abstractNumId w:val="24"/>
  </w:num>
  <w:num w:numId="19">
    <w:abstractNumId w:val="6"/>
  </w:num>
  <w:num w:numId="20">
    <w:abstractNumId w:val="7"/>
  </w:num>
  <w:num w:numId="21">
    <w:abstractNumId w:val="3"/>
  </w:num>
  <w:num w:numId="22">
    <w:abstractNumId w:val="15"/>
  </w:num>
  <w:num w:numId="23">
    <w:abstractNumId w:val="26"/>
  </w:num>
  <w:num w:numId="24">
    <w:abstractNumId w:val="12"/>
  </w:num>
  <w:num w:numId="25">
    <w:abstractNumId w:val="1"/>
  </w:num>
  <w:num w:numId="26">
    <w:abstractNumId w:val="2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109"/>
    <w:rsid w:val="000376D0"/>
    <w:rsid w:val="00062E03"/>
    <w:rsid w:val="00084260"/>
    <w:rsid w:val="00084C0C"/>
    <w:rsid w:val="000B3E9A"/>
    <w:rsid w:val="001A106A"/>
    <w:rsid w:val="001A5D61"/>
    <w:rsid w:val="001D6CD9"/>
    <w:rsid w:val="001E0A60"/>
    <w:rsid w:val="00212F16"/>
    <w:rsid w:val="0021409C"/>
    <w:rsid w:val="00242D55"/>
    <w:rsid w:val="00250967"/>
    <w:rsid w:val="00266D15"/>
    <w:rsid w:val="002936F5"/>
    <w:rsid w:val="002B49FE"/>
    <w:rsid w:val="002D30A9"/>
    <w:rsid w:val="002E14B7"/>
    <w:rsid w:val="00301C36"/>
    <w:rsid w:val="003223DE"/>
    <w:rsid w:val="0032280C"/>
    <w:rsid w:val="003E747B"/>
    <w:rsid w:val="004271F3"/>
    <w:rsid w:val="004833DD"/>
    <w:rsid w:val="004C0F62"/>
    <w:rsid w:val="00500E74"/>
    <w:rsid w:val="00501937"/>
    <w:rsid w:val="00574EDB"/>
    <w:rsid w:val="005813AA"/>
    <w:rsid w:val="005C06EB"/>
    <w:rsid w:val="005C3109"/>
    <w:rsid w:val="005E6CCF"/>
    <w:rsid w:val="005F0DFB"/>
    <w:rsid w:val="005F1F3D"/>
    <w:rsid w:val="00623AEE"/>
    <w:rsid w:val="00664BF1"/>
    <w:rsid w:val="006A1FDE"/>
    <w:rsid w:val="006D06AB"/>
    <w:rsid w:val="006D5196"/>
    <w:rsid w:val="006F07E0"/>
    <w:rsid w:val="0071574E"/>
    <w:rsid w:val="0078331E"/>
    <w:rsid w:val="007A2BF3"/>
    <w:rsid w:val="007B7508"/>
    <w:rsid w:val="007E03DA"/>
    <w:rsid w:val="007F0C66"/>
    <w:rsid w:val="007F4BE5"/>
    <w:rsid w:val="00852D5A"/>
    <w:rsid w:val="00865DEC"/>
    <w:rsid w:val="00894FC9"/>
    <w:rsid w:val="008E6224"/>
    <w:rsid w:val="008F1FB6"/>
    <w:rsid w:val="00900945"/>
    <w:rsid w:val="00923D41"/>
    <w:rsid w:val="00944019"/>
    <w:rsid w:val="00960059"/>
    <w:rsid w:val="009C46CD"/>
    <w:rsid w:val="009D12D8"/>
    <w:rsid w:val="009F21CD"/>
    <w:rsid w:val="00A13469"/>
    <w:rsid w:val="00A40167"/>
    <w:rsid w:val="00A94259"/>
    <w:rsid w:val="00AD34EB"/>
    <w:rsid w:val="00AD56FE"/>
    <w:rsid w:val="00AF612D"/>
    <w:rsid w:val="00B00EA7"/>
    <w:rsid w:val="00B07436"/>
    <w:rsid w:val="00B3519B"/>
    <w:rsid w:val="00BA2FE1"/>
    <w:rsid w:val="00BB4C24"/>
    <w:rsid w:val="00BC031C"/>
    <w:rsid w:val="00BF450B"/>
    <w:rsid w:val="00BF79FD"/>
    <w:rsid w:val="00C12E05"/>
    <w:rsid w:val="00C6286D"/>
    <w:rsid w:val="00CA511A"/>
    <w:rsid w:val="00CA7475"/>
    <w:rsid w:val="00CB2117"/>
    <w:rsid w:val="00D42C10"/>
    <w:rsid w:val="00D6125A"/>
    <w:rsid w:val="00D64B95"/>
    <w:rsid w:val="00DA32C5"/>
    <w:rsid w:val="00DB78F2"/>
    <w:rsid w:val="00E32DFC"/>
    <w:rsid w:val="00E51252"/>
    <w:rsid w:val="00E726E7"/>
    <w:rsid w:val="00E77FAE"/>
    <w:rsid w:val="00ED4660"/>
    <w:rsid w:val="00ED77DB"/>
    <w:rsid w:val="00EE1FC2"/>
    <w:rsid w:val="00F66F9D"/>
    <w:rsid w:val="00F7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4A66"/>
  <w15:docId w15:val="{9F15CA7B-CD4B-4A5F-9CED-C1E41469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7E0"/>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DB"/>
    <w:pPr>
      <w:ind w:left="720"/>
      <w:contextualSpacing/>
    </w:pPr>
  </w:style>
  <w:style w:type="paragraph" w:styleId="NoSpacing">
    <w:name w:val="No Spacing"/>
    <w:uiPriority w:val="1"/>
    <w:qFormat/>
    <w:rsid w:val="00F66F9D"/>
    <w:rPr>
      <w:rFonts w:asciiTheme="minorHAnsi" w:eastAsiaTheme="minorEastAsia" w:hAnsiTheme="minorHAnsi" w:cstheme="minorBidi"/>
      <w:sz w:val="22"/>
      <w:szCs w:val="22"/>
      <w:lang w:eastAsia="zh-CN"/>
    </w:rPr>
  </w:style>
  <w:style w:type="character" w:styleId="Hyperlink">
    <w:name w:val="Hyperlink"/>
    <w:basedOn w:val="DefaultParagraphFont"/>
    <w:uiPriority w:val="99"/>
    <w:unhideWhenUsed/>
    <w:rsid w:val="00D6125A"/>
    <w:rPr>
      <w:color w:val="0563C1" w:themeColor="hyperlink"/>
      <w:u w:val="single"/>
    </w:rPr>
  </w:style>
  <w:style w:type="character" w:styleId="UnresolvedMention">
    <w:name w:val="Unresolved Mention"/>
    <w:basedOn w:val="DefaultParagraphFont"/>
    <w:uiPriority w:val="99"/>
    <w:semiHidden/>
    <w:unhideWhenUsed/>
    <w:rsid w:val="00D6125A"/>
    <w:rPr>
      <w:color w:val="605E5C"/>
      <w:shd w:val="clear" w:color="auto" w:fill="E1DFDD"/>
    </w:rPr>
  </w:style>
  <w:style w:type="paragraph" w:styleId="Header">
    <w:name w:val="header"/>
    <w:basedOn w:val="Normal"/>
    <w:link w:val="HeaderChar"/>
    <w:uiPriority w:val="99"/>
    <w:unhideWhenUsed/>
    <w:rsid w:val="00AD34EB"/>
    <w:pPr>
      <w:tabs>
        <w:tab w:val="center" w:pos="4680"/>
        <w:tab w:val="right" w:pos="9360"/>
      </w:tabs>
    </w:pPr>
  </w:style>
  <w:style w:type="character" w:customStyle="1" w:styleId="HeaderChar">
    <w:name w:val="Header Char"/>
    <w:basedOn w:val="DefaultParagraphFont"/>
    <w:link w:val="Header"/>
    <w:uiPriority w:val="99"/>
    <w:rsid w:val="00AD34EB"/>
    <w:rPr>
      <w:sz w:val="24"/>
      <w:szCs w:val="24"/>
    </w:rPr>
  </w:style>
  <w:style w:type="paragraph" w:styleId="Footer">
    <w:name w:val="footer"/>
    <w:basedOn w:val="Normal"/>
    <w:link w:val="FooterChar"/>
    <w:uiPriority w:val="99"/>
    <w:unhideWhenUsed/>
    <w:rsid w:val="00AD34EB"/>
    <w:pPr>
      <w:tabs>
        <w:tab w:val="center" w:pos="4680"/>
        <w:tab w:val="right" w:pos="9360"/>
      </w:tabs>
    </w:pPr>
  </w:style>
  <w:style w:type="character" w:customStyle="1" w:styleId="FooterChar">
    <w:name w:val="Footer Char"/>
    <w:basedOn w:val="DefaultParagraphFont"/>
    <w:link w:val="Footer"/>
    <w:uiPriority w:val="99"/>
    <w:rsid w:val="00AD34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56085">
      <w:bodyDiv w:val="1"/>
      <w:marLeft w:val="0"/>
      <w:marRight w:val="0"/>
      <w:marTop w:val="0"/>
      <w:marBottom w:val="0"/>
      <w:divBdr>
        <w:top w:val="none" w:sz="0" w:space="0" w:color="auto"/>
        <w:left w:val="none" w:sz="0" w:space="0" w:color="auto"/>
        <w:bottom w:val="none" w:sz="0" w:space="0" w:color="auto"/>
        <w:right w:val="none" w:sz="0" w:space="0" w:color="auto"/>
      </w:divBdr>
    </w:div>
    <w:div w:id="139003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050F4-108F-4C8F-ADA2-E28C4338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Shankar</dc:creator>
  <cp:lastModifiedBy>acer</cp:lastModifiedBy>
  <cp:revision>113</cp:revision>
  <dcterms:created xsi:type="dcterms:W3CDTF">2021-10-06T20:35:00Z</dcterms:created>
  <dcterms:modified xsi:type="dcterms:W3CDTF">2023-12-15T19:48:00Z</dcterms:modified>
</cp:coreProperties>
</file>