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1C82B" w14:textId="77777777" w:rsidR="003B6CD6" w:rsidRDefault="00FD5D7B">
      <w:pPr>
        <w:pStyle w:val="Body"/>
        <w:tabs>
          <w:tab w:val="left" w:pos="360"/>
        </w:tabs>
        <w:spacing w:after="0" w:line="276" w:lineRule="auto"/>
        <w:ind w:left="360" w:hanging="450"/>
        <w:rPr>
          <w:rFonts w:ascii="Times New Roman" w:eastAsia="FangSong" w:hAnsi="Times New Roman" w:cs="Times New Roman"/>
          <w:b/>
          <w:bCs/>
          <w:color w:val="auto"/>
          <w:lang w:val="en-IN"/>
        </w:rPr>
      </w:pPr>
      <w:r>
        <w:rPr>
          <w:rFonts w:ascii="Times New Roman" w:eastAsia="FangSong" w:hAnsi="Times New Roman" w:cs="Times New Roman"/>
          <w:b/>
          <w:bCs/>
          <w:noProof/>
          <w:color w:val="auto"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6432EB" wp14:editId="06021E37">
                <wp:simplePos x="0" y="0"/>
                <wp:positionH relativeFrom="margin">
                  <wp:posOffset>3985260</wp:posOffset>
                </wp:positionH>
                <wp:positionV relativeFrom="paragraph">
                  <wp:posOffset>11430</wp:posOffset>
                </wp:positionV>
                <wp:extent cx="2644140" cy="95250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64414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3F8072E" w14:textId="77777777" w:rsidR="003B6CD6" w:rsidRDefault="00FD5D7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FangSong"/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8621D20" wp14:editId="4704404C">
                                  <wp:extent cx="845820" cy="845820"/>
                                  <wp:effectExtent l="0" t="0" r="7620" b="7620"/>
                                  <wp:docPr id="23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5820" cy="845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eastAsia="FangSong" w:hAnsi="Calibri" w:cs="Arial Unicode MS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FangSong" w:hAnsi="Calibri" w:cs="Arial Unicode MS"/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9237E20" wp14:editId="31AA5549">
                                  <wp:extent cx="861060" cy="861060"/>
                                  <wp:effectExtent l="0" t="0" r="7620" b="7620"/>
                                  <wp:docPr id="23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2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1060" cy="861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432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8pt;margin-top:.9pt;width:208.2pt;height:75pt;z-index:25165926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" filled="f" stroked="f">
                <v:textbox>
                  <w:txbxContent>
                    <w:p w14:paraId="73F8072E" w14:textId="77777777" w:rsidR="003B6CD6" w:rsidRDefault="00FD5D7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eastAsia="FangSong"/>
                          <w:b/>
                          <w:bCs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8621D20" wp14:editId="4704404C">
                            <wp:extent cx="845820" cy="845820"/>
                            <wp:effectExtent l="0" t="0" r="7620" b="7620"/>
                            <wp:docPr id="23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5820" cy="845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eastAsia="FangSong" w:hAnsi="Calibri" w:cs="Arial Unicode MS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FangSong" w:hAnsi="Calibri" w:cs="Arial Unicode MS"/>
                          <w:b/>
                          <w:bCs/>
                          <w:noProof/>
                          <w:color w:val="FFFFFF" w:themeColor="background1"/>
                          <w:sz w:val="22"/>
                          <w:szCs w:val="22"/>
                        </w:rPr>
                        <w:drawing>
                          <wp:inline distT="0" distB="0" distL="0" distR="0" wp14:anchorId="09237E20" wp14:editId="31AA5549">
                            <wp:extent cx="861060" cy="861060"/>
                            <wp:effectExtent l="0" t="0" r="7620" b="7620"/>
                            <wp:docPr id="23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2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1060" cy="861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FangSong" w:hAnsi="Times New Roman" w:cs="Times New Roman"/>
          <w:b/>
          <w:bCs/>
          <w:color w:val="auto"/>
          <w:lang w:val="en-IN"/>
        </w:rPr>
        <w:t xml:space="preserve">Vikram </w:t>
      </w:r>
      <w:proofErr w:type="spellStart"/>
      <w:r>
        <w:rPr>
          <w:rFonts w:ascii="Times New Roman" w:eastAsia="FangSong" w:hAnsi="Times New Roman" w:cs="Times New Roman"/>
          <w:b/>
          <w:bCs/>
          <w:color w:val="auto"/>
          <w:lang w:val="en-IN"/>
        </w:rPr>
        <w:t>Nagampeta</w:t>
      </w:r>
      <w:proofErr w:type="spellEnd"/>
    </w:p>
    <w:p w14:paraId="7420114F" w14:textId="77777777" w:rsidR="003B6CD6" w:rsidRDefault="00FD5D7B">
      <w:pPr>
        <w:pStyle w:val="Body"/>
        <w:tabs>
          <w:tab w:val="left" w:pos="360"/>
        </w:tabs>
        <w:spacing w:after="0" w:line="276" w:lineRule="auto"/>
        <w:ind w:left="360" w:hanging="450"/>
        <w:rPr>
          <w:rFonts w:ascii="Times New Roman" w:hAnsi="Times New Roman" w:cs="Times New Roman"/>
          <w:b/>
          <w:bCs/>
          <w:i/>
          <w:iCs/>
        </w:rPr>
      </w:pPr>
      <w:bookmarkStart w:id="0" w:name="_GoBack"/>
      <w:bookmarkEnd w:id="0"/>
      <w:r>
        <w:rPr>
          <w:rFonts w:ascii="Times New Roman" w:eastAsia="FangSong" w:hAnsi="Times New Roman" w:cs="Times New Roman"/>
          <w:b/>
          <w:bCs/>
          <w:color w:val="auto"/>
          <w:lang w:val="en-IN"/>
        </w:rPr>
        <w:t xml:space="preserve">                                                                                       </w:t>
      </w:r>
      <w:r>
        <w:rPr>
          <w:rFonts w:ascii="Times New Roman" w:eastAsia="FangSong" w:hAnsi="Times New Roman" w:cs="Times New Roman"/>
          <w:b/>
          <w:bCs/>
        </w:rPr>
        <w:t xml:space="preserve"> </w:t>
      </w:r>
      <w:r>
        <w:rPr>
          <w:rFonts w:ascii="Times New Roman" w:eastAsia="FangSong" w:hAnsi="Times New Roman" w:cs="Times New Roman"/>
          <w:b/>
          <w:bCs/>
          <w:color w:val="auto"/>
          <w:lang w:val="en-IN"/>
        </w:rPr>
        <w:tab/>
      </w:r>
      <w:r>
        <w:rPr>
          <w:rFonts w:ascii="Times New Roman" w:eastAsia="FangSong" w:hAnsi="Times New Roman" w:cs="Times New Roman"/>
          <w:b/>
          <w:bCs/>
          <w:color w:val="auto"/>
          <w:lang w:val="en-IN"/>
        </w:rPr>
        <w:tab/>
      </w:r>
      <w:r>
        <w:rPr>
          <w:rFonts w:ascii="Times New Roman" w:eastAsia="FangSong" w:hAnsi="Times New Roman" w:cs="Times New Roman"/>
          <w:b/>
          <w:bCs/>
          <w:color w:val="auto"/>
          <w:lang w:val="en-IN"/>
        </w:rPr>
        <w:tab/>
      </w:r>
      <w:r>
        <w:rPr>
          <w:rFonts w:ascii="Times New Roman" w:eastAsia="FangSong" w:hAnsi="Times New Roman" w:cs="Times New Roman"/>
          <w:b/>
          <w:bCs/>
          <w:color w:val="auto"/>
          <w:lang w:val="en-IN"/>
        </w:rPr>
        <w:tab/>
      </w:r>
      <w:r>
        <w:rPr>
          <w:rFonts w:ascii="Times New Roman" w:eastAsia="FangSong" w:hAnsi="Times New Roman" w:cs="Times New Roman"/>
          <w:b/>
          <w:bCs/>
          <w:color w:val="auto"/>
          <w:lang w:val="en-IN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3B6CD6" w14:paraId="295AC1C5" w14:textId="77777777"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D44F43F" w14:textId="77777777" w:rsidR="003B6CD6" w:rsidRDefault="00FD5D7B">
            <w:pPr>
              <w:pStyle w:val="BodyText2"/>
              <w:ind w:left="-36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1" w:name="_Hlk123808840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SUMMARY</w:t>
            </w:r>
          </w:p>
        </w:tc>
      </w:tr>
    </w:tbl>
    <w:bookmarkEnd w:id="1"/>
    <w:p w14:paraId="19C874D7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About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years </w:t>
      </w:r>
      <w:r>
        <w:rPr>
          <w:rFonts w:ascii="Times New Roman" w:eastAsia="Calibri" w:hAnsi="Times New Roman" w:cs="Times New Roman"/>
          <w:color w:val="000000"/>
          <w:sz w:val="22"/>
          <w:szCs w:val="22"/>
        </w:rPr>
        <w:t>of IT experience</w:t>
      </w:r>
      <w:r>
        <w:rPr>
          <w:rFonts w:ascii="Times New Roman" w:eastAsia="Calibri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in </w:t>
      </w:r>
      <w:r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>MS SQL Server DBA</w:t>
      </w:r>
      <w:r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responsible for Database production support and Maintenance activities on </w:t>
      </w:r>
      <w:r>
        <w:rPr>
          <w:rFonts w:ascii="Times New Roman" w:eastAsia="Calibri" w:hAnsi="Times New Roman" w:cs="Times New Roman"/>
          <w:sz w:val="22"/>
          <w:szCs w:val="22"/>
        </w:rPr>
        <w:t xml:space="preserve">both </w:t>
      </w:r>
      <w:proofErr w:type="spellStart"/>
      <w:r>
        <w:rPr>
          <w:rFonts w:ascii="Times New Roman" w:eastAsia="Calibri" w:hAnsi="Times New Roman" w:cs="Times New Roman"/>
          <w:sz w:val="22"/>
          <w:szCs w:val="22"/>
        </w:rPr>
        <w:t>onprem</w:t>
      </w:r>
      <w:proofErr w:type="spellEnd"/>
      <w:r>
        <w:rPr>
          <w:rFonts w:ascii="Times New Roman" w:eastAsia="Calibri" w:hAnsi="Times New Roman" w:cs="Times New Roman"/>
          <w:sz w:val="22"/>
          <w:szCs w:val="22"/>
        </w:rPr>
        <w:t xml:space="preserve"> and Azure Cloud(IaaS).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I am a Certified Microsoft Azure Database Admin(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DP 300</w:t>
      </w:r>
      <w:r>
        <w:rPr>
          <w:rFonts w:ascii="Times New Roman" w:eastAsia="Times New Roman" w:hAnsi="Times New Roman" w:cs="Times New Roman"/>
          <w:sz w:val="22"/>
          <w:szCs w:val="22"/>
        </w:rPr>
        <w:t>) and Azure Admin(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AZ104</w:t>
      </w:r>
      <w:r>
        <w:rPr>
          <w:rFonts w:ascii="Times New Roman" w:eastAsia="Times New Roman" w:hAnsi="Times New Roman" w:cs="Times New Roman"/>
          <w:sz w:val="22"/>
          <w:szCs w:val="22"/>
        </w:rPr>
        <w:t>) Certified Expert with experience helping client in implementation of Identity and access management, network security controls and cloud governance.</w:t>
      </w:r>
    </w:p>
    <w:p w14:paraId="3A372084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Expert in Installing, Configuring, Managing, Securing, Monitoring, Troubleshooting, Upgrading and Migrating SQL Server 2019/2017/2016/2014/2012/2008 R2/2008 on Clustered and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Standby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Environments on both on-prem and Cloud (Azure).</w:t>
      </w:r>
    </w:p>
    <w:p w14:paraId="6FE73B92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Expert in High availability (HA) &amp; Disaster recovery solutions (DR)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log shipping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(With Monitor Server Instance),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Mirrorin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  <w:lang w:val="en-US"/>
        </w:rPr>
        <w:t>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(High safety and High performance),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Replication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(Snapshot, Transactional &amp; Merge) and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Clustering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(Active-Passive and Active - Active).</w:t>
      </w:r>
    </w:p>
    <w:p w14:paraId="14E54528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Experienced with the setup of Always on Availability Groups on windows failover cluster Manager and HA/DR solution configuration and troubleshooting.</w:t>
      </w:r>
    </w:p>
    <w:p w14:paraId="3A9ABF69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</w:rPr>
        <w:t>Experienced in performing all database Administration (DBA) tasks like performing database Backups and recovery, monitoring logs and hard disk consumption growth rate etc.</w:t>
      </w:r>
    </w:p>
    <w:p w14:paraId="5DADFB9B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 in Performance Tuning. Query Optimization, Client/Server Connectivity, and Database Consistency Checks Using DBCC Utilities</w:t>
      </w:r>
    </w:p>
    <w:p w14:paraId="769A48B0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Extensive experience in using Dynamic Management View(DMV) for troubleshooting performance issues</w:t>
      </w:r>
    </w:p>
    <w:p w14:paraId="17E390E9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Hands On Experience in Writing &amp; Debugging Stored Procedures and Triggers </w:t>
      </w:r>
    </w:p>
    <w:p w14:paraId="103AEF9F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Experienced In Creating Databases based on Functional Requirements and System Design</w:t>
      </w:r>
    </w:p>
    <w:p w14:paraId="40076A59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 In Assisting Application Developers In Creating Conceptual Database Designs That Meet The Business And Technical Objectives Of Various Projects.</w:t>
      </w:r>
    </w:p>
    <w:p w14:paraId="7787AC06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Experience In Code Optimization and Improving Efficiency In Databases Including Re-Indexing, Updating Statistics, Recompiling Stored Procedures And Performing Other Maintenance Tasks. </w:t>
      </w:r>
    </w:p>
    <w:p w14:paraId="2ADF5E43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Extensive experience in MS-SQL Server Administration including Design and implementation of</w:t>
      </w:r>
    </w:p>
    <w:p w14:paraId="56300263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Distributed/ Replicated Databases, planning/ implementing backup/ recovery strategies,</w:t>
      </w:r>
    </w:p>
    <w:p w14:paraId="0AD865D6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Performance tuning/Query Optimization and Data Migration (CLUSTERED MIGRATION).</w:t>
      </w:r>
    </w:p>
    <w:p w14:paraId="2AC77C5D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Proficient with decision making on Database Recovery models based on business need and justification.</w:t>
      </w:r>
    </w:p>
    <w:p w14:paraId="41FAC969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Responsible for On-call support for 24x7 availability of database Services and ensure to meet the SLA.</w:t>
      </w:r>
    </w:p>
    <w:p w14:paraId="4D0DA1E0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Expert in observing the trends of under unutilized database and planning, designing, migrating them to the elastic pool configuration for better performance and cost saving.</w:t>
      </w:r>
    </w:p>
    <w:p w14:paraId="1F07FB53" w14:textId="77777777" w:rsidR="003B6CD6" w:rsidRDefault="00FD5D7B">
      <w:pPr>
        <w:numPr>
          <w:ilvl w:val="0"/>
          <w:numId w:val="1"/>
        </w:numPr>
        <w:spacing w:before="100" w:after="10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Experienced in analysing long running queries and performance tuning for application and database performance. </w:t>
      </w:r>
    </w:p>
    <w:p w14:paraId="104156AD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 in Index Maintenance, Index tuning, Rebuild &amp; Reorganizing according to Index fragmentation, running DBCC checks, Update Statistics to check and maintain the Data Integrity.</w:t>
      </w:r>
    </w:p>
    <w:p w14:paraId="35A6F52D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 in analysing Locks, Dead Locks and handling the Isolation Level and Concurrency Effects.</w:t>
      </w:r>
    </w:p>
    <w:p w14:paraId="6118A061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Backing up, restoring the database manually and also by scheduling jobs and </w:t>
      </w:r>
      <w:r>
        <w:rPr>
          <w:rFonts w:ascii="Times New Roman" w:eastAsia="Times New Roman" w:hAnsi="Times New Roman" w:cs="Times New Roman"/>
          <w:sz w:val="22"/>
          <w:szCs w:val="22"/>
        </w:rPr>
        <w:t>Maintenance Plans.</w:t>
      </w:r>
    </w:p>
    <w:p w14:paraId="08CD8BB3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 in configuring DB Mail for email notifications from any SQL Server instances.</w:t>
      </w:r>
    </w:p>
    <w:p w14:paraId="5074F910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Experienced in Performing SQL DBA tasks such as Backup, Disaster Recovery, Index tuning, performance optimization, server monitoring for CPU / Memory and Disk-Space usage.</w:t>
      </w:r>
    </w:p>
    <w:p w14:paraId="3283CD01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Experienced in troubleshooting and fine-tuning of DB performance and concurrency issue using execution plans and Index tuning.</w:t>
      </w:r>
    </w:p>
    <w:p w14:paraId="055C7250" w14:textId="77777777" w:rsidR="003B6CD6" w:rsidRDefault="00FD5D7B">
      <w:pPr>
        <w:numPr>
          <w:ilvl w:val="0"/>
          <w:numId w:val="1"/>
        </w:numPr>
        <w:spacing w:before="100" w:after="10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Great experience in troubleshooting critical performance incidents, Health checks, implementing High Availability &amp; Disaster Recovery solutions like Always On, Application design, Clustering &amp; Security concepts.</w:t>
      </w:r>
    </w:p>
    <w:p w14:paraId="469A1D76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Hands-on experience in implementing High Availability &amp; Disaster Recovery solutions with Clustering, Mirroring and Always On.</w:t>
      </w:r>
    </w:p>
    <w:p w14:paraId="21690CC3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Experienced in Migrations from on-premise to Azure Cloud (IAAS and PAAS servers)</w:t>
      </w:r>
    </w:p>
    <w:p w14:paraId="561B66F6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Experienced in Implementing Data Partitioning, Purging and Archiving solutions in the Azure model databases.</w:t>
      </w:r>
    </w:p>
    <w:p w14:paraId="7449C833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Experienced in Deploy, Configure, Maintain Compute on Azure IAAS and PAAS servers.</w:t>
      </w:r>
    </w:p>
    <w:p w14:paraId="4D924EC1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 in Creating and configure Logical SQL servers, databases, elastic pools in Azure Cloud.</w:t>
      </w:r>
    </w:p>
    <w:p w14:paraId="00E41045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Having hands on experience into the Reservations and Azure hybrid benefits.</w:t>
      </w:r>
    </w:p>
    <w:p w14:paraId="4850C57D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Proficient in Importing and Exporting data within Azure Cloud environment.</w:t>
      </w:r>
    </w:p>
    <w:p w14:paraId="5DB51C82" w14:textId="77777777" w:rsidR="003B6CD6" w:rsidRDefault="00FD5D7B">
      <w:pPr>
        <w:numPr>
          <w:ilvl w:val="0"/>
          <w:numId w:val="1"/>
        </w:numPr>
        <w:spacing w:before="100" w:after="10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 in taking SQL Server backups onto Cloud Blob storage for the purpose of migration and backup protection.</w:t>
      </w:r>
    </w:p>
    <w:p w14:paraId="08139334" w14:textId="77777777" w:rsidR="003B6CD6" w:rsidRDefault="00FD5D7B">
      <w:pPr>
        <w:numPr>
          <w:ilvl w:val="0"/>
          <w:numId w:val="1"/>
        </w:numPr>
        <w:spacing w:before="100" w:after="10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Having great experience in creating and managing logins/Access levels in Azure IAAS and PAAS environments.</w:t>
      </w:r>
    </w:p>
    <w:p w14:paraId="7202DB8C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Experienced in monitoring SQL Server resource utilization like CPU, Memory, I/O and Disk space.</w:t>
      </w:r>
    </w:p>
    <w:p w14:paraId="72AD89C2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Experienced in resolving critical high priority tickets to meet the SLA’s</w:t>
      </w:r>
    </w:p>
    <w:p w14:paraId="068ADA15" w14:textId="77777777" w:rsidR="003B6CD6" w:rsidRDefault="00FD5D7B">
      <w:pPr>
        <w:numPr>
          <w:ilvl w:val="0"/>
          <w:numId w:val="1"/>
        </w:numPr>
        <w:spacing w:before="100" w:after="10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Experienced in building VMs (&amp; SQL Server VM’s) using Public Cloud IaaS Model for database and application needs.</w:t>
      </w:r>
    </w:p>
    <w:p w14:paraId="17DCFBD2" w14:textId="77777777" w:rsidR="003B6CD6" w:rsidRDefault="00FD5D7B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 with RPO (Recovery Point Objective) and RTO (Recovery Time objective) and Database archival</w:t>
      </w:r>
    </w:p>
    <w:p w14:paraId="13B576DE" w14:textId="77777777" w:rsidR="003B6CD6" w:rsidRDefault="003B6CD6">
      <w:pPr>
        <w:pStyle w:val="ListParagraph"/>
        <w:spacing w:line="252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339DD261" w14:textId="77777777" w:rsidR="003B6CD6" w:rsidRDefault="003B6CD6">
      <w:pPr>
        <w:pStyle w:val="Body"/>
        <w:spacing w:after="0" w:line="276" w:lineRule="auto"/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3B6CD6" w14:paraId="3BF69D77" w14:textId="77777777">
        <w:tc>
          <w:tcPr>
            <w:tcW w:w="1090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9CA1C3" w14:textId="77777777" w:rsidR="003B6CD6" w:rsidRDefault="00FD5D7B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TECHNICAL SKILLS</w:t>
            </w:r>
          </w:p>
        </w:tc>
      </w:tr>
    </w:tbl>
    <w:p w14:paraId="7F03C015" w14:textId="77777777" w:rsidR="003B6CD6" w:rsidRDefault="003B6CD6">
      <w:pPr>
        <w:pStyle w:val="Body"/>
        <w:spacing w:after="0" w:line="276" w:lineRule="auto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7" w:type="dxa"/>
        <w:tblLook w:val="04A0" w:firstRow="1" w:lastRow="0" w:firstColumn="1" w:lastColumn="0" w:noHBand="0" w:noVBand="1"/>
      </w:tblPr>
      <w:tblGrid>
        <w:gridCol w:w="4885"/>
        <w:gridCol w:w="5204"/>
      </w:tblGrid>
      <w:tr w:rsidR="003B6CD6" w14:paraId="28CC4985" w14:textId="77777777">
        <w:tc>
          <w:tcPr>
            <w:tcW w:w="4885" w:type="dxa"/>
          </w:tcPr>
          <w:p w14:paraId="4DECEE5F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5204" w:type="dxa"/>
          </w:tcPr>
          <w:p w14:paraId="15819F63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Skills / Tools</w:t>
            </w:r>
          </w:p>
        </w:tc>
      </w:tr>
      <w:tr w:rsidR="003B6CD6" w14:paraId="0A65C9E7" w14:textId="77777777">
        <w:tc>
          <w:tcPr>
            <w:tcW w:w="4885" w:type="dxa"/>
          </w:tcPr>
          <w:p w14:paraId="402D41C4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Operating Systems</w:t>
            </w:r>
          </w:p>
        </w:tc>
        <w:tc>
          <w:tcPr>
            <w:tcW w:w="5204" w:type="dxa"/>
          </w:tcPr>
          <w:p w14:paraId="2340DCDD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Windows Server 2019/2016/ 2012/ 2008/ 2003</w:t>
            </w:r>
          </w:p>
        </w:tc>
      </w:tr>
      <w:tr w:rsidR="003B6CD6" w14:paraId="286E0955" w14:textId="77777777">
        <w:tc>
          <w:tcPr>
            <w:tcW w:w="4885" w:type="dxa"/>
          </w:tcPr>
          <w:p w14:paraId="7DFF5E8F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RDBMS</w:t>
            </w:r>
          </w:p>
        </w:tc>
        <w:tc>
          <w:tcPr>
            <w:tcW w:w="5204" w:type="dxa"/>
          </w:tcPr>
          <w:p w14:paraId="48DB8444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SQL Server 2019/2017/2016/2014/2012/2008R2/2008</w:t>
            </w:r>
          </w:p>
        </w:tc>
      </w:tr>
      <w:tr w:rsidR="003B6CD6" w14:paraId="3CE43050" w14:textId="77777777">
        <w:tc>
          <w:tcPr>
            <w:tcW w:w="4885" w:type="dxa"/>
          </w:tcPr>
          <w:p w14:paraId="2068D98C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SQL Server Tools</w:t>
            </w:r>
          </w:p>
        </w:tc>
        <w:tc>
          <w:tcPr>
            <w:tcW w:w="5204" w:type="dxa"/>
          </w:tcPr>
          <w:p w14:paraId="716E9743" w14:textId="77777777" w:rsidR="003B6CD6" w:rsidRDefault="00FD5D7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SSMS, Query Analyzer, </w:t>
            </w:r>
          </w:p>
          <w:p w14:paraId="3AADE984" w14:textId="77777777" w:rsidR="003B6CD6" w:rsidRDefault="00FD5D7B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System Monitor/Performance Monitor, Event Viewer, SQL Profiler, Index Tuning Wizard, Upgrade Wizard, Databases Maintenance Plan, Microsoft Azure portal.</w:t>
            </w:r>
          </w:p>
        </w:tc>
      </w:tr>
      <w:tr w:rsidR="003B6CD6" w14:paraId="5DD438BC" w14:textId="77777777">
        <w:tc>
          <w:tcPr>
            <w:tcW w:w="4885" w:type="dxa"/>
          </w:tcPr>
          <w:p w14:paraId="191E5238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Languages</w:t>
            </w:r>
          </w:p>
        </w:tc>
        <w:tc>
          <w:tcPr>
            <w:tcW w:w="5204" w:type="dxa"/>
          </w:tcPr>
          <w:p w14:paraId="3B44EA10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T-SQL, DDL, DML</w:t>
            </w:r>
          </w:p>
        </w:tc>
      </w:tr>
      <w:tr w:rsidR="003B6CD6" w14:paraId="66C8B3BB" w14:textId="77777777">
        <w:tc>
          <w:tcPr>
            <w:tcW w:w="4885" w:type="dxa"/>
          </w:tcPr>
          <w:p w14:paraId="319164BB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Third Party Tools</w:t>
            </w:r>
          </w:p>
        </w:tc>
        <w:tc>
          <w:tcPr>
            <w:tcW w:w="5204" w:type="dxa"/>
          </w:tcPr>
          <w:p w14:paraId="31D22B02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Visio, SharePoint, ServiceNow, Remedy</w:t>
            </w:r>
          </w:p>
        </w:tc>
      </w:tr>
      <w:tr w:rsidR="003B6CD6" w14:paraId="4402CF2D" w14:textId="77777777">
        <w:tc>
          <w:tcPr>
            <w:tcW w:w="4885" w:type="dxa"/>
          </w:tcPr>
          <w:p w14:paraId="3CA3FC21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Frameworks</w:t>
            </w:r>
          </w:p>
        </w:tc>
        <w:tc>
          <w:tcPr>
            <w:tcW w:w="5204" w:type="dxa"/>
          </w:tcPr>
          <w:p w14:paraId="7A0C46BE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Struts 1.x, Spring 5, Spring Boot 2, Angular 10, IBM WebSphere Commerce</w:t>
            </w:r>
          </w:p>
        </w:tc>
      </w:tr>
      <w:tr w:rsidR="003B6CD6" w14:paraId="758B526C" w14:textId="77777777">
        <w:tc>
          <w:tcPr>
            <w:tcW w:w="4885" w:type="dxa"/>
          </w:tcPr>
          <w:p w14:paraId="3AD2B768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Web Technologies &amp; Services</w:t>
            </w:r>
          </w:p>
        </w:tc>
        <w:tc>
          <w:tcPr>
            <w:tcW w:w="5204" w:type="dxa"/>
          </w:tcPr>
          <w:p w14:paraId="40D2E440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HTML, SOAP, REST</w:t>
            </w:r>
          </w:p>
        </w:tc>
      </w:tr>
      <w:tr w:rsidR="003B6CD6" w14:paraId="40E45138" w14:textId="77777777">
        <w:tc>
          <w:tcPr>
            <w:tcW w:w="4885" w:type="dxa"/>
          </w:tcPr>
          <w:p w14:paraId="7CE5FE01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Cloud Services</w:t>
            </w:r>
          </w:p>
        </w:tc>
        <w:tc>
          <w:tcPr>
            <w:tcW w:w="5204" w:type="dxa"/>
          </w:tcPr>
          <w:p w14:paraId="1E4E6779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Azure Cloud</w:t>
            </w:r>
          </w:p>
        </w:tc>
      </w:tr>
      <w:tr w:rsidR="003B6CD6" w14:paraId="1F3C6331" w14:textId="77777777">
        <w:tc>
          <w:tcPr>
            <w:tcW w:w="4885" w:type="dxa"/>
          </w:tcPr>
          <w:p w14:paraId="120C9708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Methodologies</w:t>
            </w:r>
          </w:p>
        </w:tc>
        <w:tc>
          <w:tcPr>
            <w:tcW w:w="5204" w:type="dxa"/>
          </w:tcPr>
          <w:p w14:paraId="080ABE8A" w14:textId="77777777" w:rsidR="003B6CD6" w:rsidRDefault="00FD5D7B">
            <w:pPr>
              <w:pStyle w:val="Body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Agile, Kanban, Waterfall</w:t>
            </w:r>
          </w:p>
        </w:tc>
      </w:tr>
    </w:tbl>
    <w:p w14:paraId="6AB604F9" w14:textId="77777777" w:rsidR="003B6CD6" w:rsidRDefault="003B6CD6">
      <w:pPr>
        <w:pStyle w:val="Body"/>
        <w:spacing w:after="0" w:line="276" w:lineRule="auto"/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3B6CD6" w14:paraId="164AA5B0" w14:textId="77777777">
        <w:tc>
          <w:tcPr>
            <w:tcW w:w="1090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63E9AACF" w14:textId="77777777" w:rsidR="003B6CD6" w:rsidRDefault="00FD5D7B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2" w:name="_Hlk123812501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PROFESSIONAL CERTIFICATIONS</w:t>
            </w:r>
          </w:p>
        </w:tc>
      </w:tr>
      <w:bookmarkEnd w:id="2"/>
    </w:tbl>
    <w:p w14:paraId="48C30649" w14:textId="77777777" w:rsidR="003B6CD6" w:rsidRDefault="003B6CD6">
      <w:pPr>
        <w:pStyle w:val="Body"/>
        <w:spacing w:after="0" w:line="259" w:lineRule="auto"/>
        <w:ind w:left="363" w:firstLine="0"/>
        <w:jc w:val="left"/>
        <w:rPr>
          <w:rFonts w:ascii="Times New Roman" w:hAnsi="Times New Roman" w:cs="Times New Roman"/>
          <w:b/>
          <w:bCs/>
          <w:color w:val="244061"/>
          <w:lang w:val="de-DE"/>
        </w:rPr>
      </w:pPr>
    </w:p>
    <w:p w14:paraId="7CD504F1" w14:textId="77777777" w:rsidR="003B6CD6" w:rsidRDefault="00FD5D7B">
      <w:pPr>
        <w:pStyle w:val="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t xml:space="preserve">Microsoft Azure Database Admin </w:t>
      </w:r>
      <w:r>
        <w:rPr>
          <w:rFonts w:ascii="Times New Roman" w:eastAsia="Times New Roman" w:hAnsi="Times New Roman" w:cs="Times New Roman"/>
          <w:b/>
          <w:bCs/>
        </w:rPr>
        <w:t>(DP 300)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132B9D5F" w14:textId="77777777" w:rsidR="003B6CD6" w:rsidRDefault="00FD5D7B">
      <w:pPr>
        <w:pStyle w:val="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t xml:space="preserve">Azure Admin </w:t>
      </w:r>
      <w:r>
        <w:rPr>
          <w:rFonts w:ascii="Times New Roman" w:eastAsia="Times New Roman" w:hAnsi="Times New Roman" w:cs="Times New Roman"/>
          <w:b/>
          <w:bCs/>
        </w:rPr>
        <w:t>(AZ104)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0B40F6E5" w14:textId="77777777" w:rsidR="003B6CD6" w:rsidRDefault="003B6CD6">
      <w:pPr>
        <w:pStyle w:val="Body"/>
        <w:spacing w:after="0" w:line="276" w:lineRule="auto"/>
        <w:rPr>
          <w:rFonts w:ascii="Times New Roman" w:eastAsia="Times New Roman" w:hAnsi="Times New Roman" w:cs="Times New Roman"/>
          <w:color w:val="aut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3B6CD6" w14:paraId="49BA3F94" w14:textId="77777777">
        <w:tc>
          <w:tcPr>
            <w:tcW w:w="1090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564C5734" w14:textId="77777777" w:rsidR="003B6CD6" w:rsidRDefault="00FD5D7B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3" w:name="_Hlk123812795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EDUCATION</w:t>
            </w:r>
          </w:p>
        </w:tc>
      </w:tr>
      <w:bookmarkEnd w:id="3"/>
    </w:tbl>
    <w:p w14:paraId="0925FADE" w14:textId="77777777" w:rsidR="003B6CD6" w:rsidRDefault="003B6CD6">
      <w:pPr>
        <w:pStyle w:val="Body"/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115D1EB" w14:textId="77777777" w:rsidR="003B6CD6" w:rsidRDefault="00FD5D7B">
      <w:pPr>
        <w:pStyle w:val="Body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Bachelor’s degree from Osmania University Hyderabad completed in 2009</w:t>
      </w:r>
    </w:p>
    <w:p w14:paraId="0D22F1DA" w14:textId="77777777" w:rsidR="003B6CD6" w:rsidRDefault="003B6CD6">
      <w:pPr>
        <w:pStyle w:val="Body"/>
        <w:spacing w:after="0" w:line="240" w:lineRule="auto"/>
        <w:ind w:left="363"/>
        <w:jc w:val="left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3B6CD6" w14:paraId="20E3C351" w14:textId="77777777"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10A4E4A2" w14:textId="77777777" w:rsidR="003B6CD6" w:rsidRDefault="00FD5D7B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4" w:name="_Hlk123812998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PROJECT EXPERIENCE</w:t>
            </w:r>
          </w:p>
        </w:tc>
      </w:tr>
      <w:bookmarkEnd w:id="4"/>
    </w:tbl>
    <w:p w14:paraId="5CC8B132" w14:textId="77777777" w:rsidR="003B6CD6" w:rsidRDefault="003B6CD6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3B6CD6" w14:paraId="2877E209" w14:textId="77777777"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1A42C2E7" w14:textId="77777777" w:rsidR="003B6CD6" w:rsidRDefault="00FD5D7B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5" w:name="_Hlk123818102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Integris Health</w:t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  <w:t xml:space="preserve">    Oklahoma                                  </w:t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  <w:t xml:space="preserve">                                                   April 2020- Till Date</w:t>
            </w:r>
          </w:p>
          <w:p w14:paraId="0E3BD570" w14:textId="77777777" w:rsidR="003B6CD6" w:rsidRDefault="00FD5D7B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SQL Server DBA\Azure Admin</w:t>
            </w:r>
          </w:p>
        </w:tc>
      </w:tr>
      <w:bookmarkEnd w:id="5"/>
    </w:tbl>
    <w:p w14:paraId="1A273D87" w14:textId="77777777" w:rsidR="003B6CD6" w:rsidRDefault="003B6CD6">
      <w:pPr>
        <w:pStyle w:val="Body"/>
        <w:spacing w:after="0" w:line="240" w:lineRule="auto"/>
        <w:ind w:left="363" w:firstLine="0"/>
        <w:jc w:val="left"/>
        <w:rPr>
          <w:rFonts w:ascii="Times New Roman" w:hAnsi="Times New Roman" w:cs="Times New Roman"/>
        </w:rPr>
      </w:pPr>
    </w:p>
    <w:p w14:paraId="6E7017BE" w14:textId="77777777" w:rsidR="003B6CD6" w:rsidRDefault="00FD5D7B">
      <w:pPr>
        <w:tabs>
          <w:tab w:val="left" w:pos="180"/>
        </w:tabs>
        <w:spacing w:before="100" w:after="100"/>
        <w:rPr>
          <w:rFonts w:ascii="Times New Roman" w:hAnsi="Times New Roman" w:cs="Times New Roman"/>
          <w:b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shd w:val="clear" w:color="auto" w:fill="FFFFFF"/>
        </w:rPr>
        <w:t xml:space="preserve">  Responsibilities:</w:t>
      </w:r>
    </w:p>
    <w:p w14:paraId="5D4BBA99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Providing 24/7 support for critical production databases.</w:t>
      </w:r>
    </w:p>
    <w:p w14:paraId="3D42730C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Installation, Configuration and Administration of SQL 2014/2017/2019.</w:t>
      </w:r>
    </w:p>
    <w:p w14:paraId="394469AD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Responsible for Standard Database Maintenance tasks, Backups and Recovery Plans.</w:t>
      </w:r>
    </w:p>
    <w:p w14:paraId="1096F548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SQL Server upgrades with new service packs and hot fixes.</w:t>
      </w:r>
    </w:p>
    <w:p w14:paraId="0A4C800F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Migrated SQL Server databases (Server version upgrades)</w:t>
      </w:r>
    </w:p>
    <w:p w14:paraId="33D97C11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 in creation of logins, users and configuring permissions and assigning roles to users.</w:t>
      </w:r>
    </w:p>
    <w:p w14:paraId="39796FFE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Creating maintenance plans for re-organize re-build indexes and statistics update.</w:t>
      </w:r>
    </w:p>
    <w:p w14:paraId="02CA389F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Creating the jobs and monitoring the jobs and executing jobs manually.</w:t>
      </w:r>
    </w:p>
    <w:p w14:paraId="22EADAF8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Configured the Full, Bulk Logged and Simple Recovery procedures.</w:t>
      </w:r>
    </w:p>
    <w:p w14:paraId="26DF2035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Allocating, shrinking, and altering the Database files.</w:t>
      </w:r>
    </w:p>
    <w:p w14:paraId="58E36001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Performed Database Administration and Management activities in a safe, recoverable, and professional manner that ensures the optimal operation of all database environments.</w:t>
      </w:r>
    </w:p>
    <w:p w14:paraId="25E6DC88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Configuring Log Shipping, Maintain and troubleshoot Log shipping issues.</w:t>
      </w:r>
    </w:p>
    <w:p w14:paraId="24A722E7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Involved in implementing, configuring, and troubleshooting Transactional Replication.</w:t>
      </w:r>
    </w:p>
    <w:p w14:paraId="3AF2B50F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Performing Health Checks of all the servers in Support Environment</w:t>
      </w:r>
    </w:p>
    <w:p w14:paraId="0C18E2AF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Configuring Always-On, Maintain and troubleshoot Always-On issues.</w:t>
      </w:r>
    </w:p>
    <w:p w14:paraId="31BD0C12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Tuning the slow performance queries and supported the development team.</w:t>
      </w:r>
    </w:p>
    <w:p w14:paraId="3C84E6BB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Identifying long running queries and taking appropriate action against them based on the client permission.</w:t>
      </w:r>
    </w:p>
    <w:p w14:paraId="519465C1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Monitoring log space/data file space and shrinking whenever required using DBCC Commands.</w:t>
      </w:r>
    </w:p>
    <w:p w14:paraId="45108470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Experienced in resolving deadlock and blocking issues by using Activity Monitor and Profiler.</w:t>
      </w:r>
    </w:p>
    <w:p w14:paraId="25B5A909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Applying SQL Server patches and Service Packs during the maintenance window.</w:t>
      </w:r>
    </w:p>
    <w:p w14:paraId="45228AC5" w14:textId="77777777" w:rsidR="003B6CD6" w:rsidRDefault="00FD5D7B"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Raising Change requests for any production change to be made and other defined requests for their respective purpose.</w:t>
      </w:r>
    </w:p>
    <w:p w14:paraId="593292DD" w14:textId="77777777" w:rsidR="003B6CD6" w:rsidRDefault="003B6CD6">
      <w:pPr>
        <w:ind w:left="36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3B6CD6" w14:paraId="127001E1" w14:textId="77777777"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4390653" w14:textId="77777777" w:rsidR="003B6CD6" w:rsidRDefault="00FD5D7B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6" w:name="_Hlk123822104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 xml:space="preserve">CA ANZ   </w:t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  <w:t xml:space="preserve">                                                                                    Sep 2018--Mar 2020</w:t>
            </w:r>
          </w:p>
          <w:p w14:paraId="1AB4500F" w14:textId="77777777" w:rsidR="003B6CD6" w:rsidRDefault="00FD5D7B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SQL Server DBA\Azure Admin</w:t>
            </w:r>
          </w:p>
        </w:tc>
      </w:tr>
      <w:bookmarkEnd w:id="6"/>
    </w:tbl>
    <w:p w14:paraId="6E04D194" w14:textId="77777777" w:rsidR="003B6CD6" w:rsidRDefault="003B6CD6">
      <w:pPr>
        <w:pStyle w:val="Body"/>
        <w:spacing w:after="0" w:line="240" w:lineRule="auto"/>
        <w:ind w:left="363" w:firstLine="0"/>
        <w:jc w:val="left"/>
        <w:rPr>
          <w:rFonts w:ascii="Times New Roman" w:hAnsi="Times New Roman" w:cs="Times New Roman"/>
        </w:rPr>
      </w:pPr>
    </w:p>
    <w:p w14:paraId="49E9077C" w14:textId="77777777" w:rsidR="003B6CD6" w:rsidRDefault="00FD5D7B">
      <w:pPr>
        <w:spacing w:before="100" w:after="100"/>
        <w:rPr>
          <w:rFonts w:ascii="Times New Roman" w:hAnsi="Times New Roman" w:cs="Times New Roman"/>
          <w:b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shd w:val="clear" w:color="auto" w:fill="FFFFFF"/>
        </w:rPr>
        <w:t xml:space="preserve">  Responsibilities:</w:t>
      </w:r>
    </w:p>
    <w:p w14:paraId="0BD10F78" w14:textId="77777777" w:rsidR="003B6CD6" w:rsidRDefault="00FD5D7B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Administrating more than 90+ Database servers.</w:t>
      </w:r>
    </w:p>
    <w:p w14:paraId="6E4B25E3" w14:textId="77777777" w:rsidR="003B6CD6" w:rsidRDefault="00FD5D7B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As a part of the DBA team providing 24/7 production support to the clients.</w:t>
      </w:r>
    </w:p>
    <w:p w14:paraId="53F9779D" w14:textId="77777777" w:rsidR="003B6CD6" w:rsidRDefault="00FD5D7B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Install service pack for SQL 2012, SQL 2008</w:t>
      </w:r>
    </w:p>
    <w:p w14:paraId="246EAF82" w14:textId="77777777" w:rsidR="003B6CD6" w:rsidRDefault="00FD5D7B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Disk space Planning and Management in all the servers.</w:t>
      </w:r>
    </w:p>
    <w:p w14:paraId="454FD02A" w14:textId="77777777" w:rsidR="003B6CD6" w:rsidRDefault="00FD5D7B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Backup and Restoration of Database.</w:t>
      </w:r>
    </w:p>
    <w:p w14:paraId="21F1AF1B" w14:textId="77777777" w:rsidR="003B6CD6" w:rsidRDefault="00FD5D7B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Implement and maintain database security.</w:t>
      </w:r>
    </w:p>
    <w:p w14:paraId="4FD75C19" w14:textId="77777777" w:rsidR="003B6CD6" w:rsidRDefault="00FD5D7B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Creating Users and giving appropriate permissions.</w:t>
      </w:r>
    </w:p>
    <w:p w14:paraId="13F51B41" w14:textId="77777777" w:rsidR="003B6CD6" w:rsidRDefault="00FD5D7B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Having experience on Scheduling Jobs and assign Jobs.</w:t>
      </w:r>
    </w:p>
    <w:p w14:paraId="3D233CDE" w14:textId="77777777" w:rsidR="003B6CD6" w:rsidRDefault="00FD5D7B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Prepare SQL server for High Availability environment.</w:t>
      </w:r>
    </w:p>
    <w:p w14:paraId="0BE2E998" w14:textId="77777777" w:rsidR="003B6CD6" w:rsidRDefault="00FD5D7B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Monitor the status of Maintenance jobs-schedule to run daily and on weekends (task like rebuilding indexes, fragmentation Databases, Shrink Database, and Database complete backup).</w:t>
      </w:r>
    </w:p>
    <w:p w14:paraId="1B2810A3" w14:textId="77777777" w:rsidR="003B6CD6" w:rsidRDefault="00FD5D7B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Implementation of SQL Logins, Roles and Authentication Modes as a part of Security Policy for various categories of User Support.</w:t>
      </w:r>
    </w:p>
    <w:p w14:paraId="6B12FB54" w14:textId="77777777" w:rsidR="003B6CD6" w:rsidRDefault="00FD5D7B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Monitoring SQL Server performance, finding deadlocks, and blocking.</w:t>
      </w:r>
    </w:p>
    <w:p w14:paraId="5240B59C" w14:textId="77777777" w:rsidR="003B6CD6" w:rsidRDefault="00FD5D7B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Rebuilding Indexes for better performance.</w:t>
      </w:r>
    </w:p>
    <w:p w14:paraId="1783F153" w14:textId="77777777" w:rsidR="003B6CD6" w:rsidRDefault="00FD5D7B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To set up SQL Server configuration settings, Installing latest service packs and patches on production server.</w:t>
      </w:r>
    </w:p>
    <w:p w14:paraId="3BCDB3DA" w14:textId="77777777" w:rsidR="003B6CD6" w:rsidRDefault="00FD5D7B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Auditing the SQL &amp; windows login and in the SQL server level.</w:t>
      </w:r>
    </w:p>
    <w:p w14:paraId="5D797C99" w14:textId="77777777" w:rsidR="003B6CD6" w:rsidRDefault="00FD5D7B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Configure Maintenance plan activity to maintain the database healthy and performance.</w:t>
      </w:r>
    </w:p>
    <w:p w14:paraId="18ADE196" w14:textId="77777777" w:rsidR="003B6CD6" w:rsidRDefault="00FD5D7B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Working on Ticket Logging System based on Manage Now, Remedy.</w:t>
      </w:r>
    </w:p>
    <w:p w14:paraId="61B3EF76" w14:textId="77777777" w:rsidR="003B6CD6" w:rsidRDefault="00FD5D7B"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Resolve incident, service call and work order ticket based on SLA.</w:t>
      </w:r>
    </w:p>
    <w:p w14:paraId="4EF67601" w14:textId="77777777" w:rsidR="003B6CD6" w:rsidRDefault="003B6CD6">
      <w:pPr>
        <w:ind w:left="360"/>
        <w:jc w:val="left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3B6CD6" w14:paraId="7073654E" w14:textId="77777777"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6019F308" w14:textId="77777777" w:rsidR="003B6CD6" w:rsidRDefault="00FD5D7B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 xml:space="preserve">Australian Unity </w:t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  <w:t xml:space="preserve">                                                                                                 Jan 2018- Sept 2018</w:t>
            </w:r>
          </w:p>
          <w:p w14:paraId="5E8D5E9C" w14:textId="77777777" w:rsidR="003B6CD6" w:rsidRDefault="00FD5D7B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SQL Server DBA</w:t>
            </w:r>
          </w:p>
        </w:tc>
      </w:tr>
    </w:tbl>
    <w:p w14:paraId="16024AFD" w14:textId="77777777" w:rsidR="003B6CD6" w:rsidRDefault="003B6CD6">
      <w:pPr>
        <w:pStyle w:val="Body"/>
        <w:spacing w:after="0" w:line="240" w:lineRule="auto"/>
        <w:ind w:left="363" w:firstLine="0"/>
        <w:jc w:val="left"/>
        <w:rPr>
          <w:rFonts w:ascii="Times New Roman" w:hAnsi="Times New Roman" w:cs="Times New Roman"/>
          <w:b/>
          <w:bCs/>
        </w:rPr>
      </w:pPr>
    </w:p>
    <w:p w14:paraId="710383E1" w14:textId="77777777" w:rsidR="003B6CD6" w:rsidRDefault="00FD5D7B">
      <w:pPr>
        <w:spacing w:before="100" w:after="100"/>
        <w:rPr>
          <w:rFonts w:ascii="Times New Roman" w:hAnsi="Times New Roman" w:cs="Times New Roman"/>
          <w:b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shd w:val="clear" w:color="auto" w:fill="FFFFFF"/>
        </w:rPr>
        <w:t xml:space="preserve"> Responsibilities:</w:t>
      </w:r>
    </w:p>
    <w:p w14:paraId="2EE742E1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Implementation of Hosting SQL services in azure IAAS and PAAS servers.</w:t>
      </w:r>
    </w:p>
    <w:p w14:paraId="78FD7A31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Create and configure Logical SQL servers, databases, elastic pools in Azure Cloud.</w:t>
      </w:r>
    </w:p>
    <w:p w14:paraId="2F459C71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Deploy builds on multiple databases in Azure cloud.</w:t>
      </w:r>
    </w:p>
    <w:p w14:paraId="1C8F7198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Import and Export data within Azure Cloud environment.</w:t>
      </w:r>
    </w:p>
    <w:p w14:paraId="4605A631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Setup maintenance plans for databases using Azure Elastic jobs and Azure automation methods.</w:t>
      </w:r>
    </w:p>
    <w:p w14:paraId="61C574B3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Troubleshooting issues occurred with the databases in Azure cloud environment.</w:t>
      </w:r>
    </w:p>
    <w:p w14:paraId="6F1ADB21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Suggest Cost optimization solutions in Azure PAAS environment.</w:t>
      </w:r>
    </w:p>
    <w:p w14:paraId="7455749A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Enabling Geo replication to ensure availability of the Azure databases as DR plan.</w:t>
      </w:r>
    </w:p>
    <w:p w14:paraId="0D671C47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Monitor the health check of the SQL server and review and apply azure recommendations.</w:t>
      </w:r>
    </w:p>
    <w:p w14:paraId="47B48BA9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Enabling Long time retention backup policy for Azure databases.</w:t>
      </w:r>
    </w:p>
    <w:p w14:paraId="745EB140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Creation of indexes, Partitions of the data in the Azure databases.</w:t>
      </w:r>
    </w:p>
    <w:p w14:paraId="6FC2E2CD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Providing 24/7 support for critical production databases.</w:t>
      </w:r>
    </w:p>
    <w:p w14:paraId="2283CABC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Installation, Configuration and Administration of SQL Server 2008/2008R2/2012/2014/2016.</w:t>
      </w:r>
    </w:p>
    <w:p w14:paraId="3505564E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Working on Standard Database Maintenance tasks, Backups and Recovery Plans.</w:t>
      </w:r>
    </w:p>
    <w:p w14:paraId="28CCB72B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SQL Server upgrades with new service packs and hot fixes.</w:t>
      </w:r>
    </w:p>
    <w:p w14:paraId="509BB560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 in creation of logins, users and configuring permissions and assigning roles to users.</w:t>
      </w:r>
    </w:p>
    <w:p w14:paraId="008A0C08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Creating and maintaining the SQL jobs and responsible for all the maintenance jobs successful completion at the required schedule.</w:t>
      </w:r>
    </w:p>
    <w:p w14:paraId="4AFC2E73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Allocating, shrinking and altering the Database files.</w:t>
      </w:r>
    </w:p>
    <w:p w14:paraId="478EDDAD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Configuring Log Shipping, Mirroring, Replication and Maintain and troubleshoot High availability issues.</w:t>
      </w:r>
    </w:p>
    <w:p w14:paraId="4EDB0A5E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Involved in implementing, configuring and troubleshooting Transaction Replication.</w:t>
      </w:r>
    </w:p>
    <w:p w14:paraId="44298DCB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Performing Health Checks of all the servers in Support Environment</w:t>
      </w:r>
    </w:p>
    <w:p w14:paraId="09316FD4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Configuring Always-On, Maintain and troubleshoot Always-On issues.</w:t>
      </w:r>
    </w:p>
    <w:p w14:paraId="489BCBA4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Tuning the slow performance queries and supported the development team.</w:t>
      </w:r>
    </w:p>
    <w:p w14:paraId="1BE03230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Experienced in resolving deadlock and blocking issues by using Activity Monitor and Profiler.</w:t>
      </w:r>
    </w:p>
    <w:p w14:paraId="02F22C97" w14:textId="77777777" w:rsidR="003B6CD6" w:rsidRDefault="00FD5D7B"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Applying SQL Server patches and Service Packs during the maintenance window.</w:t>
      </w:r>
    </w:p>
    <w:p w14:paraId="1FA54578" w14:textId="77777777" w:rsidR="003B6CD6" w:rsidRDefault="003B6CD6">
      <w:pPr>
        <w:pStyle w:val="Body"/>
        <w:spacing w:after="0" w:line="240" w:lineRule="auto"/>
        <w:ind w:left="363" w:firstLine="0"/>
        <w:jc w:val="left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3B6CD6" w14:paraId="72724027" w14:textId="77777777">
        <w:tc>
          <w:tcPr>
            <w:tcW w:w="1090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266D14F" w14:textId="77777777" w:rsidR="003B6CD6" w:rsidRDefault="00FD5D7B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7" w:name="_Hlk123824742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BI-Finance Microsoft                                                                                                                     Aug 2013- Dec 2017</w:t>
            </w:r>
          </w:p>
          <w:p w14:paraId="5D787D78" w14:textId="77777777" w:rsidR="003B6CD6" w:rsidRDefault="00FD5D7B">
            <w:pPr>
              <w:pStyle w:val="BodyText2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Sr. Support Engineer –DBA</w:t>
            </w:r>
          </w:p>
        </w:tc>
      </w:tr>
    </w:tbl>
    <w:bookmarkEnd w:id="7"/>
    <w:p w14:paraId="24141706" w14:textId="77777777" w:rsidR="003B6CD6" w:rsidRDefault="00FD5D7B">
      <w:pPr>
        <w:pStyle w:val="Body"/>
        <w:spacing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1C40896" w14:textId="77777777" w:rsidR="003B6CD6" w:rsidRDefault="00FD5D7B">
      <w:pPr>
        <w:spacing w:before="100" w:after="100"/>
        <w:rPr>
          <w:rFonts w:ascii="Times New Roman" w:hAnsi="Times New Roman" w:cs="Times New Roman"/>
          <w:b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shd w:val="clear" w:color="auto" w:fill="FFFFFF"/>
        </w:rPr>
        <w:t xml:space="preserve">  Roles &amp; Responsibilities:</w:t>
      </w:r>
    </w:p>
    <w:p w14:paraId="488A404D" w14:textId="77777777" w:rsidR="003B6CD6" w:rsidRDefault="00FD5D7B">
      <w:pPr>
        <w:numPr>
          <w:ilvl w:val="0"/>
          <w:numId w:val="7"/>
        </w:numPr>
        <w:spacing w:after="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Worked on the installation of the latest SQL Server 2008, 2012 ,2014 and well experienced in its additional features.</w:t>
      </w:r>
    </w:p>
    <w:p w14:paraId="7AD1B3B1" w14:textId="77777777" w:rsidR="003B6CD6" w:rsidRDefault="00FD5D7B">
      <w:pPr>
        <w:numPr>
          <w:ilvl w:val="0"/>
          <w:numId w:val="7"/>
        </w:numPr>
        <w:spacing w:after="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Enhanced the capability of Database Mirroring using the latest feature in 2012 i.e., the Always on Availability Group.</w:t>
      </w:r>
    </w:p>
    <w:p w14:paraId="59E798D1" w14:textId="77777777" w:rsidR="003B6CD6" w:rsidRDefault="00FD5D7B"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Worked in Active-Passive, Active-Active Cluster and DB Mirroring environment as a high availability solution.</w:t>
      </w:r>
    </w:p>
    <w:p w14:paraId="24DE6C29" w14:textId="77777777" w:rsidR="003B6CD6" w:rsidRDefault="00FD5D7B"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Performing Backup/Restore to/from Disk.</w:t>
      </w:r>
    </w:p>
    <w:p w14:paraId="03E81965" w14:textId="77777777" w:rsidR="003B6CD6" w:rsidRDefault="00FD5D7B"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>Tuning queries which are running slow using Profiler and Statistics Io by using different Methods in terms of evaluating joins, indexes, updating Statistics and code modifications</w:t>
      </w:r>
    </w:p>
    <w:p w14:paraId="7A22E984" w14:textId="77777777" w:rsidR="003B6CD6" w:rsidRDefault="00FD5D7B"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Expert in Performance Tuning of the Databases.</w:t>
      </w:r>
    </w:p>
    <w:p w14:paraId="28656524" w14:textId="77777777" w:rsidR="003B6CD6" w:rsidRDefault="00FD5D7B">
      <w:pPr>
        <w:numPr>
          <w:ilvl w:val="0"/>
          <w:numId w:val="7"/>
        </w:numPr>
        <w:spacing w:before="100" w:after="100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Creating SQL agent maintenance jobs for purging data, maintaining indexes, archival operations.</w:t>
      </w:r>
    </w:p>
    <w:p w14:paraId="54E5D70A" w14:textId="77777777" w:rsidR="003B6CD6" w:rsidRDefault="00FD5D7B"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Monitored and modified Performance using execution plans and Index tuning.</w:t>
      </w:r>
    </w:p>
    <w:p w14:paraId="107786FB" w14:textId="77777777" w:rsidR="003B6CD6" w:rsidRDefault="00FD5D7B"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Experience in Database security and integrity planning.</w:t>
      </w:r>
    </w:p>
    <w:p w14:paraId="548217AF" w14:textId="77777777" w:rsidR="003B6CD6" w:rsidRDefault="00FD5D7B"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Managing Databases spread across multiple servers in Production, Development, staging &amp; testing environments.</w:t>
      </w:r>
    </w:p>
    <w:p w14:paraId="1DD37FE0" w14:textId="77777777" w:rsidR="003B6CD6" w:rsidRDefault="00FD5D7B"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Daily routine DBA tasks like handling user’s permissions and space issues on Production and Semi-Production Servers and handling maintenance Jobs.</w:t>
      </w:r>
    </w:p>
    <w:p w14:paraId="55DD6C0C" w14:textId="77777777" w:rsidR="003B6CD6" w:rsidRDefault="00FD5D7B"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Handled monthly Database Refresh in QA-Test environment for testing of new Deployments and Build.</w:t>
      </w:r>
    </w:p>
    <w:p w14:paraId="2A86E0A0" w14:textId="77777777" w:rsidR="003B6CD6" w:rsidRDefault="003B6CD6"/>
    <w:sectPr w:rsidR="003B6CD6">
      <w:footerReference w:type="default" r:id="rId12"/>
      <w:pgSz w:w="11906" w:h="16838"/>
      <w:pgMar w:top="63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570F3" w14:textId="77777777" w:rsidR="00820AA6" w:rsidRDefault="00820AA6">
      <w:pPr>
        <w:spacing w:line="240" w:lineRule="auto"/>
      </w:pPr>
      <w:r>
        <w:separator/>
      </w:r>
    </w:p>
  </w:endnote>
  <w:endnote w:type="continuationSeparator" w:id="0">
    <w:p w14:paraId="37540F87" w14:textId="77777777" w:rsidR="00820AA6" w:rsidRDefault="00820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58243" w14:textId="77777777" w:rsidR="003B6CD6" w:rsidRDefault="00FD5D7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77D31FF9" w14:textId="77777777" w:rsidR="003B6CD6" w:rsidRDefault="003B6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F41C5" w14:textId="77777777" w:rsidR="00820AA6" w:rsidRDefault="00820AA6">
      <w:pPr>
        <w:spacing w:after="0"/>
      </w:pPr>
      <w:r>
        <w:separator/>
      </w:r>
    </w:p>
  </w:footnote>
  <w:footnote w:type="continuationSeparator" w:id="0">
    <w:p w14:paraId="2A9C8495" w14:textId="77777777" w:rsidR="00820AA6" w:rsidRDefault="00820A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"/>
      </v:shape>
    </w:pict>
  </w:numPicBullet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B654F3"/>
    <w:multiLevelType w:val="multilevel"/>
    <w:tmpl w:val="25B654F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72654B"/>
    <w:rsid w:val="001F3B5E"/>
    <w:rsid w:val="003B6CD6"/>
    <w:rsid w:val="00820AA6"/>
    <w:rsid w:val="00EF12DC"/>
    <w:rsid w:val="00FD5D7B"/>
    <w:rsid w:val="0D6040FB"/>
    <w:rsid w:val="1B797539"/>
    <w:rsid w:val="234731C4"/>
    <w:rsid w:val="2D72654B"/>
    <w:rsid w:val="366B0BA5"/>
    <w:rsid w:val="45150967"/>
    <w:rsid w:val="7AC9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5858AC"/>
  <w15:docId w15:val="{E6981F8F-07FB-426E-84E7-1EFE998E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9"/>
    <w:qFormat/>
    <w:pPr>
      <w:spacing w:after="200" w:line="276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uiPriority w:val="99"/>
    <w:pPr>
      <w:spacing w:after="0"/>
    </w:pPr>
    <w:rPr>
      <w:rFonts w:ascii="Garamond" w:eastAsia="Times New Roman" w:hAnsi="Garamond" w:cs="Times New Roman"/>
    </w:rPr>
  </w:style>
  <w:style w:type="paragraph" w:styleId="Footer">
    <w:name w:val="footer"/>
    <w:basedOn w:val="Normal"/>
    <w:uiPriority w:val="99"/>
    <w:unhideWhenUsed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uiPriority w:val="99"/>
    <w:pPr>
      <w:spacing w:after="132" w:line="232" w:lineRule="auto"/>
      <w:ind w:left="367" w:hanging="367"/>
      <w:jc w:val="both"/>
    </w:pPr>
    <w:rPr>
      <w:rFonts w:ascii="Calibri" w:eastAsia="Arial Unicode MS" w:hAnsi="Calibri" w:cs="Arial Unicode MS"/>
      <w:color w:val="000000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1902</Words>
  <Characters>10848</Characters>
  <Application>Microsoft Office Word</Application>
  <DocSecurity>0</DocSecurity>
  <Lines>90</Lines>
  <Paragraphs>25</Paragraphs>
  <ScaleCrop>false</ScaleCrop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nagampeta</dc:creator>
  <cp:lastModifiedBy>venu.b@conchtech.com</cp:lastModifiedBy>
  <cp:revision>2</cp:revision>
  <dcterms:created xsi:type="dcterms:W3CDTF">2023-09-15T15:58:00Z</dcterms:created>
  <dcterms:modified xsi:type="dcterms:W3CDTF">2023-09-15T15:58:00Z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5F056CE911544BB28048B441DBD3A265</vt:lpwstr>
  </property>
</Properties>
</file>