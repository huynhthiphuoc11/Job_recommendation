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76" w:lineRule="auto"/>
        <w:ind w:left="0" w:right="0" w:firstLine="0"/>
        <w:jc w:val="left"/>
        <w:rPr>
          <w:rFonts w:ascii="Calibri" w:hAnsi="Calibri" w:eastAsia="Calibri" w:cs="Calibri"/>
          <w:color w:val="auto"/>
          <w:spacing w:val="0"/>
          <w:position w:val="0"/>
          <w:sz w:val="22"/>
          <w:shd w:val="clear" w:fill="FFFFFF"/>
        </w:rPr>
      </w:pPr>
      <w:r>
        <w:pict>
          <v:shape id="rectole0000000000" o:spid="_x0000_s1026" o:spt="75" type="#_x0000_t75" style="height:53.25pt;width:57.3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r>
        <w:pict>
          <v:shape id="rectole0000000001" o:spid="_x0000_s1027" o:spt="75" type="#_x0000_t75" style="height:54.7pt;width:64.05pt;" o:ole="t" filled="f" o:preferrelative="t" coordsize="21600,21600">
            <v:path/>
            <v:fill on="f" focussize="0,0"/>
            <v:stroke/>
            <v:imagedata r:id="rId7" o:title=""/>
            <o:lock v:ext="edit"/>
            <w10:wrap type="none"/>
            <w10:anchorlock/>
          </v:shape>
          <o:OLEObject Type="Embed" ProgID="StaticMetafile" ShapeID="rectole0000000001" DrawAspect="Content" ObjectID="_1468075726" r:id="rId6">
            <o:LockedField>false</o:LockedField>
          </o:OLEObject>
        </w:pict>
      </w:r>
      <w:r>
        <w:pict>
          <v:shape id="rectole0000000002" o:spid="_x0000_s1028" o:spt="75" type="#_x0000_t75" style="height:55.4pt;width:58.3pt;" o:ole="t" filled="f" o:preferrelative="t" coordsize="21600,21600">
            <v:path/>
            <v:fill on="f" focussize="0,0"/>
            <v:stroke/>
            <v:imagedata r:id="rId9" o:title=""/>
            <o:lock v:ext="edit"/>
            <w10:wrap type="none"/>
            <w10:anchorlock/>
          </v:shape>
          <o:OLEObject Type="Embed" ProgID="StaticMetafile" ShapeID="rectole0000000002" DrawAspect="Content" ObjectID="_1468075727" r:id="rId8">
            <o:LockedField>false</o:LockedField>
          </o:OLEObject>
        </w:pict>
      </w:r>
      <w:r>
        <w:pict>
          <v:shape id="rectole0000000003" o:spid="_x0000_s1029" o:spt="75" type="#_x0000_t75" style="height:58.3pt;width:58pt;" o:ole="t" filled="f" o:preferrelative="t" coordsize="21600,21600">
            <v:path/>
            <v:fill on="f" focussize="0,0"/>
            <v:stroke/>
            <v:imagedata r:id="rId11" o:title=""/>
            <o:lock v:ext="edit"/>
            <w10:wrap type="none"/>
            <w10:anchorlock/>
          </v:shape>
          <o:OLEObject Type="Embed" ProgID="StaticMetafile" ShapeID="rectole0000000003" DrawAspect="Content" ObjectID="_1468075728" r:id="rId10">
            <o:LockedField>false</o:LockedField>
          </o:OLEObject>
        </w:pict>
      </w:r>
      <w:r>
        <w:rPr>
          <w:rFonts w:ascii="Calibri" w:hAnsi="Calibri" w:eastAsia="Calibri" w:cs="Calibri"/>
          <w:color w:val="5B9BD5"/>
          <w:spacing w:val="0"/>
          <w:position w:val="0"/>
          <w:sz w:val="36"/>
          <w:shd w:val="clear" w:fill="FFFFFF"/>
        </w:rPr>
        <w:t xml:space="preserve">MOHAN. G                                    </w:t>
      </w:r>
      <w:r>
        <w:rPr>
          <w:rFonts w:ascii="Calibri" w:hAnsi="Calibri" w:eastAsia="Calibri" w:cs="Calibri"/>
          <w:color w:val="auto"/>
          <w:spacing w:val="0"/>
          <w:position w:val="0"/>
          <w:sz w:val="22"/>
          <w:shd w:val="clear" w:fill="FFFFFF"/>
        </w:rPr>
        <w:t xml:space="preserve">  </w:t>
      </w:r>
      <w:r>
        <w:rPr>
          <w:rFonts w:ascii="Calibri" w:hAnsi="Calibri" w:eastAsia="Calibri" w:cs="Calibri"/>
          <w:color w:val="5B9BD5"/>
          <w:spacing w:val="0"/>
          <w:position w:val="0"/>
          <w:sz w:val="22"/>
          <w:shd w:val="clear" w:fill="FFFFFF"/>
        </w:rPr>
        <w:t xml:space="preserve">       </w:t>
      </w:r>
    </w:p>
    <w:p>
      <w:pPr>
        <w:spacing w:before="0" w:after="0" w:line="276" w:lineRule="auto"/>
        <w:ind w:left="0" w:right="0" w:firstLine="0"/>
        <w:jc w:val="left"/>
        <w:rPr>
          <w:rFonts w:ascii="Calibri" w:hAnsi="Calibri" w:eastAsia="Calibri" w:cs="Calibri"/>
          <w:color w:val="auto"/>
          <w:spacing w:val="0"/>
          <w:position w:val="0"/>
          <w:sz w:val="22"/>
          <w:shd w:val="clear" w:fill="auto"/>
        </w:rPr>
      </w:pPr>
      <w:r>
        <w:pict>
          <v:shape id="rectole0000000004" o:spid="_x0000_s1030" o:spt="75" type="#_x0000_t75" style="height:6.05pt;width:11.1pt;" o:ole="t" filled="f" o:preferrelative="t" coordsize="21600,21600">
            <v:path/>
            <v:fill on="f" focussize="0,0"/>
            <v:stroke/>
            <v:imagedata r:id="rId13" o:title=""/>
            <o:lock v:ext="edit"/>
            <w10:wrap type="none"/>
            <w10:anchorlock/>
          </v:shape>
          <o:OLEObject Type="Embed" ProgID="StaticMetafile" ShapeID="rectole0000000004" DrawAspect="Content" ObjectID="_1468075729" r:id="rId12">
            <o:LockedField>false</o:LockedField>
          </o:OLEObject>
        </w:pict>
      </w:r>
      <w:r>
        <w:rPr>
          <w:rFonts w:ascii="Calibri" w:hAnsi="Calibri" w:eastAsia="Calibri" w:cs="Calibri"/>
          <w:color w:val="auto"/>
          <w:spacing w:val="0"/>
          <w:position w:val="0"/>
          <w:sz w:val="22"/>
          <w:shd w:val="clear" w:fill="auto"/>
        </w:rPr>
        <w:t xml:space="preserve"> </w:t>
      </w:r>
      <w:r>
        <w:rPr>
          <w:rFonts w:ascii="Calibri" w:hAnsi="Calibri" w:eastAsia="Calibri" w:cs="Calibri"/>
          <w:color w:val="5B9BD5"/>
          <w:spacing w:val="0"/>
          <w:position w:val="0"/>
          <w:sz w:val="22"/>
          <w:shd w:val="clear" w:fill="auto"/>
        </w:rPr>
        <w:t xml:space="preserve"> </w:t>
      </w:r>
      <w:r>
        <w:rPr>
          <w:rFonts w:ascii="Calibri" w:hAnsi="Calibri" w:eastAsia="Calibri" w:cs="Calibri"/>
          <w:color w:val="5B9BD5"/>
          <w:spacing w:val="0"/>
          <w:position w:val="0"/>
          <w:sz w:val="22"/>
          <w:u w:val="single"/>
          <w:shd w:val="clear" w:fill="auto"/>
        </w:rPr>
        <w:t>asha@fugetec.com</w:t>
      </w:r>
      <w:r>
        <w:rPr>
          <w:rFonts w:ascii="Calibri" w:hAnsi="Calibri" w:eastAsia="Calibri" w:cs="Calibri"/>
          <w:color w:val="auto"/>
          <w:spacing w:val="0"/>
          <w:position w:val="0"/>
          <w:sz w:val="22"/>
          <w:shd w:val="clear" w:fill="auto"/>
        </w:rPr>
        <w:tab/>
      </w:r>
      <w:r>
        <w:rPr>
          <w:rFonts w:ascii="Calibri" w:hAnsi="Calibri" w:eastAsia="Calibri" w:cs="Calibri"/>
          <w:color w:val="C45911"/>
          <w:spacing w:val="0"/>
          <w:position w:val="0"/>
          <w:sz w:val="22"/>
          <w:shd w:val="clear" w:fill="auto"/>
        </w:rPr>
        <w:t xml:space="preserve">                                                        </w:t>
      </w:r>
    </w:p>
    <w:p>
      <w:pPr>
        <w:numPr>
          <w:ilvl w:val="0"/>
          <w:numId w:val="1"/>
        </w:numPr>
        <w:tabs>
          <w:tab w:val="left" w:pos="360"/>
        </w:tabs>
        <w:spacing w:before="0" w:after="0" w:line="276" w:lineRule="auto"/>
        <w:ind w:left="360" w:right="0" w:hanging="360"/>
        <w:jc w:val="left"/>
        <w:rPr>
          <w:rFonts w:ascii="Calibri" w:hAnsi="Calibri" w:eastAsia="Calibri" w:cs="Calibri"/>
          <w:b/>
          <w:color w:val="5B9BD5"/>
          <w:spacing w:val="0"/>
          <w:position w:val="0"/>
          <w:sz w:val="22"/>
          <w:u w:val="single"/>
          <w:shd w:val="clear" w:fill="auto"/>
        </w:rPr>
      </w:pPr>
      <w:r>
        <w:rPr>
          <w:rFonts w:ascii="Calibri" w:hAnsi="Calibri" w:eastAsia="Calibri" w:cs="Calibri"/>
          <w:b/>
          <w:color w:val="5B9BD5"/>
          <w:spacing w:val="0"/>
          <w:position w:val="0"/>
          <w:sz w:val="22"/>
          <w:u w:val="single"/>
          <w:shd w:val="clear" w:fill="auto"/>
        </w:rPr>
        <w:t>+1 469-</w:t>
      </w:r>
      <w:r>
        <w:rPr>
          <w:rFonts w:hint="default" w:ascii="Calibri" w:hAnsi="Calibri" w:eastAsia="Calibri" w:cs="Calibri"/>
          <w:b/>
          <w:color w:val="5B9BD5"/>
          <w:spacing w:val="0"/>
          <w:position w:val="0"/>
          <w:sz w:val="22"/>
          <w:u w:val="single"/>
          <w:shd w:val="clear" w:fill="auto"/>
          <w:lang w:val="en-US"/>
        </w:rPr>
        <w:t>639</w:t>
      </w:r>
      <w:r>
        <w:rPr>
          <w:rFonts w:ascii="Calibri" w:hAnsi="Calibri" w:eastAsia="Calibri" w:cs="Calibri"/>
          <w:b/>
          <w:color w:val="5B9BD5"/>
          <w:spacing w:val="0"/>
          <w:position w:val="0"/>
          <w:sz w:val="22"/>
          <w:u w:val="single"/>
          <w:shd w:val="clear" w:fill="auto"/>
        </w:rPr>
        <w:t>-</w:t>
      </w:r>
      <w:r>
        <w:rPr>
          <w:rFonts w:hint="default" w:ascii="Calibri" w:hAnsi="Calibri" w:eastAsia="Calibri" w:cs="Calibri"/>
          <w:b/>
          <w:color w:val="5B9BD5"/>
          <w:spacing w:val="0"/>
          <w:position w:val="0"/>
          <w:sz w:val="22"/>
          <w:u w:val="single"/>
          <w:shd w:val="clear" w:fill="auto"/>
          <w:lang w:val="en-US"/>
        </w:rPr>
        <w:t>080</w:t>
      </w:r>
      <w:bookmarkStart w:id="0" w:name="_GoBack"/>
      <w:bookmarkEnd w:id="0"/>
      <w:r>
        <w:rPr>
          <w:rFonts w:ascii="Calibri" w:hAnsi="Calibri" w:eastAsia="Calibri" w:cs="Calibri"/>
          <w:b/>
          <w:color w:val="5B9BD5"/>
          <w:spacing w:val="0"/>
          <w:position w:val="0"/>
          <w:sz w:val="22"/>
          <w:u w:val="single"/>
          <w:shd w:val="clear" w:fill="auto"/>
        </w:rPr>
        <w:t xml:space="preserve">4                                                                                </w:t>
      </w:r>
    </w:p>
    <w:p>
      <w:pPr>
        <w:spacing w:before="0" w:after="0" w:line="276" w:lineRule="auto"/>
        <w:ind w:left="0" w:right="0" w:firstLine="0"/>
        <w:jc w:val="left"/>
        <w:rPr>
          <w:rFonts w:ascii="Calibri" w:hAnsi="Calibri" w:eastAsia="Calibri" w:cs="Calibri"/>
          <w:color w:val="auto"/>
          <w:spacing w:val="0"/>
          <w:position w:val="0"/>
          <w:sz w:val="22"/>
          <w:u w:val="single"/>
          <w:shd w:val="clear" w:fill="auto"/>
        </w:rPr>
      </w:pPr>
      <w:r>
        <w:pict>
          <v:shape id="rectole0000000005" o:spid="_x0000_s1031" o:spt="75" type="#_x0000_t75" style="height:11.1pt;width:11.1pt;" o:ole="t" filled="f" o:preferrelative="t" coordsize="21600,21600">
            <v:path/>
            <v:fill on="f" focussize="0,0"/>
            <v:stroke/>
            <v:imagedata r:id="rId15" o:title=""/>
            <o:lock v:ext="edit"/>
            <w10:wrap type="none"/>
            <w10:anchorlock/>
          </v:shape>
          <o:OLEObject Type="Embed" ProgID="StaticMetafile" ShapeID="rectole0000000005" DrawAspect="Content" ObjectID="_1468075730" r:id="rId14">
            <o:LockedField>false</o:LockedField>
          </o:OLEObject>
        </w:pict>
      </w:r>
      <w:r>
        <w:rPr>
          <w:rFonts w:ascii="Calibri" w:hAnsi="Calibri" w:eastAsia="Calibri" w:cs="Calibri"/>
          <w:color w:val="000000"/>
          <w:spacing w:val="0"/>
          <w:position w:val="0"/>
          <w:sz w:val="22"/>
          <w:shd w:val="clear" w:fill="auto"/>
        </w:rPr>
        <w:t xml:space="preserve"> </w:t>
      </w:r>
      <w:r>
        <w:rPr>
          <w:rFonts w:ascii="Calibri" w:hAnsi="Calibri" w:eastAsia="Calibri" w:cs="Calibri"/>
          <w:color w:val="5B9BD5"/>
          <w:spacing w:val="0"/>
          <w:position w:val="0"/>
          <w:sz w:val="22"/>
          <w:shd w:val="clear" w:fill="auto"/>
        </w:rPr>
        <w:t xml:space="preserve"> </w:t>
      </w:r>
      <w:r>
        <w:rPr>
          <w:rFonts w:ascii="Calibri" w:hAnsi="Calibri" w:eastAsia="Calibri" w:cs="Calibri"/>
          <w:color w:val="auto"/>
          <w:spacing w:val="0"/>
          <w:position w:val="0"/>
          <w:sz w:val="22"/>
          <w:shd w:val="clear" w:fill="auto"/>
        </w:rPr>
        <w:t xml:space="preserve">in/mohan-g-475b07267                                                                        </w:t>
      </w:r>
      <w:r>
        <w:rPr>
          <w:rFonts w:ascii="Calibri" w:hAnsi="Calibri" w:eastAsia="Calibri" w:cs="Calibri"/>
          <w:b/>
          <w:i/>
          <w:color w:val="5B9BD5"/>
          <w:spacing w:val="0"/>
          <w:position w:val="0"/>
          <w:sz w:val="24"/>
          <w:shd w:val="clear" w:fill="auto"/>
        </w:rPr>
        <w:t>Sr. CLOUD/DEVOPS ENGINEER</w:t>
      </w:r>
      <w:r>
        <w:rPr>
          <w:rFonts w:ascii="Calibri" w:hAnsi="Calibri" w:eastAsia="Calibri" w:cs="Calibri"/>
          <w:color w:val="5B9BD5"/>
          <w:spacing w:val="0"/>
          <w:position w:val="0"/>
          <w:sz w:val="22"/>
          <w:shd w:val="clear" w:fill="auto"/>
        </w:rPr>
        <w:t xml:space="preserve">                          </w:t>
      </w:r>
    </w:p>
    <w:p>
      <w:pPr>
        <w:spacing w:before="0" w:after="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spacing w:before="0" w:after="160" w:line="276" w:lineRule="auto"/>
        <w:ind w:left="0" w:right="0" w:firstLine="0"/>
        <w:jc w:val="both"/>
        <w:rPr>
          <w:rFonts w:ascii="Calibri" w:hAnsi="Calibri" w:eastAsia="Calibri" w:cs="Calibri"/>
          <w:color w:val="auto"/>
          <w:spacing w:val="0"/>
          <w:position w:val="0"/>
          <w:sz w:val="21"/>
          <w:shd w:val="clear" w:fill="auto"/>
        </w:rPr>
      </w:pPr>
    </w:p>
    <w:p>
      <w:pPr>
        <w:spacing w:before="0" w:after="160" w:line="276" w:lineRule="auto"/>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Proficient Senior Cloud DevOps Engineer with 9+ years of IT Experience extensively as Cloud/ DevOps Engineer, Build &amp; Release Engineer. I can implement effective IT strategies and hands-on experience supporting, automating, and optimizing mission critical deployments in Microsoft Azure, Amazon Web Services, Google Cloud Platform leveraging configuration management, CI/CD, Kubernetes, Docker, and DevOps processes, and includes great knowledge on the principles and best practices of software configuration Management (SCM) in agile, scrum and waterfall methodologies.</w:t>
      </w:r>
    </w:p>
    <w:p>
      <w:pPr>
        <w:spacing w:before="0" w:after="0" w:line="240" w:lineRule="auto"/>
        <w:ind w:left="0" w:right="0" w:firstLine="0"/>
        <w:jc w:val="left"/>
        <w:rPr>
          <w:rFonts w:ascii="Calibri" w:hAnsi="Calibri" w:eastAsia="Calibri" w:cs="Calibri"/>
          <w:b/>
          <w:color w:val="5B9BD5"/>
          <w:spacing w:val="0"/>
          <w:position w:val="0"/>
          <w:sz w:val="28"/>
          <w:shd w:val="clear" w:fill="auto"/>
        </w:rPr>
      </w:pPr>
      <w:r>
        <w:rPr>
          <w:rFonts w:ascii="Calibri" w:hAnsi="Calibri" w:eastAsia="Calibri" w:cs="Calibri"/>
          <w:b/>
          <w:color w:val="5B9BD5"/>
          <w:spacing w:val="0"/>
          <w:position w:val="0"/>
          <w:sz w:val="28"/>
          <w:shd w:val="clear" w:fill="auto"/>
        </w:rPr>
        <w:t>PROFESSIONAL SUMMARY</w:t>
      </w:r>
    </w:p>
    <w:p>
      <w:pPr>
        <w:numPr>
          <w:ilvl w:val="0"/>
          <w:numId w:val="2"/>
        </w:numPr>
        <w:spacing w:before="0" w:after="160" w:line="240" w:lineRule="auto"/>
        <w:ind w:left="360" w:right="0" w:hanging="360"/>
        <w:jc w:val="both"/>
        <w:rPr>
          <w:rFonts w:ascii="Calibri" w:hAnsi="Calibri" w:eastAsia="Calibri" w:cs="Calibri"/>
          <w:color w:val="auto"/>
          <w:spacing w:val="0"/>
          <w:position w:val="0"/>
          <w:sz w:val="21"/>
          <w:shd w:val="clear" w:fill="auto"/>
        </w:rPr>
      </w:pPr>
      <w:r>
        <w:rPr>
          <w:rFonts w:ascii="Calibri" w:hAnsi="Calibri" w:eastAsia="Calibri" w:cs="Calibri"/>
          <w:color w:val="000000"/>
          <w:spacing w:val="0"/>
          <w:position w:val="0"/>
          <w:sz w:val="21"/>
          <w:shd w:val="clear" w:fill="FFFFFF"/>
        </w:rPr>
        <w:t xml:space="preserve">Experience in working with </w:t>
      </w:r>
      <w:r>
        <w:rPr>
          <w:rFonts w:ascii="Calibri" w:hAnsi="Calibri" w:eastAsia="Calibri" w:cs="Calibri"/>
          <w:b/>
          <w:color w:val="000000"/>
          <w:spacing w:val="0"/>
          <w:position w:val="0"/>
          <w:sz w:val="21"/>
          <w:shd w:val="clear" w:fill="auto"/>
        </w:rPr>
        <w:t>Azure </w:t>
      </w:r>
      <w:r>
        <w:rPr>
          <w:rFonts w:ascii="Calibri" w:hAnsi="Calibri" w:eastAsia="Calibri" w:cs="Calibri"/>
          <w:b/>
          <w:color w:val="000000"/>
          <w:spacing w:val="0"/>
          <w:position w:val="0"/>
          <w:sz w:val="21"/>
          <w:shd w:val="clear" w:fill="FFFFFF"/>
        </w:rPr>
        <w:t>IaaS - Virtual Networks, Virtual Machines, Cloud Services, Resource Groups, Express Route, Traffic Manager, VPN, Load Balancing, Application Gateways, Auto-Scaling</w:t>
      </w:r>
      <w:r>
        <w:rPr>
          <w:rFonts w:ascii="Calibri" w:hAnsi="Calibri" w:eastAsia="Calibri" w:cs="Calibri"/>
          <w:color w:val="000000"/>
          <w:spacing w:val="0"/>
          <w:position w:val="0"/>
          <w:sz w:val="21"/>
          <w:shd w:val="clear" w:fill="FFFFFF"/>
        </w:rPr>
        <w:t xml:space="preserve"> and Migrated existing </w:t>
      </w:r>
      <w:r>
        <w:rPr>
          <w:rFonts w:ascii="Calibri" w:hAnsi="Calibri" w:eastAsia="Calibri" w:cs="Calibri"/>
          <w:b/>
          <w:color w:val="000000"/>
          <w:spacing w:val="0"/>
          <w:position w:val="0"/>
          <w:sz w:val="21"/>
          <w:shd w:val="clear" w:fill="FFFFFF"/>
        </w:rPr>
        <w:t>Active Directory</w:t>
      </w:r>
      <w:r>
        <w:rPr>
          <w:rFonts w:ascii="Calibri" w:hAnsi="Calibri" w:eastAsia="Calibri" w:cs="Calibri"/>
          <w:color w:val="000000"/>
          <w:spacing w:val="0"/>
          <w:position w:val="0"/>
          <w:sz w:val="21"/>
          <w:shd w:val="clear" w:fill="FFFFFF"/>
        </w:rPr>
        <w:t xml:space="preserve"> and Exchanged users to </w:t>
      </w:r>
      <w:r>
        <w:rPr>
          <w:rFonts w:ascii="Calibri" w:hAnsi="Calibri" w:eastAsia="Calibri" w:cs="Calibri"/>
          <w:b/>
          <w:color w:val="000000"/>
          <w:spacing w:val="0"/>
          <w:position w:val="0"/>
          <w:sz w:val="21"/>
          <w:shd w:val="clear" w:fill="FFFFFF"/>
        </w:rPr>
        <w:t>Microsoft Azure AD</w:t>
      </w:r>
      <w:r>
        <w:rPr>
          <w:rFonts w:ascii="Calibri" w:hAnsi="Calibri" w:eastAsia="Calibri" w:cs="Calibri"/>
          <w:color w:val="000000"/>
          <w:spacing w:val="0"/>
          <w:position w:val="0"/>
          <w:sz w:val="21"/>
          <w:shd w:val="clear" w:fill="FFFFFF"/>
        </w:rPr>
        <w:t xml:space="preserve"> using </w:t>
      </w:r>
      <w:r>
        <w:rPr>
          <w:rFonts w:ascii="Calibri" w:hAnsi="Calibri" w:eastAsia="Calibri" w:cs="Calibri"/>
          <w:b/>
          <w:color w:val="000000"/>
          <w:spacing w:val="0"/>
          <w:position w:val="0"/>
          <w:sz w:val="21"/>
          <w:shd w:val="clear" w:fill="FFFFFF"/>
        </w:rPr>
        <w:t>Azure AD Connect, Active Directory Federation Service</w:t>
      </w:r>
      <w:r>
        <w:rPr>
          <w:rFonts w:ascii="Calibri" w:hAnsi="Calibri" w:eastAsia="Calibri" w:cs="Calibri"/>
          <w:color w:val="000000"/>
          <w:spacing w:val="0"/>
          <w:position w:val="0"/>
          <w:sz w:val="21"/>
          <w:shd w:val="clear" w:fill="FFFFFF"/>
        </w:rPr>
        <w:t xml:space="preserve">, </w:t>
      </w:r>
      <w:r>
        <w:rPr>
          <w:rFonts w:ascii="Calibri" w:hAnsi="Calibri" w:eastAsia="Calibri" w:cs="Calibri"/>
          <w:b/>
          <w:color w:val="000000"/>
          <w:spacing w:val="0"/>
          <w:position w:val="0"/>
          <w:sz w:val="21"/>
          <w:shd w:val="clear" w:fill="FFFFFF"/>
        </w:rPr>
        <w:t>DirSync tools</w:t>
      </w:r>
      <w:r>
        <w:rPr>
          <w:rFonts w:ascii="Calibri" w:hAnsi="Calibri" w:eastAsia="Calibri" w:cs="Calibri"/>
          <w:color w:val="000000"/>
          <w:spacing w:val="0"/>
          <w:position w:val="0"/>
          <w:sz w:val="21"/>
          <w:shd w:val="clear" w:fill="FFFFFF"/>
        </w:rPr>
        <w:t xml:space="preserve">, </w:t>
      </w:r>
      <w:r>
        <w:rPr>
          <w:rFonts w:ascii="Calibri" w:hAnsi="Calibri" w:eastAsia="Calibri" w:cs="Calibri"/>
          <w:b/>
          <w:color w:val="000000"/>
          <w:spacing w:val="0"/>
          <w:position w:val="0"/>
          <w:sz w:val="21"/>
          <w:shd w:val="clear" w:fill="auto"/>
        </w:rPr>
        <w:t>Azure service bus</w:t>
      </w:r>
      <w:r>
        <w:rPr>
          <w:rFonts w:ascii="Calibri" w:hAnsi="Calibri" w:eastAsia="Calibri" w:cs="Calibri"/>
          <w:color w:val="000000"/>
          <w:spacing w:val="0"/>
          <w:position w:val="0"/>
          <w:sz w:val="21"/>
          <w:shd w:val="clear" w:fill="auto"/>
        </w:rPr>
        <w:t>,</w:t>
      </w:r>
      <w:r>
        <w:rPr>
          <w:rFonts w:ascii="Calibri" w:hAnsi="Calibri" w:eastAsia="Calibri" w:cs="Calibri"/>
          <w:color w:val="000000"/>
          <w:spacing w:val="0"/>
          <w:position w:val="0"/>
          <w:sz w:val="21"/>
          <w:shd w:val="clear" w:fill="FFFFFF"/>
        </w:rPr>
        <w:t xml:space="preserve"> Azure search, </w:t>
      </w:r>
      <w:r>
        <w:rPr>
          <w:rFonts w:ascii="Calibri" w:hAnsi="Calibri" w:eastAsia="Calibri" w:cs="Calibri"/>
          <w:b/>
          <w:color w:val="000000"/>
          <w:spacing w:val="0"/>
          <w:position w:val="0"/>
          <w:sz w:val="21"/>
          <w:shd w:val="clear" w:fill="FFFFFF"/>
        </w:rPr>
        <w:t>Azure DNS</w:t>
      </w:r>
      <w:r>
        <w:rPr>
          <w:rFonts w:ascii="Calibri" w:hAnsi="Calibri" w:eastAsia="Calibri" w:cs="Calibri"/>
          <w:color w:val="000000"/>
          <w:spacing w:val="0"/>
          <w:position w:val="0"/>
          <w:sz w:val="21"/>
          <w:shd w:val="clear" w:fill="FFFFFF"/>
        </w:rPr>
        <w:t xml:space="preserve">, </w:t>
      </w:r>
      <w:r>
        <w:rPr>
          <w:rFonts w:ascii="Calibri" w:hAnsi="Calibri" w:eastAsia="Calibri" w:cs="Calibri"/>
          <w:b/>
          <w:color w:val="000000"/>
          <w:spacing w:val="0"/>
          <w:position w:val="0"/>
          <w:sz w:val="21"/>
          <w:shd w:val="clear" w:fill="FFFFFF"/>
        </w:rPr>
        <w:t>Azure VPN</w:t>
      </w:r>
      <w:r>
        <w:rPr>
          <w:rFonts w:ascii="Calibri" w:hAnsi="Calibri" w:eastAsia="Calibri" w:cs="Calibri"/>
          <w:color w:val="000000"/>
          <w:spacing w:val="0"/>
          <w:position w:val="0"/>
          <w:sz w:val="21"/>
          <w:shd w:val="clear" w:fill="FFFFFF"/>
        </w:rPr>
        <w:t xml:space="preserve"> Gateway, and Notification hub</w:t>
      </w:r>
      <w:r>
        <w:rPr>
          <w:rFonts w:ascii="Calibri" w:hAnsi="Calibri" w:eastAsia="Calibri" w:cs="Calibri"/>
          <w:color w:val="auto"/>
          <w:spacing w:val="0"/>
          <w:position w:val="0"/>
          <w:sz w:val="21"/>
          <w:shd w:val="clear" w:fill="auto"/>
        </w:rPr>
        <w:t>.</w:t>
      </w:r>
    </w:p>
    <w:p>
      <w:pPr>
        <w:numPr>
          <w:ilvl w:val="0"/>
          <w:numId w:val="2"/>
        </w:numPr>
        <w:spacing w:before="0" w:after="160" w:line="240" w:lineRule="auto"/>
        <w:ind w:left="360" w:right="0" w:hanging="36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Skillful in Administrating </w:t>
      </w:r>
      <w:r>
        <w:rPr>
          <w:rFonts w:ascii="Calibri" w:hAnsi="Calibri" w:eastAsia="Calibri" w:cs="Calibri"/>
          <w:b/>
          <w:color w:val="auto"/>
          <w:spacing w:val="0"/>
          <w:position w:val="0"/>
          <w:sz w:val="21"/>
          <w:shd w:val="clear" w:fill="auto"/>
        </w:rPr>
        <w:t>Azure IaaS/PaaS</w:t>
      </w:r>
      <w:r>
        <w:rPr>
          <w:rFonts w:ascii="Calibri" w:hAnsi="Calibri" w:eastAsia="Calibri" w:cs="Calibri"/>
          <w:color w:val="auto"/>
          <w:spacing w:val="0"/>
          <w:position w:val="0"/>
          <w:sz w:val="21"/>
          <w:shd w:val="clear" w:fill="auto"/>
        </w:rPr>
        <w:t xml:space="preserve"> services like Compute </w:t>
      </w:r>
      <w:r>
        <w:rPr>
          <w:rFonts w:ascii="Calibri" w:hAnsi="Calibri" w:eastAsia="Calibri" w:cs="Calibri"/>
          <w:b/>
          <w:color w:val="auto"/>
          <w:spacing w:val="0"/>
          <w:position w:val="0"/>
          <w:sz w:val="21"/>
          <w:shd w:val="clear" w:fill="FFFFFF"/>
        </w:rPr>
        <w:t>Azure</w:t>
      </w:r>
      <w:r>
        <w:rPr>
          <w:rFonts w:ascii="Calibri" w:hAnsi="Calibri" w:eastAsia="Calibri" w:cs="Calibri"/>
          <w:color w:val="auto"/>
          <w:spacing w:val="0"/>
          <w:position w:val="0"/>
          <w:sz w:val="21"/>
          <w:shd w:val="clear" w:fill="FFFFFF"/>
        </w:rPr>
        <w:t xml:space="preserve"> </w:t>
      </w:r>
      <w:r>
        <w:rPr>
          <w:rFonts w:ascii="Calibri" w:hAnsi="Calibri" w:eastAsia="Calibri" w:cs="Calibri"/>
          <w:b/>
          <w:color w:val="auto"/>
          <w:spacing w:val="0"/>
          <w:position w:val="0"/>
          <w:sz w:val="21"/>
          <w:shd w:val="clear" w:fill="FFFFFF"/>
        </w:rPr>
        <w:t>Virtual</w:t>
      </w:r>
      <w:r>
        <w:rPr>
          <w:rFonts w:ascii="Calibri" w:hAnsi="Calibri" w:eastAsia="Calibri" w:cs="Calibri"/>
          <w:color w:val="auto"/>
          <w:spacing w:val="0"/>
          <w:position w:val="0"/>
          <w:sz w:val="21"/>
          <w:shd w:val="clear" w:fill="FFFFFF"/>
        </w:rPr>
        <w:t xml:space="preserve"> </w:t>
      </w:r>
      <w:r>
        <w:rPr>
          <w:rFonts w:ascii="Calibri" w:hAnsi="Calibri" w:eastAsia="Calibri" w:cs="Calibri"/>
          <w:b/>
          <w:color w:val="auto"/>
          <w:spacing w:val="0"/>
          <w:position w:val="0"/>
          <w:sz w:val="21"/>
          <w:shd w:val="clear" w:fill="FFFFFF"/>
        </w:rPr>
        <w:t>Machines</w:t>
      </w:r>
      <w:r>
        <w:rPr>
          <w:rFonts w:ascii="Calibri" w:hAnsi="Calibri" w:eastAsia="Calibri" w:cs="Calibri"/>
          <w:color w:val="auto"/>
          <w:spacing w:val="0"/>
          <w:position w:val="0"/>
          <w:sz w:val="21"/>
          <w:shd w:val="clear" w:fill="FFFFFF"/>
        </w:rPr>
        <w:t>,</w:t>
      </w:r>
      <w:r>
        <w:rPr>
          <w:rFonts w:ascii="Calibri" w:hAnsi="Calibri" w:eastAsia="Calibri" w:cs="Calibri"/>
          <w:color w:val="auto"/>
          <w:spacing w:val="0"/>
          <w:position w:val="0"/>
          <w:sz w:val="21"/>
          <w:shd w:val="clear" w:fill="auto"/>
        </w:rPr>
        <w:t xml:space="preserve"> </w:t>
      </w:r>
      <w:r>
        <w:rPr>
          <w:rFonts w:ascii="Calibri" w:hAnsi="Calibri" w:eastAsia="Calibri" w:cs="Calibri"/>
          <w:b/>
          <w:color w:val="auto"/>
          <w:spacing w:val="0"/>
          <w:position w:val="0"/>
          <w:sz w:val="21"/>
          <w:shd w:val="clear" w:fill="auto"/>
        </w:rPr>
        <w:t>Web</w:t>
      </w:r>
      <w:r>
        <w:rPr>
          <w:rFonts w:ascii="Calibri" w:hAnsi="Calibri" w:eastAsia="Calibri" w:cs="Calibri"/>
          <w:color w:val="auto"/>
          <w:spacing w:val="0"/>
          <w:position w:val="0"/>
          <w:sz w:val="21"/>
          <w:shd w:val="clear" w:fill="auto"/>
        </w:rPr>
        <w:t xml:space="preserve">, and </w:t>
      </w:r>
      <w:r>
        <w:rPr>
          <w:rFonts w:ascii="Calibri" w:hAnsi="Calibri" w:eastAsia="Calibri" w:cs="Calibri"/>
          <w:b/>
          <w:color w:val="auto"/>
          <w:spacing w:val="0"/>
          <w:position w:val="0"/>
          <w:sz w:val="21"/>
          <w:shd w:val="clear" w:fill="auto"/>
        </w:rPr>
        <w:t>Worker</w:t>
      </w:r>
      <w:r>
        <w:rPr>
          <w:rFonts w:ascii="Calibri" w:hAnsi="Calibri" w:eastAsia="Calibri" w:cs="Calibri"/>
          <w:color w:val="auto"/>
          <w:spacing w:val="0"/>
          <w:position w:val="0"/>
          <w:sz w:val="21"/>
          <w:shd w:val="clear" w:fill="auto"/>
        </w:rPr>
        <w:t xml:space="preserve"> </w:t>
      </w:r>
      <w:r>
        <w:rPr>
          <w:rFonts w:ascii="Calibri" w:hAnsi="Calibri" w:eastAsia="Calibri" w:cs="Calibri"/>
          <w:b/>
          <w:color w:val="auto"/>
          <w:spacing w:val="0"/>
          <w:position w:val="0"/>
          <w:sz w:val="21"/>
          <w:shd w:val="clear" w:fill="auto"/>
        </w:rPr>
        <w:t>roles</w:t>
      </w:r>
      <w:r>
        <w:rPr>
          <w:rFonts w:ascii="Calibri" w:hAnsi="Calibri" w:eastAsia="Calibri" w:cs="Calibri"/>
          <w:color w:val="auto"/>
          <w:spacing w:val="0"/>
          <w:position w:val="0"/>
          <w:sz w:val="21"/>
          <w:shd w:val="clear" w:fill="auto"/>
        </w:rPr>
        <w:t xml:space="preserve">, </w:t>
      </w:r>
      <w:r>
        <w:rPr>
          <w:rFonts w:ascii="Calibri" w:hAnsi="Calibri" w:eastAsia="Calibri" w:cs="Calibri"/>
          <w:b/>
          <w:color w:val="auto"/>
          <w:spacing w:val="0"/>
          <w:position w:val="0"/>
          <w:sz w:val="21"/>
          <w:shd w:val="clear" w:fill="auto"/>
        </w:rPr>
        <w:t>VNET</w:t>
      </w:r>
      <w:r>
        <w:rPr>
          <w:rFonts w:ascii="Calibri" w:hAnsi="Calibri" w:eastAsia="Calibri" w:cs="Calibri"/>
          <w:color w:val="auto"/>
          <w:spacing w:val="0"/>
          <w:position w:val="0"/>
          <w:sz w:val="21"/>
          <w:shd w:val="clear" w:fill="auto"/>
        </w:rPr>
        <w:t xml:space="preserve">, </w:t>
      </w:r>
      <w:r>
        <w:rPr>
          <w:rFonts w:ascii="Calibri" w:hAnsi="Calibri" w:eastAsia="Calibri" w:cs="Calibri"/>
          <w:color w:val="auto"/>
          <w:spacing w:val="0"/>
          <w:position w:val="0"/>
          <w:sz w:val="21"/>
          <w:shd w:val="clear" w:fill="FFFFFF"/>
        </w:rPr>
        <w:t xml:space="preserve">Network services and </w:t>
      </w:r>
      <w:r>
        <w:rPr>
          <w:rFonts w:ascii="Calibri" w:hAnsi="Calibri" w:eastAsia="Calibri" w:cs="Calibri"/>
          <w:b/>
          <w:color w:val="auto"/>
          <w:spacing w:val="0"/>
          <w:position w:val="0"/>
          <w:sz w:val="21"/>
          <w:shd w:val="clear" w:fill="FFFFFF"/>
        </w:rPr>
        <w:t>Azure DevOps</w:t>
      </w:r>
      <w:r>
        <w:rPr>
          <w:rFonts w:ascii="Calibri" w:hAnsi="Calibri" w:eastAsia="Calibri" w:cs="Calibri"/>
          <w:b/>
          <w:color w:val="auto"/>
          <w:spacing w:val="0"/>
          <w:position w:val="0"/>
          <w:sz w:val="21"/>
          <w:shd w:val="clear" w:fill="auto"/>
        </w:rPr>
        <w:t xml:space="preserve"> </w:t>
      </w:r>
      <w:r>
        <w:rPr>
          <w:rFonts w:ascii="Calibri" w:hAnsi="Calibri" w:eastAsia="Calibri" w:cs="Calibri"/>
          <w:color w:val="auto"/>
          <w:spacing w:val="0"/>
          <w:position w:val="0"/>
          <w:sz w:val="21"/>
          <w:shd w:val="clear" w:fill="auto"/>
        </w:rPr>
        <w:t xml:space="preserve">services such as Repos, Test Plans, </w:t>
      </w:r>
      <w:r>
        <w:rPr>
          <w:rFonts w:ascii="Calibri" w:hAnsi="Calibri" w:eastAsia="Calibri" w:cs="Calibri"/>
          <w:b/>
          <w:color w:val="auto"/>
          <w:spacing w:val="0"/>
          <w:position w:val="0"/>
          <w:sz w:val="21"/>
          <w:shd w:val="clear" w:fill="auto"/>
        </w:rPr>
        <w:t>Pipelines, Web Apps</w:t>
      </w:r>
      <w:r>
        <w:rPr>
          <w:rFonts w:ascii="Calibri" w:hAnsi="Calibri" w:eastAsia="Calibri" w:cs="Calibri"/>
          <w:color w:val="auto"/>
          <w:spacing w:val="0"/>
          <w:position w:val="0"/>
          <w:sz w:val="21"/>
          <w:shd w:val="clear" w:fill="auto"/>
        </w:rPr>
        <w:t xml:space="preserve">, and </w:t>
      </w:r>
      <w:r>
        <w:rPr>
          <w:rFonts w:ascii="Calibri" w:hAnsi="Calibri" w:eastAsia="Calibri" w:cs="Calibri"/>
          <w:b/>
          <w:color w:val="auto"/>
          <w:spacing w:val="0"/>
          <w:position w:val="0"/>
          <w:sz w:val="21"/>
          <w:shd w:val="clear" w:fill="auto"/>
        </w:rPr>
        <w:t>Application Insights</w:t>
      </w:r>
      <w:r>
        <w:rPr>
          <w:rFonts w:ascii="Calibri" w:hAnsi="Calibri" w:eastAsia="Calibri" w:cs="Calibri"/>
          <w:color w:val="auto"/>
          <w:spacing w:val="0"/>
          <w:position w:val="0"/>
          <w:sz w:val="21"/>
          <w:shd w:val="clear" w:fill="auto"/>
        </w:rPr>
        <w:t xml:space="preserve">. Proficient </w:t>
      </w:r>
      <w:r>
        <w:rPr>
          <w:rFonts w:ascii="Calibri" w:hAnsi="Calibri" w:eastAsia="Calibri" w:cs="Calibri"/>
          <w:color w:val="000000"/>
          <w:spacing w:val="0"/>
          <w:position w:val="0"/>
          <w:sz w:val="21"/>
          <w:shd w:val="clear" w:fill="auto"/>
        </w:rPr>
        <w:t xml:space="preserve">in using </w:t>
      </w:r>
      <w:r>
        <w:rPr>
          <w:rFonts w:ascii="Calibri" w:hAnsi="Calibri" w:eastAsia="Calibri" w:cs="Calibri"/>
          <w:b/>
          <w:color w:val="000000"/>
          <w:spacing w:val="0"/>
          <w:position w:val="0"/>
          <w:sz w:val="21"/>
          <w:shd w:val="clear" w:fill="auto"/>
        </w:rPr>
        <w:t>Azure service fabric</w:t>
      </w:r>
      <w:r>
        <w:rPr>
          <w:rFonts w:ascii="Calibri" w:hAnsi="Calibri" w:eastAsia="Calibri" w:cs="Calibri"/>
          <w:color w:val="000000"/>
          <w:spacing w:val="0"/>
          <w:position w:val="0"/>
          <w:sz w:val="21"/>
          <w:shd w:val="clear" w:fill="auto"/>
        </w:rPr>
        <w:t xml:space="preserve"> to package, deploy, manage scalable and </w:t>
      </w:r>
      <w:r>
        <w:rPr>
          <w:rFonts w:ascii="Calibri" w:hAnsi="Calibri" w:eastAsia="Calibri" w:cs="Calibri"/>
          <w:b/>
          <w:color w:val="000000"/>
          <w:spacing w:val="0"/>
          <w:position w:val="0"/>
          <w:sz w:val="21"/>
          <w:shd w:val="clear" w:fill="auto"/>
        </w:rPr>
        <w:t xml:space="preserve">reliable microservices </w:t>
      </w:r>
      <w:r>
        <w:rPr>
          <w:rFonts w:ascii="Calibri" w:hAnsi="Calibri" w:eastAsia="Calibri" w:cs="Calibri"/>
          <w:color w:val="000000"/>
          <w:spacing w:val="0"/>
          <w:position w:val="0"/>
          <w:sz w:val="21"/>
          <w:shd w:val="clear" w:fill="auto"/>
        </w:rPr>
        <w:t>and containers.</w:t>
      </w:r>
    </w:p>
    <w:p>
      <w:pPr>
        <w:numPr>
          <w:ilvl w:val="0"/>
          <w:numId w:val="2"/>
        </w:numPr>
        <w:spacing w:before="0" w:after="160" w:line="240" w:lineRule="auto"/>
        <w:ind w:left="360" w:right="0" w:hanging="36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Proficient as Cloud Administrator, involved in configuration for </w:t>
      </w:r>
      <w:r>
        <w:rPr>
          <w:rFonts w:ascii="Calibri" w:hAnsi="Calibri" w:eastAsia="Calibri" w:cs="Calibri"/>
          <w:b/>
          <w:color w:val="auto"/>
          <w:spacing w:val="0"/>
          <w:position w:val="0"/>
          <w:sz w:val="21"/>
          <w:shd w:val="clear" w:fill="auto"/>
        </w:rPr>
        <w:t>Web apps, function apps</w:t>
      </w:r>
      <w:r>
        <w:rPr>
          <w:rFonts w:ascii="Calibri" w:hAnsi="Calibri" w:eastAsia="Calibri" w:cs="Calibri"/>
          <w:color w:val="auto"/>
          <w:spacing w:val="0"/>
          <w:position w:val="0"/>
          <w:sz w:val="21"/>
          <w:shd w:val="clear" w:fill="auto"/>
        </w:rPr>
        <w:t xml:space="preserve">, </w:t>
      </w:r>
      <w:r>
        <w:rPr>
          <w:rFonts w:ascii="Calibri" w:hAnsi="Calibri" w:eastAsia="Calibri" w:cs="Calibri"/>
          <w:b/>
          <w:color w:val="auto"/>
          <w:spacing w:val="0"/>
          <w:position w:val="0"/>
          <w:sz w:val="21"/>
          <w:shd w:val="clear" w:fill="auto"/>
        </w:rPr>
        <w:t>V-net integration, HCM, Application gateway, App Insights, Azure Key Vault, Encryption</w:t>
      </w:r>
      <w:r>
        <w:rPr>
          <w:rFonts w:ascii="Calibri" w:hAnsi="Calibri" w:eastAsia="Calibri" w:cs="Calibri"/>
          <w:color w:val="auto"/>
          <w:spacing w:val="0"/>
          <w:position w:val="0"/>
          <w:sz w:val="21"/>
          <w:shd w:val="clear" w:fill="auto"/>
        </w:rPr>
        <w:t xml:space="preserve"> and Security on </w:t>
      </w:r>
      <w:r>
        <w:rPr>
          <w:rFonts w:ascii="Calibri" w:hAnsi="Calibri" w:eastAsia="Calibri" w:cs="Calibri"/>
          <w:b/>
          <w:color w:val="auto"/>
          <w:spacing w:val="0"/>
          <w:position w:val="0"/>
          <w:sz w:val="21"/>
          <w:shd w:val="clear" w:fill="auto"/>
        </w:rPr>
        <w:t>AZURE</w:t>
      </w:r>
      <w:r>
        <w:rPr>
          <w:rFonts w:ascii="Calibri" w:hAnsi="Calibri" w:eastAsia="Calibri" w:cs="Calibri"/>
          <w:color w:val="auto"/>
          <w:spacing w:val="0"/>
          <w:position w:val="0"/>
          <w:sz w:val="21"/>
          <w:shd w:val="clear" w:fill="auto"/>
        </w:rPr>
        <w:t xml:space="preserve"> using </w:t>
      </w:r>
      <w:r>
        <w:rPr>
          <w:rFonts w:ascii="Calibri" w:hAnsi="Calibri" w:eastAsia="Calibri" w:cs="Calibri"/>
          <w:b/>
          <w:color w:val="auto"/>
          <w:spacing w:val="0"/>
          <w:position w:val="0"/>
          <w:sz w:val="21"/>
          <w:shd w:val="clear" w:fill="auto"/>
        </w:rPr>
        <w:t>ARM templates</w:t>
      </w:r>
      <w:r>
        <w:rPr>
          <w:rFonts w:ascii="Calibri" w:hAnsi="Calibri" w:eastAsia="Calibri" w:cs="Calibri"/>
          <w:color w:val="auto"/>
          <w:spacing w:val="0"/>
          <w:position w:val="0"/>
          <w:sz w:val="21"/>
          <w:shd w:val="clear" w:fill="auto"/>
        </w:rPr>
        <w:t xml:space="preserve"> and </w:t>
      </w:r>
      <w:r>
        <w:rPr>
          <w:rFonts w:ascii="Calibri" w:hAnsi="Calibri" w:eastAsia="Calibri" w:cs="Calibri"/>
          <w:b/>
          <w:color w:val="auto"/>
          <w:spacing w:val="0"/>
          <w:position w:val="0"/>
          <w:sz w:val="21"/>
          <w:shd w:val="clear" w:fill="auto"/>
        </w:rPr>
        <w:t>PowerShell script</w:t>
      </w:r>
      <w:r>
        <w:rPr>
          <w:rFonts w:ascii="Calibri" w:hAnsi="Calibri" w:eastAsia="Calibri" w:cs="Calibri"/>
          <w:color w:val="auto"/>
          <w:spacing w:val="0"/>
          <w:position w:val="0"/>
          <w:sz w:val="21"/>
          <w:shd w:val="clear" w:fill="auto"/>
        </w:rPr>
        <w:t>.</w:t>
      </w:r>
    </w:p>
    <w:p>
      <w:pPr>
        <w:numPr>
          <w:ilvl w:val="0"/>
          <w:numId w:val="2"/>
        </w:numPr>
        <w:spacing w:before="0" w:after="160" w:line="240" w:lineRule="auto"/>
        <w:ind w:left="360" w:right="0" w:hanging="36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Expertise in Developing different types of </w:t>
      </w:r>
      <w:r>
        <w:rPr>
          <w:rFonts w:ascii="Calibri" w:hAnsi="Calibri" w:eastAsia="Calibri" w:cs="Calibri"/>
          <w:b/>
          <w:color w:val="auto"/>
          <w:spacing w:val="0"/>
          <w:position w:val="0"/>
          <w:sz w:val="21"/>
          <w:shd w:val="clear" w:fill="auto"/>
        </w:rPr>
        <w:t>Azure</w:t>
      </w:r>
      <w:r>
        <w:rPr>
          <w:rFonts w:ascii="Calibri" w:hAnsi="Calibri" w:eastAsia="Calibri" w:cs="Calibri"/>
          <w:color w:val="auto"/>
          <w:spacing w:val="0"/>
          <w:position w:val="0"/>
          <w:sz w:val="21"/>
          <w:shd w:val="clear" w:fill="auto"/>
        </w:rPr>
        <w:t xml:space="preserve"> </w:t>
      </w:r>
      <w:r>
        <w:rPr>
          <w:rFonts w:ascii="Calibri" w:hAnsi="Calibri" w:eastAsia="Calibri" w:cs="Calibri"/>
          <w:b/>
          <w:color w:val="auto"/>
          <w:spacing w:val="0"/>
          <w:position w:val="0"/>
          <w:sz w:val="21"/>
          <w:shd w:val="clear" w:fill="auto"/>
        </w:rPr>
        <w:t>Functions</w:t>
      </w:r>
      <w:r>
        <w:rPr>
          <w:rFonts w:ascii="Calibri" w:hAnsi="Calibri" w:eastAsia="Calibri" w:cs="Calibri"/>
          <w:color w:val="auto"/>
          <w:spacing w:val="0"/>
          <w:position w:val="0"/>
          <w:sz w:val="21"/>
          <w:shd w:val="clear" w:fill="auto"/>
        </w:rPr>
        <w:t xml:space="preserve"> such as </w:t>
      </w:r>
      <w:r>
        <w:rPr>
          <w:rFonts w:ascii="Calibri" w:hAnsi="Calibri" w:eastAsia="Calibri" w:cs="Calibri"/>
          <w:b/>
          <w:color w:val="auto"/>
          <w:spacing w:val="0"/>
          <w:position w:val="0"/>
          <w:sz w:val="21"/>
          <w:shd w:val="clear" w:fill="auto"/>
        </w:rPr>
        <w:t>HTTP</w:t>
      </w:r>
      <w:r>
        <w:rPr>
          <w:rFonts w:ascii="Calibri" w:hAnsi="Calibri" w:eastAsia="Calibri" w:cs="Calibri"/>
          <w:color w:val="auto"/>
          <w:spacing w:val="0"/>
          <w:position w:val="0"/>
          <w:sz w:val="21"/>
          <w:shd w:val="clear" w:fill="auto"/>
        </w:rPr>
        <w:t xml:space="preserve"> </w:t>
      </w:r>
      <w:r>
        <w:rPr>
          <w:rFonts w:ascii="Calibri" w:hAnsi="Calibri" w:eastAsia="Calibri" w:cs="Calibri"/>
          <w:b/>
          <w:color w:val="auto"/>
          <w:spacing w:val="0"/>
          <w:position w:val="0"/>
          <w:sz w:val="21"/>
          <w:shd w:val="clear" w:fill="auto"/>
        </w:rPr>
        <w:t>Trigger</w:t>
      </w:r>
      <w:r>
        <w:rPr>
          <w:rFonts w:ascii="Calibri" w:hAnsi="Calibri" w:eastAsia="Calibri" w:cs="Calibri"/>
          <w:color w:val="auto"/>
          <w:spacing w:val="0"/>
          <w:position w:val="0"/>
          <w:sz w:val="21"/>
          <w:shd w:val="clear" w:fill="auto"/>
        </w:rPr>
        <w:t xml:space="preserve">, </w:t>
      </w:r>
      <w:r>
        <w:rPr>
          <w:rFonts w:ascii="Calibri" w:hAnsi="Calibri" w:eastAsia="Calibri" w:cs="Calibri"/>
          <w:b/>
          <w:color w:val="auto"/>
          <w:spacing w:val="0"/>
          <w:position w:val="0"/>
          <w:sz w:val="21"/>
          <w:shd w:val="clear" w:fill="auto"/>
        </w:rPr>
        <w:t>Timer</w:t>
      </w:r>
      <w:r>
        <w:rPr>
          <w:rFonts w:ascii="Calibri" w:hAnsi="Calibri" w:eastAsia="Calibri" w:cs="Calibri"/>
          <w:color w:val="auto"/>
          <w:spacing w:val="0"/>
          <w:position w:val="0"/>
          <w:sz w:val="21"/>
          <w:shd w:val="clear" w:fill="auto"/>
        </w:rPr>
        <w:t xml:space="preserve"> </w:t>
      </w:r>
      <w:r>
        <w:rPr>
          <w:rFonts w:ascii="Calibri" w:hAnsi="Calibri" w:eastAsia="Calibri" w:cs="Calibri"/>
          <w:b/>
          <w:color w:val="auto"/>
          <w:spacing w:val="0"/>
          <w:position w:val="0"/>
          <w:sz w:val="21"/>
          <w:shd w:val="clear" w:fill="auto"/>
        </w:rPr>
        <w:t>Trigger</w:t>
      </w:r>
      <w:r>
        <w:rPr>
          <w:rFonts w:ascii="Calibri" w:hAnsi="Calibri" w:eastAsia="Calibri" w:cs="Calibri"/>
          <w:color w:val="auto"/>
          <w:spacing w:val="0"/>
          <w:position w:val="0"/>
          <w:sz w:val="21"/>
          <w:shd w:val="clear" w:fill="auto"/>
        </w:rPr>
        <w:t xml:space="preserve">, </w:t>
      </w:r>
      <w:r>
        <w:rPr>
          <w:rFonts w:ascii="Calibri" w:hAnsi="Calibri" w:eastAsia="Calibri" w:cs="Calibri"/>
          <w:b/>
          <w:color w:val="auto"/>
          <w:spacing w:val="0"/>
          <w:position w:val="0"/>
          <w:sz w:val="21"/>
          <w:shd w:val="clear" w:fill="auto"/>
        </w:rPr>
        <w:t>Service</w:t>
      </w:r>
      <w:r>
        <w:rPr>
          <w:rFonts w:ascii="Calibri" w:hAnsi="Calibri" w:eastAsia="Calibri" w:cs="Calibri"/>
          <w:color w:val="auto"/>
          <w:spacing w:val="0"/>
          <w:position w:val="0"/>
          <w:sz w:val="21"/>
          <w:shd w:val="clear" w:fill="auto"/>
        </w:rPr>
        <w:t xml:space="preserve"> </w:t>
      </w:r>
      <w:r>
        <w:rPr>
          <w:rFonts w:ascii="Calibri" w:hAnsi="Calibri" w:eastAsia="Calibri" w:cs="Calibri"/>
          <w:b/>
          <w:color w:val="auto"/>
          <w:spacing w:val="0"/>
          <w:position w:val="0"/>
          <w:sz w:val="21"/>
          <w:shd w:val="clear" w:fill="auto"/>
        </w:rPr>
        <w:t>Bus</w:t>
      </w:r>
      <w:r>
        <w:rPr>
          <w:rFonts w:ascii="Calibri" w:hAnsi="Calibri" w:eastAsia="Calibri" w:cs="Calibri"/>
          <w:color w:val="auto"/>
          <w:spacing w:val="0"/>
          <w:position w:val="0"/>
          <w:sz w:val="21"/>
          <w:shd w:val="clear" w:fill="auto"/>
        </w:rPr>
        <w:t xml:space="preserve"> </w:t>
      </w:r>
      <w:r>
        <w:rPr>
          <w:rFonts w:ascii="Calibri" w:hAnsi="Calibri" w:eastAsia="Calibri" w:cs="Calibri"/>
          <w:b/>
          <w:color w:val="auto"/>
          <w:spacing w:val="0"/>
          <w:position w:val="0"/>
          <w:sz w:val="21"/>
          <w:shd w:val="clear" w:fill="auto"/>
        </w:rPr>
        <w:t>Trigger</w:t>
      </w:r>
      <w:r>
        <w:rPr>
          <w:rFonts w:ascii="Calibri" w:hAnsi="Calibri" w:eastAsia="Calibri" w:cs="Calibri"/>
          <w:color w:val="auto"/>
          <w:spacing w:val="0"/>
          <w:position w:val="0"/>
          <w:sz w:val="21"/>
          <w:shd w:val="clear" w:fill="auto"/>
        </w:rPr>
        <w:t xml:space="preserve">, </w:t>
      </w:r>
      <w:r>
        <w:rPr>
          <w:rFonts w:ascii="Calibri" w:hAnsi="Calibri" w:eastAsia="Calibri" w:cs="Calibri"/>
          <w:b/>
          <w:color w:val="auto"/>
          <w:spacing w:val="0"/>
          <w:position w:val="0"/>
          <w:sz w:val="21"/>
          <w:shd w:val="clear" w:fill="auto"/>
        </w:rPr>
        <w:t>Event</w:t>
      </w:r>
      <w:r>
        <w:rPr>
          <w:rFonts w:ascii="Calibri" w:hAnsi="Calibri" w:eastAsia="Calibri" w:cs="Calibri"/>
          <w:color w:val="auto"/>
          <w:spacing w:val="0"/>
          <w:position w:val="0"/>
          <w:sz w:val="21"/>
          <w:shd w:val="clear" w:fill="auto"/>
        </w:rPr>
        <w:t>-</w:t>
      </w:r>
      <w:r>
        <w:rPr>
          <w:rFonts w:ascii="Calibri" w:hAnsi="Calibri" w:eastAsia="Calibri" w:cs="Calibri"/>
          <w:b/>
          <w:color w:val="auto"/>
          <w:spacing w:val="0"/>
          <w:position w:val="0"/>
          <w:sz w:val="21"/>
          <w:shd w:val="clear" w:fill="auto"/>
        </w:rPr>
        <w:t>Hub</w:t>
      </w:r>
      <w:r>
        <w:rPr>
          <w:rFonts w:ascii="Calibri" w:hAnsi="Calibri" w:eastAsia="Calibri" w:cs="Calibri"/>
          <w:color w:val="auto"/>
          <w:spacing w:val="0"/>
          <w:position w:val="0"/>
          <w:sz w:val="21"/>
          <w:shd w:val="clear" w:fill="auto"/>
        </w:rPr>
        <w:t xml:space="preserve"> </w:t>
      </w:r>
      <w:r>
        <w:rPr>
          <w:rFonts w:ascii="Calibri" w:hAnsi="Calibri" w:eastAsia="Calibri" w:cs="Calibri"/>
          <w:b/>
          <w:color w:val="auto"/>
          <w:spacing w:val="0"/>
          <w:position w:val="0"/>
          <w:sz w:val="21"/>
          <w:shd w:val="clear" w:fill="auto"/>
        </w:rPr>
        <w:t>Trigger</w:t>
      </w:r>
      <w:r>
        <w:rPr>
          <w:rFonts w:ascii="Calibri" w:hAnsi="Calibri" w:eastAsia="Calibri" w:cs="Calibri"/>
          <w:color w:val="auto"/>
          <w:spacing w:val="0"/>
          <w:position w:val="0"/>
          <w:sz w:val="21"/>
          <w:shd w:val="clear" w:fill="auto"/>
        </w:rPr>
        <w:t xml:space="preserve"> and </w:t>
      </w:r>
      <w:r>
        <w:rPr>
          <w:rFonts w:ascii="Calibri" w:hAnsi="Calibri" w:eastAsia="Calibri" w:cs="Calibri"/>
          <w:b/>
          <w:color w:val="auto"/>
          <w:spacing w:val="0"/>
          <w:position w:val="0"/>
          <w:sz w:val="21"/>
          <w:shd w:val="clear" w:fill="auto"/>
        </w:rPr>
        <w:t>Azure</w:t>
      </w:r>
      <w:r>
        <w:rPr>
          <w:rFonts w:ascii="Calibri" w:hAnsi="Calibri" w:eastAsia="Calibri" w:cs="Calibri"/>
          <w:color w:val="auto"/>
          <w:spacing w:val="0"/>
          <w:position w:val="0"/>
          <w:sz w:val="21"/>
          <w:shd w:val="clear" w:fill="auto"/>
        </w:rPr>
        <w:t xml:space="preserve"> </w:t>
      </w:r>
      <w:r>
        <w:rPr>
          <w:rFonts w:ascii="Calibri" w:hAnsi="Calibri" w:eastAsia="Calibri" w:cs="Calibri"/>
          <w:b/>
          <w:color w:val="auto"/>
          <w:spacing w:val="0"/>
          <w:position w:val="0"/>
          <w:sz w:val="21"/>
          <w:shd w:val="clear" w:fill="auto"/>
        </w:rPr>
        <w:t>Content</w:t>
      </w:r>
      <w:r>
        <w:rPr>
          <w:rFonts w:ascii="Calibri" w:hAnsi="Calibri" w:eastAsia="Calibri" w:cs="Calibri"/>
          <w:color w:val="auto"/>
          <w:spacing w:val="0"/>
          <w:position w:val="0"/>
          <w:sz w:val="21"/>
          <w:shd w:val="clear" w:fill="auto"/>
        </w:rPr>
        <w:t xml:space="preserve"> </w:t>
      </w:r>
      <w:r>
        <w:rPr>
          <w:rFonts w:ascii="Calibri" w:hAnsi="Calibri" w:eastAsia="Calibri" w:cs="Calibri"/>
          <w:b/>
          <w:color w:val="auto"/>
          <w:spacing w:val="0"/>
          <w:position w:val="0"/>
          <w:sz w:val="21"/>
          <w:shd w:val="clear" w:fill="auto"/>
        </w:rPr>
        <w:t>Delivery</w:t>
      </w:r>
      <w:r>
        <w:rPr>
          <w:rFonts w:ascii="Calibri" w:hAnsi="Calibri" w:eastAsia="Calibri" w:cs="Calibri"/>
          <w:color w:val="auto"/>
          <w:spacing w:val="0"/>
          <w:position w:val="0"/>
          <w:sz w:val="21"/>
          <w:shd w:val="clear" w:fill="auto"/>
        </w:rPr>
        <w:t xml:space="preserve"> </w:t>
      </w:r>
      <w:r>
        <w:rPr>
          <w:rFonts w:ascii="Calibri" w:hAnsi="Calibri" w:eastAsia="Calibri" w:cs="Calibri"/>
          <w:b/>
          <w:color w:val="auto"/>
          <w:spacing w:val="0"/>
          <w:position w:val="0"/>
          <w:sz w:val="21"/>
          <w:shd w:val="clear" w:fill="auto"/>
        </w:rPr>
        <w:t>Network</w:t>
      </w:r>
      <w:r>
        <w:rPr>
          <w:rFonts w:ascii="Calibri" w:hAnsi="Calibri" w:eastAsia="Calibri" w:cs="Calibri"/>
          <w:color w:val="auto"/>
          <w:spacing w:val="0"/>
          <w:position w:val="0"/>
          <w:sz w:val="21"/>
          <w:shd w:val="clear" w:fill="auto"/>
        </w:rPr>
        <w:t>.</w:t>
      </w:r>
    </w:p>
    <w:p>
      <w:pPr>
        <w:numPr>
          <w:ilvl w:val="0"/>
          <w:numId w:val="2"/>
        </w:numPr>
        <w:spacing w:before="0" w:after="160" w:line="240" w:lineRule="auto"/>
        <w:ind w:left="360" w:right="0" w:hanging="36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Implemented a CI/CD pipeline using </w:t>
      </w:r>
      <w:r>
        <w:rPr>
          <w:rFonts w:ascii="Calibri" w:hAnsi="Calibri" w:eastAsia="Calibri" w:cs="Calibri"/>
          <w:b/>
          <w:color w:val="auto"/>
          <w:spacing w:val="0"/>
          <w:position w:val="0"/>
          <w:sz w:val="21"/>
          <w:shd w:val="clear" w:fill="auto"/>
        </w:rPr>
        <w:t>Azure DevOps (VSTS, TFS)</w:t>
      </w:r>
      <w:r>
        <w:rPr>
          <w:rFonts w:ascii="Calibri" w:hAnsi="Calibri" w:eastAsia="Calibri" w:cs="Calibri"/>
          <w:color w:val="auto"/>
          <w:spacing w:val="0"/>
          <w:position w:val="0"/>
          <w:sz w:val="21"/>
          <w:shd w:val="clear" w:fill="auto"/>
        </w:rPr>
        <w:t xml:space="preserve"> in both cloud and on-premises with </w:t>
      </w:r>
      <w:r>
        <w:rPr>
          <w:rFonts w:ascii="Calibri" w:hAnsi="Calibri" w:eastAsia="Calibri" w:cs="Calibri"/>
          <w:b/>
          <w:color w:val="auto"/>
          <w:spacing w:val="0"/>
          <w:position w:val="0"/>
          <w:sz w:val="21"/>
          <w:shd w:val="clear" w:fill="auto"/>
        </w:rPr>
        <w:t xml:space="preserve">GIT, MS Build, Docker, Maven </w:t>
      </w:r>
      <w:r>
        <w:rPr>
          <w:rFonts w:ascii="Calibri" w:hAnsi="Calibri" w:eastAsia="Calibri" w:cs="Calibri"/>
          <w:color w:val="auto"/>
          <w:spacing w:val="0"/>
          <w:position w:val="0"/>
          <w:sz w:val="21"/>
          <w:shd w:val="clear" w:fill="auto"/>
        </w:rPr>
        <w:t xml:space="preserve">along with </w:t>
      </w:r>
      <w:r>
        <w:rPr>
          <w:rFonts w:ascii="Calibri" w:hAnsi="Calibri" w:eastAsia="Calibri" w:cs="Calibri"/>
          <w:b/>
          <w:color w:val="auto"/>
          <w:spacing w:val="0"/>
          <w:position w:val="0"/>
          <w:sz w:val="21"/>
          <w:shd w:val="clear" w:fill="auto"/>
        </w:rPr>
        <w:t xml:space="preserve">Jenkins’s </w:t>
      </w:r>
      <w:r>
        <w:rPr>
          <w:rFonts w:ascii="Calibri" w:hAnsi="Calibri" w:eastAsia="Calibri" w:cs="Calibri"/>
          <w:color w:val="auto"/>
          <w:spacing w:val="0"/>
          <w:position w:val="0"/>
          <w:sz w:val="21"/>
          <w:shd w:val="clear" w:fill="auto"/>
        </w:rPr>
        <w:t>plugins.</w:t>
      </w:r>
    </w:p>
    <w:p>
      <w:pPr>
        <w:numPr>
          <w:ilvl w:val="0"/>
          <w:numId w:val="2"/>
        </w:numPr>
        <w:spacing w:before="0" w:after="160" w:line="259" w:lineRule="auto"/>
        <w:ind w:left="360" w:right="0" w:hanging="360"/>
        <w:jc w:val="left"/>
        <w:rPr>
          <w:rFonts w:ascii="Calibri" w:hAnsi="Calibri" w:eastAsia="Calibri" w:cs="Calibri"/>
          <w:color w:val="auto"/>
          <w:spacing w:val="0"/>
          <w:position w:val="0"/>
          <w:sz w:val="21"/>
          <w:shd w:val="clear" w:fill="auto"/>
        </w:rPr>
      </w:pPr>
      <w:r>
        <w:rPr>
          <w:rFonts w:ascii="Calibri" w:hAnsi="Calibri" w:eastAsia="Calibri" w:cs="Calibri"/>
          <w:color w:val="000000"/>
          <w:spacing w:val="0"/>
          <w:position w:val="0"/>
          <w:sz w:val="21"/>
          <w:shd w:val="clear" w:fill="auto"/>
        </w:rPr>
        <w:t xml:space="preserve">Experience in Infrastructure Development and Operations involving </w:t>
      </w:r>
      <w:r>
        <w:rPr>
          <w:rFonts w:ascii="Calibri" w:hAnsi="Calibri" w:eastAsia="Calibri" w:cs="Calibri"/>
          <w:b/>
          <w:color w:val="000000"/>
          <w:spacing w:val="0"/>
          <w:position w:val="0"/>
          <w:sz w:val="21"/>
          <w:shd w:val="clear" w:fill="auto"/>
        </w:rPr>
        <w:t>AWS Cloud platforms, EC2, ELASTIC BEAN STACK (EBS), S3, VPC, IAM, WAF, EC2 Container Service, RDS, SES, ELB, Auto scaling, Cloud Front, Cloud Formation, Elastic ache, Cloud Watch, SNS, AWS Import / Export</w:t>
      </w:r>
      <w:r>
        <w:rPr>
          <w:rFonts w:ascii="Calibri" w:hAnsi="Calibri" w:eastAsia="Calibri" w:cs="Calibri"/>
          <w:color w:val="000000"/>
          <w:spacing w:val="0"/>
          <w:position w:val="0"/>
          <w:sz w:val="21"/>
          <w:shd w:val="clear" w:fill="auto"/>
        </w:rPr>
        <w:t>.</w:t>
      </w:r>
    </w:p>
    <w:p>
      <w:pPr>
        <w:numPr>
          <w:ilvl w:val="0"/>
          <w:numId w:val="2"/>
        </w:numPr>
        <w:spacing w:before="0" w:after="0" w:line="240" w:lineRule="auto"/>
        <w:ind w:left="360" w:right="0" w:hanging="360"/>
        <w:jc w:val="both"/>
        <w:rPr>
          <w:rFonts w:ascii="Calibri" w:hAnsi="Calibri" w:eastAsia="Calibri" w:cs="Calibri"/>
          <w:color w:val="000000"/>
          <w:spacing w:val="0"/>
          <w:position w:val="0"/>
          <w:sz w:val="21"/>
          <w:shd w:val="clear" w:fill="auto"/>
        </w:rPr>
      </w:pPr>
      <w:r>
        <w:rPr>
          <w:rFonts w:ascii="Calibri" w:hAnsi="Calibri" w:eastAsia="Calibri" w:cs="Calibri"/>
          <w:color w:val="000000"/>
          <w:spacing w:val="0"/>
          <w:position w:val="0"/>
          <w:sz w:val="21"/>
          <w:shd w:val="clear" w:fill="auto"/>
        </w:rPr>
        <w:t xml:space="preserve">Worked on AWS DevOps tools like </w:t>
      </w:r>
      <w:r>
        <w:rPr>
          <w:rFonts w:ascii="Calibri" w:hAnsi="Calibri" w:eastAsia="Calibri" w:cs="Calibri"/>
          <w:b/>
          <w:color w:val="000000"/>
          <w:spacing w:val="0"/>
          <w:position w:val="0"/>
          <w:sz w:val="21"/>
          <w:shd w:val="clear" w:fill="auto"/>
        </w:rPr>
        <w:t>AWS Code-Pipeline</w:t>
      </w:r>
      <w:r>
        <w:rPr>
          <w:rFonts w:ascii="Calibri" w:hAnsi="Calibri" w:eastAsia="Calibri" w:cs="Calibri"/>
          <w:color w:val="000000"/>
          <w:spacing w:val="0"/>
          <w:position w:val="0"/>
          <w:sz w:val="21"/>
          <w:shd w:val="clear" w:fill="auto"/>
        </w:rPr>
        <w:t xml:space="preserve"> to build a </w:t>
      </w:r>
      <w:r>
        <w:rPr>
          <w:rFonts w:ascii="Calibri" w:hAnsi="Calibri" w:eastAsia="Calibri" w:cs="Calibri"/>
          <w:b/>
          <w:color w:val="000000"/>
          <w:spacing w:val="0"/>
          <w:position w:val="0"/>
          <w:sz w:val="21"/>
          <w:shd w:val="clear" w:fill="auto"/>
        </w:rPr>
        <w:t xml:space="preserve">continuous integration or </w:t>
      </w:r>
      <w:r>
        <w:rPr>
          <w:rFonts w:ascii="Calibri" w:hAnsi="Calibri" w:eastAsia="Calibri" w:cs="Calibri"/>
          <w:color w:val="0D0D0D"/>
          <w:spacing w:val="0"/>
          <w:position w:val="0"/>
          <w:sz w:val="21"/>
          <w:shd w:val="clear" w:fill="auto"/>
        </w:rPr>
        <w:t>continuous delivery workflow using AWS Code-Build, AWS Code-Deploy, and worked with many</w:t>
      </w:r>
      <w:r>
        <w:rPr>
          <w:rFonts w:ascii="Calibri" w:hAnsi="Calibri" w:eastAsia="Calibri" w:cs="Calibri"/>
          <w:color w:val="000000"/>
          <w:spacing w:val="0"/>
          <w:position w:val="0"/>
          <w:sz w:val="21"/>
          <w:shd w:val="clear" w:fill="auto"/>
        </w:rPr>
        <w:t xml:space="preserve"> other AWS tools to Build and deploy a microservices architecture using ECS. </w:t>
      </w:r>
    </w:p>
    <w:p>
      <w:pPr>
        <w:numPr>
          <w:ilvl w:val="0"/>
          <w:numId w:val="2"/>
        </w:numPr>
        <w:spacing w:before="0" w:after="0" w:line="240" w:lineRule="auto"/>
        <w:ind w:left="360" w:right="0" w:hanging="360"/>
        <w:jc w:val="both"/>
        <w:rPr>
          <w:rFonts w:ascii="Calibri" w:hAnsi="Calibri" w:eastAsia="Calibri" w:cs="Calibri"/>
          <w:color w:val="000000"/>
          <w:spacing w:val="0"/>
          <w:position w:val="0"/>
          <w:sz w:val="21"/>
          <w:shd w:val="clear" w:fill="auto"/>
        </w:rPr>
      </w:pPr>
      <w:r>
        <w:rPr>
          <w:rFonts w:ascii="Calibri" w:hAnsi="Calibri" w:eastAsia="Calibri" w:cs="Calibri"/>
          <w:color w:val="000000"/>
          <w:spacing w:val="0"/>
          <w:position w:val="0"/>
          <w:sz w:val="21"/>
          <w:shd w:val="clear" w:fill="FFFFFF"/>
        </w:rPr>
        <w:t xml:space="preserve">Expertise in writing </w:t>
      </w:r>
      <w:r>
        <w:rPr>
          <w:rFonts w:ascii="Calibri" w:hAnsi="Calibri" w:eastAsia="Calibri" w:cs="Calibri"/>
          <w:b/>
          <w:color w:val="000000"/>
          <w:spacing w:val="0"/>
          <w:position w:val="0"/>
          <w:sz w:val="21"/>
          <w:shd w:val="clear" w:fill="FFFFFF"/>
        </w:rPr>
        <w:t>AWS Cloud Formation templates</w:t>
      </w:r>
      <w:r>
        <w:rPr>
          <w:rFonts w:ascii="Calibri" w:hAnsi="Calibri" w:eastAsia="Calibri" w:cs="Calibri"/>
          <w:color w:val="000000"/>
          <w:spacing w:val="0"/>
          <w:position w:val="0"/>
          <w:sz w:val="21"/>
          <w:shd w:val="clear" w:fill="FFFFFF"/>
        </w:rPr>
        <w:t xml:space="preserve"> in </w:t>
      </w:r>
      <w:r>
        <w:rPr>
          <w:rFonts w:ascii="Calibri" w:hAnsi="Calibri" w:eastAsia="Calibri" w:cs="Calibri"/>
          <w:b/>
          <w:color w:val="000000"/>
          <w:spacing w:val="0"/>
          <w:position w:val="0"/>
          <w:sz w:val="21"/>
          <w:shd w:val="clear" w:fill="FFFFFF"/>
        </w:rPr>
        <w:t>JSON</w:t>
      </w:r>
      <w:r>
        <w:rPr>
          <w:rFonts w:ascii="Calibri" w:hAnsi="Calibri" w:eastAsia="Calibri" w:cs="Calibri"/>
          <w:color w:val="000000"/>
          <w:spacing w:val="0"/>
          <w:position w:val="0"/>
          <w:sz w:val="21"/>
          <w:shd w:val="clear" w:fill="FFFFFF"/>
        </w:rPr>
        <w:t xml:space="preserve"> to use them as blueprints for building &amp; deploying multiple AWS resources. Worked on </w:t>
      </w:r>
      <w:r>
        <w:rPr>
          <w:rFonts w:ascii="Calibri" w:hAnsi="Calibri" w:eastAsia="Calibri" w:cs="Calibri"/>
          <w:b/>
          <w:color w:val="000000"/>
          <w:spacing w:val="0"/>
          <w:position w:val="0"/>
          <w:sz w:val="21"/>
          <w:shd w:val="clear" w:fill="FFFFFF"/>
        </w:rPr>
        <w:t xml:space="preserve">Kinesis Data Streams &amp; Kinesis Firehouse </w:t>
      </w:r>
      <w:r>
        <w:rPr>
          <w:rFonts w:ascii="Calibri" w:hAnsi="Calibri" w:eastAsia="Calibri" w:cs="Calibri"/>
          <w:color w:val="000000"/>
          <w:spacing w:val="0"/>
          <w:position w:val="0"/>
          <w:sz w:val="21"/>
          <w:shd w:val="clear" w:fill="FFFFFF"/>
        </w:rPr>
        <w:t xml:space="preserve">&amp; integrated with </w:t>
      </w:r>
      <w:r>
        <w:rPr>
          <w:rFonts w:ascii="Calibri" w:hAnsi="Calibri" w:eastAsia="Calibri" w:cs="Calibri"/>
          <w:b/>
          <w:color w:val="000000"/>
          <w:spacing w:val="0"/>
          <w:position w:val="0"/>
          <w:sz w:val="21"/>
          <w:shd w:val="clear" w:fill="FFFFFF"/>
        </w:rPr>
        <w:t>AWS Lambda</w:t>
      </w:r>
      <w:r>
        <w:rPr>
          <w:rFonts w:ascii="Calibri" w:hAnsi="Calibri" w:eastAsia="Calibri" w:cs="Calibri"/>
          <w:color w:val="000000"/>
          <w:spacing w:val="0"/>
          <w:position w:val="0"/>
          <w:sz w:val="21"/>
          <w:shd w:val="clear" w:fill="FFFFFF"/>
        </w:rPr>
        <w:t xml:space="preserve"> for serverless data collection.</w:t>
      </w:r>
    </w:p>
    <w:p>
      <w:pPr>
        <w:numPr>
          <w:ilvl w:val="0"/>
          <w:numId w:val="2"/>
        </w:numPr>
        <w:spacing w:before="0" w:after="160" w:line="259" w:lineRule="auto"/>
        <w:ind w:left="360" w:right="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Implemented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w:t>
      </w:r>
      <w:r>
        <w:rPr>
          <w:rFonts w:ascii="Calibri" w:hAnsi="Calibri" w:eastAsia="Calibri" w:cs="Calibri"/>
          <w:b/>
          <w:color w:val="auto"/>
          <w:spacing w:val="0"/>
          <w:position w:val="0"/>
          <w:sz w:val="22"/>
          <w:shd w:val="clear" w:fill="auto"/>
        </w:rPr>
        <w:t>Lambda functions</w:t>
      </w:r>
      <w:r>
        <w:rPr>
          <w:rFonts w:ascii="Calibri" w:hAnsi="Calibri" w:eastAsia="Calibri" w:cs="Calibri"/>
          <w:color w:val="auto"/>
          <w:spacing w:val="0"/>
          <w:position w:val="0"/>
          <w:sz w:val="22"/>
          <w:shd w:val="clear" w:fill="auto"/>
        </w:rPr>
        <w:t xml:space="preserve"> to run scripts in response to events in Amazon </w:t>
      </w:r>
      <w:r>
        <w:rPr>
          <w:rFonts w:ascii="Calibri" w:hAnsi="Calibri" w:eastAsia="Calibri" w:cs="Calibri"/>
          <w:b/>
          <w:color w:val="auto"/>
          <w:spacing w:val="0"/>
          <w:position w:val="0"/>
          <w:sz w:val="22"/>
          <w:shd w:val="clear" w:fill="auto"/>
        </w:rPr>
        <w:t>Dynamo DB table, S3 buckets</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 xml:space="preserve">HTTP </w:t>
      </w:r>
      <w:r>
        <w:rPr>
          <w:rFonts w:ascii="Calibri" w:hAnsi="Calibri" w:eastAsia="Calibri" w:cs="Calibri"/>
          <w:color w:val="auto"/>
          <w:spacing w:val="0"/>
          <w:position w:val="0"/>
          <w:sz w:val="22"/>
          <w:shd w:val="clear" w:fill="auto"/>
        </w:rPr>
        <w:t xml:space="preserve">requests using Amazon </w:t>
      </w:r>
      <w:r>
        <w:rPr>
          <w:rFonts w:ascii="Calibri" w:hAnsi="Calibri" w:eastAsia="Calibri" w:cs="Calibri"/>
          <w:b/>
          <w:color w:val="auto"/>
          <w:spacing w:val="0"/>
          <w:position w:val="0"/>
          <w:sz w:val="22"/>
          <w:shd w:val="clear" w:fill="auto"/>
        </w:rPr>
        <w:t xml:space="preserve">API </w:t>
      </w:r>
      <w:r>
        <w:rPr>
          <w:rFonts w:ascii="Calibri" w:hAnsi="Calibri" w:eastAsia="Calibri" w:cs="Calibri"/>
          <w:color w:val="auto"/>
          <w:spacing w:val="0"/>
          <w:position w:val="0"/>
          <w:sz w:val="22"/>
          <w:shd w:val="clear" w:fill="auto"/>
        </w:rPr>
        <w:t xml:space="preserve">Gateway. Also wrote </w:t>
      </w:r>
      <w:r>
        <w:rPr>
          <w:rFonts w:ascii="Calibri" w:hAnsi="Calibri" w:eastAsia="Calibri" w:cs="Calibri"/>
          <w:b/>
          <w:color w:val="auto"/>
          <w:spacing w:val="0"/>
          <w:position w:val="0"/>
          <w:sz w:val="22"/>
          <w:shd w:val="clear" w:fill="auto"/>
        </w:rPr>
        <w:t>AWS Lambda functions</w:t>
      </w:r>
      <w:r>
        <w:rPr>
          <w:rFonts w:ascii="Calibri" w:hAnsi="Calibri" w:eastAsia="Calibri" w:cs="Calibri"/>
          <w:color w:val="auto"/>
          <w:spacing w:val="0"/>
          <w:position w:val="0"/>
          <w:sz w:val="22"/>
          <w:shd w:val="clear" w:fill="auto"/>
        </w:rPr>
        <w:t xml:space="preserve"> in </w:t>
      </w:r>
      <w:r>
        <w:rPr>
          <w:rFonts w:ascii="Calibri" w:hAnsi="Calibri" w:eastAsia="Calibri" w:cs="Calibri"/>
          <w:b/>
          <w:color w:val="auto"/>
          <w:spacing w:val="0"/>
          <w:position w:val="0"/>
          <w:sz w:val="22"/>
          <w:shd w:val="clear" w:fill="auto"/>
        </w:rPr>
        <w:t>python</w:t>
      </w:r>
      <w:r>
        <w:rPr>
          <w:rFonts w:ascii="Calibri" w:hAnsi="Calibri" w:eastAsia="Calibri" w:cs="Calibri"/>
          <w:color w:val="auto"/>
          <w:spacing w:val="0"/>
          <w:position w:val="0"/>
          <w:sz w:val="22"/>
          <w:shd w:val="clear" w:fill="auto"/>
        </w:rPr>
        <w:t xml:space="preserve"> for </w:t>
      </w:r>
      <w:r>
        <w:rPr>
          <w:rFonts w:ascii="Calibri" w:hAnsi="Calibri" w:eastAsia="Calibri" w:cs="Calibri"/>
          <w:b/>
          <w:color w:val="auto"/>
          <w:spacing w:val="0"/>
          <w:position w:val="0"/>
          <w:sz w:val="22"/>
          <w:shd w:val="clear" w:fill="auto"/>
        </w:rPr>
        <w:t>AWS Lambda</w:t>
      </w:r>
      <w:r>
        <w:rPr>
          <w:rFonts w:ascii="Calibri" w:hAnsi="Calibri" w:eastAsia="Calibri" w:cs="Calibri"/>
          <w:color w:val="auto"/>
          <w:spacing w:val="0"/>
          <w:position w:val="0"/>
          <w:sz w:val="22"/>
          <w:shd w:val="clear" w:fill="auto"/>
        </w:rPr>
        <w:t xml:space="preserve"> which invokes </w:t>
      </w:r>
      <w:r>
        <w:rPr>
          <w:rFonts w:ascii="Calibri" w:hAnsi="Calibri" w:eastAsia="Calibri" w:cs="Calibri"/>
          <w:b/>
          <w:color w:val="auto"/>
          <w:spacing w:val="0"/>
          <w:position w:val="0"/>
          <w:sz w:val="22"/>
          <w:shd w:val="clear" w:fill="auto"/>
        </w:rPr>
        <w:t>python</w:t>
      </w:r>
      <w:r>
        <w:rPr>
          <w:rFonts w:ascii="Calibri" w:hAnsi="Calibri" w:eastAsia="Calibri" w:cs="Calibri"/>
          <w:color w:val="auto"/>
          <w:spacing w:val="0"/>
          <w:position w:val="0"/>
          <w:sz w:val="22"/>
          <w:shd w:val="clear" w:fill="auto"/>
        </w:rPr>
        <w:t xml:space="preserve"> scripts to perform various analytics on large data sets in </w:t>
      </w:r>
      <w:r>
        <w:rPr>
          <w:rFonts w:ascii="Calibri" w:hAnsi="Calibri" w:eastAsia="Calibri" w:cs="Calibri"/>
          <w:b/>
          <w:color w:val="auto"/>
          <w:spacing w:val="0"/>
          <w:position w:val="0"/>
          <w:sz w:val="22"/>
          <w:shd w:val="clear" w:fill="auto"/>
        </w:rPr>
        <w:t>EMR clusters</w:t>
      </w:r>
      <w:r>
        <w:rPr>
          <w:rFonts w:ascii="Calibri" w:hAnsi="Calibri" w:eastAsia="Calibri" w:cs="Calibri"/>
          <w:color w:val="auto"/>
          <w:spacing w:val="0"/>
          <w:position w:val="0"/>
          <w:sz w:val="22"/>
          <w:shd w:val="clear" w:fill="auto"/>
        </w:rPr>
        <w:t>.</w:t>
      </w:r>
    </w:p>
    <w:p>
      <w:pPr>
        <w:numPr>
          <w:ilvl w:val="0"/>
          <w:numId w:val="2"/>
        </w:numPr>
        <w:spacing w:before="0" w:after="160" w:line="259" w:lineRule="auto"/>
        <w:ind w:left="360" w:right="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Experience in hosting an Application in </w:t>
      </w:r>
      <w:r>
        <w:rPr>
          <w:rFonts w:ascii="Calibri" w:hAnsi="Calibri" w:eastAsia="Calibri" w:cs="Calibri"/>
          <w:b/>
          <w:color w:val="auto"/>
          <w:spacing w:val="0"/>
          <w:position w:val="0"/>
          <w:sz w:val="22"/>
          <w:shd w:val="clear" w:fill="auto"/>
        </w:rPr>
        <w:t>Google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cloud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Platform</w:t>
      </w:r>
      <w:r>
        <w:rPr>
          <w:rFonts w:ascii="Calibri" w:hAnsi="Calibri" w:eastAsia="Calibri" w:cs="Calibri"/>
          <w:color w:val="auto"/>
          <w:spacing w:val="0"/>
          <w:position w:val="0"/>
          <w:sz w:val="22"/>
          <w:shd w:val="clear" w:fill="auto"/>
        </w:rPr>
        <w:t xml:space="preserve"> by using </w:t>
      </w:r>
      <w:r>
        <w:rPr>
          <w:rFonts w:ascii="Calibri" w:hAnsi="Calibri" w:eastAsia="Calibri" w:cs="Calibri"/>
          <w:b/>
          <w:color w:val="auto"/>
          <w:spacing w:val="0"/>
          <w:position w:val="0"/>
          <w:sz w:val="22"/>
          <w:shd w:val="clear" w:fill="auto"/>
        </w:rPr>
        <w:t>GCP</w:t>
      </w:r>
      <w:r>
        <w:rPr>
          <w:rFonts w:ascii="Calibri" w:hAnsi="Calibri" w:eastAsia="Calibri" w:cs="Calibri"/>
          <w:color w:val="auto"/>
          <w:spacing w:val="0"/>
          <w:position w:val="0"/>
          <w:sz w:val="22"/>
          <w:shd w:val="clear" w:fill="auto"/>
        </w:rPr>
        <w:t xml:space="preserve"> services like </w:t>
      </w:r>
      <w:r>
        <w:rPr>
          <w:rFonts w:ascii="Calibri" w:hAnsi="Calibri" w:eastAsia="Calibri" w:cs="Calibri"/>
          <w:b/>
          <w:color w:val="auto"/>
          <w:spacing w:val="0"/>
          <w:position w:val="0"/>
          <w:sz w:val="22"/>
          <w:shd w:val="clear" w:fill="auto"/>
        </w:rPr>
        <w:t>Compute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Engine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App</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engine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Cloud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SQL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Kubernetes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Engine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Stack</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driver</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Cloud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Storage</w:t>
      </w:r>
      <w:r>
        <w:rPr>
          <w:rFonts w:ascii="Calibri" w:hAnsi="Calibri" w:eastAsia="Calibri" w:cs="Calibri"/>
          <w:color w:val="auto"/>
          <w:spacing w:val="0"/>
          <w:position w:val="0"/>
          <w:sz w:val="22"/>
          <w:shd w:val="clear" w:fill="auto"/>
        </w:rPr>
        <w:t>.</w:t>
      </w:r>
    </w:p>
    <w:p>
      <w:pPr>
        <w:numPr>
          <w:ilvl w:val="0"/>
          <w:numId w:val="2"/>
        </w:numPr>
        <w:spacing w:before="0" w:after="160" w:line="259" w:lineRule="auto"/>
        <w:ind w:left="360" w:right="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Experience in monitoring the </w:t>
      </w:r>
      <w:r>
        <w:rPr>
          <w:rFonts w:ascii="Calibri" w:hAnsi="Calibri" w:eastAsia="Calibri" w:cs="Calibri"/>
          <w:b/>
          <w:color w:val="auto"/>
          <w:spacing w:val="0"/>
          <w:position w:val="0"/>
          <w:sz w:val="22"/>
          <w:shd w:val="clear" w:fill="auto"/>
        </w:rPr>
        <w:t>GCP</w:t>
      </w:r>
      <w:r>
        <w:rPr>
          <w:rFonts w:ascii="Calibri" w:hAnsi="Calibri" w:eastAsia="Calibri" w:cs="Calibri"/>
          <w:color w:val="auto"/>
          <w:spacing w:val="0"/>
          <w:position w:val="0"/>
          <w:sz w:val="22"/>
          <w:shd w:val="clear" w:fill="auto"/>
        </w:rPr>
        <w:t xml:space="preserve"> environment using </w:t>
      </w:r>
      <w:r>
        <w:rPr>
          <w:rFonts w:ascii="Calibri" w:hAnsi="Calibri" w:eastAsia="Calibri" w:cs="Calibri"/>
          <w:b/>
          <w:color w:val="auto"/>
          <w:spacing w:val="0"/>
          <w:position w:val="0"/>
          <w:sz w:val="22"/>
          <w:shd w:val="clear" w:fill="auto"/>
        </w:rPr>
        <w:t>Google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Cloud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Monitoring</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Logging</w:t>
      </w:r>
      <w:r>
        <w:rPr>
          <w:rFonts w:ascii="Calibri" w:hAnsi="Calibri" w:eastAsia="Calibri" w:cs="Calibri"/>
          <w:color w:val="auto"/>
          <w:spacing w:val="0"/>
          <w:position w:val="0"/>
          <w:sz w:val="22"/>
          <w:shd w:val="clear" w:fill="auto"/>
        </w:rPr>
        <w:t xml:space="preserve"> and performed optimization tasks such as rightsizing of </w:t>
      </w:r>
      <w:r>
        <w:rPr>
          <w:rFonts w:ascii="Calibri" w:hAnsi="Calibri" w:eastAsia="Calibri" w:cs="Calibri"/>
          <w:b/>
          <w:color w:val="auto"/>
          <w:spacing w:val="0"/>
          <w:position w:val="0"/>
          <w:sz w:val="22"/>
          <w:shd w:val="clear" w:fill="auto"/>
        </w:rPr>
        <w:t>virtual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machines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optimizing</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storage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costs</w:t>
      </w:r>
      <w:r>
        <w:rPr>
          <w:rFonts w:ascii="Calibri" w:hAnsi="Calibri" w:eastAsia="Calibri" w:cs="Calibri"/>
          <w:color w:val="auto"/>
          <w:spacing w:val="0"/>
          <w:position w:val="0"/>
          <w:sz w:val="22"/>
          <w:shd w:val="clear" w:fill="auto"/>
        </w:rPr>
        <w:t>, and implementing auto-scaling policies to improve resource utilization and cost efficiency.</w:t>
      </w:r>
    </w:p>
    <w:p>
      <w:pPr>
        <w:numPr>
          <w:ilvl w:val="0"/>
          <w:numId w:val="2"/>
        </w:numPr>
        <w:spacing w:before="0" w:after="160" w:line="259" w:lineRule="auto"/>
        <w:ind w:left="360" w:right="0" w:hanging="360"/>
        <w:jc w:val="both"/>
        <w:rPr>
          <w:rFonts w:ascii="Calibri" w:hAnsi="Calibri" w:eastAsia="Calibri" w:cs="Calibri"/>
          <w:color w:val="auto"/>
          <w:spacing w:val="0"/>
          <w:position w:val="0"/>
          <w:sz w:val="22"/>
          <w:shd w:val="clear" w:fill="auto"/>
        </w:rPr>
      </w:pPr>
      <w:r>
        <w:rPr>
          <w:rFonts w:ascii="Calibri" w:hAnsi="Calibri" w:eastAsia="Calibri" w:cs="Calibri"/>
          <w:color w:val="000000"/>
          <w:spacing w:val="0"/>
          <w:position w:val="0"/>
          <w:sz w:val="21"/>
          <w:shd w:val="clear" w:fill="auto"/>
        </w:rPr>
        <w:t xml:space="preserve">Hands-on experience in deploying </w:t>
      </w:r>
      <w:r>
        <w:rPr>
          <w:rFonts w:ascii="Calibri" w:hAnsi="Calibri" w:eastAsia="Calibri" w:cs="Calibri"/>
          <w:b/>
          <w:color w:val="000000"/>
          <w:spacing w:val="0"/>
          <w:position w:val="0"/>
          <w:sz w:val="21"/>
          <w:shd w:val="clear" w:fill="auto"/>
        </w:rPr>
        <w:t xml:space="preserve">Kubernetes </w:t>
      </w:r>
      <w:r>
        <w:rPr>
          <w:rFonts w:ascii="Calibri" w:hAnsi="Calibri" w:eastAsia="Calibri" w:cs="Calibri"/>
          <w:color w:val="000000"/>
          <w:spacing w:val="0"/>
          <w:position w:val="0"/>
          <w:sz w:val="21"/>
          <w:shd w:val="clear" w:fill="auto"/>
        </w:rPr>
        <w:t xml:space="preserve">Cluster on cloud environment with master/minion architecture and wrote many </w:t>
      </w:r>
      <w:r>
        <w:rPr>
          <w:rFonts w:ascii="Calibri" w:hAnsi="Calibri" w:eastAsia="Calibri" w:cs="Calibri"/>
          <w:b/>
          <w:color w:val="000000"/>
          <w:spacing w:val="0"/>
          <w:position w:val="0"/>
          <w:sz w:val="21"/>
          <w:shd w:val="clear" w:fill="auto"/>
        </w:rPr>
        <w:t xml:space="preserve">YAML files </w:t>
      </w:r>
      <w:r>
        <w:rPr>
          <w:rFonts w:ascii="Calibri" w:hAnsi="Calibri" w:eastAsia="Calibri" w:cs="Calibri"/>
          <w:color w:val="000000"/>
          <w:spacing w:val="0"/>
          <w:position w:val="0"/>
          <w:sz w:val="21"/>
          <w:shd w:val="clear" w:fill="auto"/>
        </w:rPr>
        <w:t xml:space="preserve">to create many services like </w:t>
      </w:r>
      <w:r>
        <w:rPr>
          <w:rFonts w:ascii="Calibri" w:hAnsi="Calibri" w:eastAsia="Calibri" w:cs="Calibri"/>
          <w:b/>
          <w:color w:val="000000"/>
          <w:spacing w:val="0"/>
          <w:position w:val="0"/>
          <w:sz w:val="21"/>
          <w:shd w:val="clear" w:fill="auto"/>
        </w:rPr>
        <w:t xml:space="preserve">pods, deployments, auto scaling, load balancers, labels, health checks, Namespaces. </w:t>
      </w:r>
    </w:p>
    <w:p>
      <w:pPr>
        <w:numPr>
          <w:ilvl w:val="0"/>
          <w:numId w:val="2"/>
        </w:numPr>
        <w:spacing w:before="0" w:after="160" w:line="240" w:lineRule="auto"/>
        <w:ind w:left="360" w:right="0" w:hanging="360"/>
        <w:jc w:val="both"/>
        <w:rPr>
          <w:rFonts w:ascii="Calibri" w:hAnsi="Calibri" w:eastAsia="Calibri" w:cs="Calibri"/>
          <w:color w:val="auto"/>
          <w:spacing w:val="0"/>
          <w:position w:val="0"/>
          <w:sz w:val="21"/>
          <w:shd w:val="clear" w:fill="auto"/>
        </w:rPr>
      </w:pPr>
      <w:r>
        <w:rPr>
          <w:rFonts w:ascii="Calibri" w:hAnsi="Calibri" w:eastAsia="Calibri" w:cs="Calibri"/>
          <w:color w:val="0D0D0D"/>
          <w:spacing w:val="0"/>
          <w:position w:val="0"/>
          <w:sz w:val="21"/>
          <w:shd w:val="clear" w:fill="auto"/>
        </w:rPr>
        <w:t xml:space="preserve">Experience in working on </w:t>
      </w:r>
      <w:r>
        <w:rPr>
          <w:rFonts w:ascii="Calibri" w:hAnsi="Calibri" w:eastAsia="Calibri" w:cs="Calibri"/>
          <w:b/>
          <w:color w:val="0D0D0D"/>
          <w:spacing w:val="0"/>
          <w:position w:val="0"/>
          <w:sz w:val="21"/>
          <w:shd w:val="clear" w:fill="auto"/>
        </w:rPr>
        <w:t>cluster</w:t>
      </w:r>
      <w:r>
        <w:rPr>
          <w:rFonts w:ascii="Calibri" w:hAnsi="Calibri" w:eastAsia="Calibri" w:cs="Calibri"/>
          <w:color w:val="0D0D0D"/>
          <w:spacing w:val="0"/>
          <w:position w:val="0"/>
          <w:sz w:val="21"/>
          <w:shd w:val="clear" w:fill="auto"/>
        </w:rPr>
        <w:t xml:space="preserve"> management on </w:t>
      </w:r>
      <w:r>
        <w:rPr>
          <w:rFonts w:ascii="Calibri" w:hAnsi="Calibri" w:eastAsia="Calibri" w:cs="Calibri"/>
          <w:b/>
          <w:color w:val="0D0D0D"/>
          <w:spacing w:val="0"/>
          <w:position w:val="0"/>
          <w:sz w:val="21"/>
          <w:shd w:val="clear" w:fill="auto"/>
        </w:rPr>
        <w:t>Kubernetes</w:t>
      </w:r>
      <w:r>
        <w:rPr>
          <w:rFonts w:ascii="Calibri" w:hAnsi="Calibri" w:eastAsia="Calibri" w:cs="Calibri"/>
          <w:color w:val="0D0D0D"/>
          <w:spacing w:val="0"/>
          <w:position w:val="0"/>
          <w:sz w:val="21"/>
          <w:shd w:val="clear" w:fill="auto"/>
        </w:rPr>
        <w:t xml:space="preserve"> to create Pods, Nodes, and deploying </w:t>
      </w:r>
      <w:r>
        <w:rPr>
          <w:rFonts w:ascii="Calibri" w:hAnsi="Calibri" w:eastAsia="Calibri" w:cs="Calibri"/>
          <w:b/>
          <w:color w:val="0D0D0D"/>
          <w:spacing w:val="0"/>
          <w:position w:val="0"/>
          <w:sz w:val="21"/>
          <w:shd w:val="clear" w:fill="auto"/>
        </w:rPr>
        <w:t>microservices</w:t>
      </w:r>
      <w:r>
        <w:rPr>
          <w:rFonts w:ascii="Calibri" w:hAnsi="Calibri" w:eastAsia="Calibri" w:cs="Calibri"/>
          <w:color w:val="0D0D0D"/>
          <w:spacing w:val="0"/>
          <w:position w:val="0"/>
          <w:sz w:val="21"/>
          <w:shd w:val="clear" w:fill="auto"/>
        </w:rPr>
        <w:t xml:space="preserve"> pulled from the </w:t>
      </w:r>
      <w:r>
        <w:rPr>
          <w:rFonts w:ascii="Calibri" w:hAnsi="Calibri" w:eastAsia="Calibri" w:cs="Calibri"/>
          <w:b/>
          <w:color w:val="0D0D0D"/>
          <w:spacing w:val="0"/>
          <w:position w:val="0"/>
          <w:sz w:val="21"/>
          <w:shd w:val="clear" w:fill="auto"/>
        </w:rPr>
        <w:t>Docker Registry</w:t>
      </w:r>
      <w:r>
        <w:rPr>
          <w:rFonts w:ascii="Calibri" w:hAnsi="Calibri" w:eastAsia="Calibri" w:cs="Calibri"/>
          <w:color w:val="0D0D0D"/>
          <w:spacing w:val="0"/>
          <w:position w:val="0"/>
          <w:sz w:val="21"/>
          <w:shd w:val="clear" w:fill="auto"/>
        </w:rPr>
        <w:t xml:space="preserve"> and managed by </w:t>
      </w:r>
      <w:r>
        <w:rPr>
          <w:rFonts w:ascii="Calibri" w:hAnsi="Calibri" w:eastAsia="Calibri" w:cs="Calibri"/>
          <w:b/>
          <w:color w:val="0D0D0D"/>
          <w:spacing w:val="0"/>
          <w:position w:val="0"/>
          <w:sz w:val="21"/>
          <w:shd w:val="clear" w:fill="auto"/>
        </w:rPr>
        <w:t>Kubernetes.</w:t>
      </w:r>
    </w:p>
    <w:p>
      <w:pPr>
        <w:numPr>
          <w:ilvl w:val="0"/>
          <w:numId w:val="2"/>
        </w:numPr>
        <w:spacing w:before="0" w:after="160" w:line="240" w:lineRule="auto"/>
        <w:ind w:left="360" w:right="0" w:hanging="360"/>
        <w:jc w:val="both"/>
        <w:rPr>
          <w:rFonts w:ascii="Calibri" w:hAnsi="Calibri" w:eastAsia="Calibri" w:cs="Calibri"/>
          <w:color w:val="auto"/>
          <w:spacing w:val="0"/>
          <w:position w:val="0"/>
          <w:sz w:val="21"/>
          <w:shd w:val="clear" w:fill="auto"/>
        </w:rPr>
      </w:pPr>
      <w:r>
        <w:rPr>
          <w:rFonts w:ascii="Calibri" w:hAnsi="Calibri" w:eastAsia="Calibri" w:cs="Calibri"/>
          <w:color w:val="0D0D0D"/>
          <w:spacing w:val="0"/>
          <w:position w:val="0"/>
          <w:sz w:val="21"/>
          <w:shd w:val="clear" w:fill="auto"/>
        </w:rPr>
        <w:t xml:space="preserve">Expertise in using </w:t>
      </w:r>
      <w:r>
        <w:rPr>
          <w:rFonts w:ascii="Calibri" w:hAnsi="Calibri" w:eastAsia="Calibri" w:cs="Calibri"/>
          <w:b/>
          <w:color w:val="0D0D0D"/>
          <w:spacing w:val="0"/>
          <w:position w:val="0"/>
          <w:sz w:val="21"/>
          <w:shd w:val="clear" w:fill="auto"/>
        </w:rPr>
        <w:t>Kubernetes</w:t>
      </w:r>
      <w:r>
        <w:rPr>
          <w:rFonts w:ascii="Calibri" w:hAnsi="Calibri" w:eastAsia="Calibri" w:cs="Calibri"/>
          <w:color w:val="0D0D0D"/>
          <w:spacing w:val="0"/>
          <w:position w:val="0"/>
          <w:sz w:val="21"/>
          <w:shd w:val="clear" w:fill="auto"/>
        </w:rPr>
        <w:t xml:space="preserve"> for </w:t>
      </w:r>
      <w:r>
        <w:rPr>
          <w:rFonts w:ascii="Calibri" w:hAnsi="Calibri" w:eastAsia="Calibri" w:cs="Calibri"/>
          <w:b/>
          <w:color w:val="0D0D0D"/>
          <w:spacing w:val="0"/>
          <w:position w:val="0"/>
          <w:sz w:val="21"/>
          <w:shd w:val="clear" w:fill="auto"/>
        </w:rPr>
        <w:t>orchestrating containers, images, and container snapshots</w:t>
      </w:r>
      <w:r>
        <w:rPr>
          <w:rFonts w:ascii="Calibri" w:hAnsi="Calibri" w:eastAsia="Calibri" w:cs="Calibri"/>
          <w:color w:val="0D0D0D"/>
          <w:spacing w:val="0"/>
          <w:position w:val="0"/>
          <w:sz w:val="21"/>
          <w:shd w:val="clear" w:fill="auto"/>
        </w:rPr>
        <w:t xml:space="preserve">, while creating a platform for </w:t>
      </w:r>
      <w:r>
        <w:rPr>
          <w:rFonts w:ascii="Calibri" w:hAnsi="Calibri" w:eastAsia="Calibri" w:cs="Calibri"/>
          <w:b/>
          <w:color w:val="0D0D0D"/>
          <w:spacing w:val="0"/>
          <w:position w:val="0"/>
          <w:sz w:val="21"/>
          <w:shd w:val="clear" w:fill="auto"/>
        </w:rPr>
        <w:t>automating</w:t>
      </w:r>
      <w:r>
        <w:rPr>
          <w:rFonts w:ascii="Calibri" w:hAnsi="Calibri" w:eastAsia="Calibri" w:cs="Calibri"/>
          <w:color w:val="0D0D0D"/>
          <w:spacing w:val="0"/>
          <w:position w:val="0"/>
          <w:sz w:val="21"/>
          <w:shd w:val="clear" w:fill="auto"/>
        </w:rPr>
        <w:t xml:space="preserve">, deploying, scaling of application containers across </w:t>
      </w:r>
      <w:r>
        <w:rPr>
          <w:rFonts w:ascii="Calibri" w:hAnsi="Calibri" w:eastAsia="Calibri" w:cs="Calibri"/>
          <w:b/>
          <w:color w:val="0D0D0D"/>
          <w:spacing w:val="0"/>
          <w:position w:val="0"/>
          <w:sz w:val="21"/>
          <w:shd w:val="clear" w:fill="auto"/>
        </w:rPr>
        <w:t>clusters</w:t>
      </w:r>
      <w:r>
        <w:rPr>
          <w:rFonts w:ascii="Calibri" w:hAnsi="Calibri" w:eastAsia="Calibri" w:cs="Calibri"/>
          <w:color w:val="0D0D0D"/>
          <w:spacing w:val="0"/>
          <w:position w:val="0"/>
          <w:sz w:val="21"/>
          <w:shd w:val="clear" w:fill="auto"/>
        </w:rPr>
        <w:t xml:space="preserve"> of hosts.</w:t>
      </w:r>
    </w:p>
    <w:p>
      <w:pPr>
        <w:numPr>
          <w:ilvl w:val="0"/>
          <w:numId w:val="2"/>
        </w:numPr>
        <w:spacing w:before="0" w:after="0" w:line="240" w:lineRule="auto"/>
        <w:ind w:left="360" w:right="0" w:hanging="360"/>
        <w:jc w:val="both"/>
        <w:rPr>
          <w:rFonts w:ascii="Calibri" w:hAnsi="Calibri" w:eastAsia="Calibri" w:cs="Calibri"/>
          <w:color w:val="000000"/>
          <w:spacing w:val="0"/>
          <w:position w:val="0"/>
          <w:sz w:val="22"/>
          <w:shd w:val="clear" w:fill="FFFFFF"/>
        </w:rPr>
      </w:pPr>
      <w:r>
        <w:rPr>
          <w:rFonts w:ascii="Calibri" w:hAnsi="Calibri" w:eastAsia="Calibri" w:cs="Calibri"/>
          <w:color w:val="000000"/>
          <w:spacing w:val="0"/>
          <w:position w:val="0"/>
          <w:sz w:val="22"/>
          <w:shd w:val="clear" w:fill="FFFFFF"/>
        </w:rPr>
        <w:t xml:space="preserve">Experience in </w:t>
      </w:r>
      <w:r>
        <w:rPr>
          <w:rFonts w:ascii="Calibri" w:hAnsi="Calibri" w:eastAsia="Calibri" w:cs="Calibri"/>
          <w:b/>
          <w:color w:val="000000"/>
          <w:spacing w:val="0"/>
          <w:position w:val="0"/>
          <w:sz w:val="22"/>
          <w:shd w:val="clear" w:fill="FFFFFF"/>
        </w:rPr>
        <w:t>Kubernetes</w:t>
      </w:r>
      <w:r>
        <w:rPr>
          <w:rFonts w:ascii="Calibri" w:hAnsi="Calibri" w:eastAsia="Calibri" w:cs="Calibri"/>
          <w:color w:val="000000"/>
          <w:spacing w:val="0"/>
          <w:position w:val="0"/>
          <w:sz w:val="22"/>
          <w:shd w:val="clear" w:fill="FFFFFF"/>
        </w:rPr>
        <w:t xml:space="preserve"> to manage the deployment rollouts and rollbacks and created </w:t>
      </w:r>
      <w:r>
        <w:rPr>
          <w:rFonts w:ascii="Calibri" w:hAnsi="Calibri" w:eastAsia="Calibri" w:cs="Calibri"/>
          <w:b/>
          <w:color w:val="000000"/>
          <w:spacing w:val="0"/>
          <w:position w:val="0"/>
          <w:sz w:val="22"/>
          <w:shd w:val="clear" w:fill="FFFFFF"/>
        </w:rPr>
        <w:t>service mesh Istio</w:t>
      </w:r>
      <w:r>
        <w:rPr>
          <w:rFonts w:ascii="Calibri" w:hAnsi="Calibri" w:eastAsia="Calibri" w:cs="Calibri"/>
          <w:color w:val="000000"/>
          <w:spacing w:val="0"/>
          <w:position w:val="0"/>
          <w:sz w:val="22"/>
          <w:shd w:val="clear" w:fill="FFFFFF"/>
        </w:rPr>
        <w:t xml:space="preserve"> for the traffic management in the production environment. Created pod, deployment, namespace, and replication controller </w:t>
      </w:r>
      <w:r>
        <w:rPr>
          <w:rFonts w:ascii="Calibri" w:hAnsi="Calibri" w:eastAsia="Calibri" w:cs="Calibri"/>
          <w:b/>
          <w:color w:val="000000"/>
          <w:spacing w:val="0"/>
          <w:position w:val="0"/>
          <w:sz w:val="22"/>
          <w:shd w:val="clear" w:fill="FFFFFF"/>
        </w:rPr>
        <w:t>YAML</w:t>
      </w:r>
      <w:r>
        <w:rPr>
          <w:rFonts w:ascii="Calibri" w:hAnsi="Calibri" w:eastAsia="Calibri" w:cs="Calibri"/>
          <w:color w:val="000000"/>
          <w:spacing w:val="0"/>
          <w:position w:val="0"/>
          <w:sz w:val="22"/>
          <w:shd w:val="clear" w:fill="FFFFFF"/>
        </w:rPr>
        <w:t xml:space="preserve"> definition files to Schedule, deploy and manage </w:t>
      </w:r>
      <w:r>
        <w:rPr>
          <w:rFonts w:ascii="Calibri" w:hAnsi="Calibri" w:eastAsia="Calibri" w:cs="Calibri"/>
          <w:b/>
          <w:color w:val="000000"/>
          <w:spacing w:val="0"/>
          <w:position w:val="0"/>
          <w:sz w:val="22"/>
          <w:shd w:val="clear" w:fill="FFFFFF"/>
        </w:rPr>
        <w:t>container</w:t>
      </w:r>
      <w:r>
        <w:rPr>
          <w:rFonts w:ascii="Calibri" w:hAnsi="Calibri" w:eastAsia="Calibri" w:cs="Calibri"/>
          <w:color w:val="000000"/>
          <w:spacing w:val="0"/>
          <w:position w:val="0"/>
          <w:sz w:val="22"/>
          <w:shd w:val="clear" w:fill="FFFFFF"/>
        </w:rPr>
        <w:t xml:space="preserve"> nodes in different env dev/staging/prod clusters in </w:t>
      </w:r>
      <w:r>
        <w:rPr>
          <w:rFonts w:ascii="Calibri" w:hAnsi="Calibri" w:eastAsia="Calibri" w:cs="Calibri"/>
          <w:b/>
          <w:color w:val="000000"/>
          <w:spacing w:val="0"/>
          <w:position w:val="0"/>
          <w:sz w:val="22"/>
          <w:shd w:val="clear" w:fill="FFFFFF"/>
        </w:rPr>
        <w:t>Kubernetes</w:t>
      </w:r>
      <w:r>
        <w:rPr>
          <w:rFonts w:ascii="Calibri" w:hAnsi="Calibri" w:eastAsia="Calibri" w:cs="Calibri"/>
          <w:color w:val="000000"/>
          <w:spacing w:val="0"/>
          <w:position w:val="0"/>
          <w:sz w:val="22"/>
          <w:shd w:val="clear" w:fill="FFFFFF"/>
        </w:rPr>
        <w:t>.</w:t>
      </w:r>
    </w:p>
    <w:p>
      <w:pPr>
        <w:numPr>
          <w:ilvl w:val="0"/>
          <w:numId w:val="2"/>
        </w:numPr>
        <w:spacing w:before="0" w:after="160" w:line="240" w:lineRule="auto"/>
        <w:ind w:left="360" w:right="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Extensively used </w:t>
      </w:r>
      <w:r>
        <w:rPr>
          <w:rFonts w:ascii="Calibri" w:hAnsi="Calibri" w:eastAsia="Calibri" w:cs="Calibri"/>
          <w:b/>
          <w:color w:val="auto"/>
          <w:spacing w:val="0"/>
          <w:position w:val="0"/>
          <w:sz w:val="22"/>
          <w:shd w:val="clear" w:fill="auto"/>
        </w:rPr>
        <w:t>Terraform</w:t>
      </w:r>
      <w:r>
        <w:rPr>
          <w:rFonts w:ascii="Calibri" w:hAnsi="Calibri" w:eastAsia="Calibri" w:cs="Calibri"/>
          <w:color w:val="auto"/>
          <w:spacing w:val="0"/>
          <w:position w:val="0"/>
          <w:sz w:val="22"/>
          <w:shd w:val="clear" w:fill="auto"/>
        </w:rPr>
        <w:t xml:space="preserve"> to a reliable version and created infrastructure on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Also created resources, using </w:t>
      </w:r>
      <w:r>
        <w:rPr>
          <w:rFonts w:ascii="Calibri" w:hAnsi="Calibri" w:eastAsia="Calibri" w:cs="Calibri"/>
          <w:b/>
          <w:color w:val="auto"/>
          <w:spacing w:val="0"/>
          <w:position w:val="0"/>
          <w:sz w:val="22"/>
          <w:shd w:val="clear" w:fill="auto"/>
        </w:rPr>
        <w:t>Azure Terraform modules</w:t>
      </w:r>
      <w:r>
        <w:rPr>
          <w:rFonts w:ascii="Calibri" w:hAnsi="Calibri" w:eastAsia="Calibri" w:cs="Calibri"/>
          <w:color w:val="auto"/>
          <w:spacing w:val="0"/>
          <w:position w:val="0"/>
          <w:sz w:val="22"/>
          <w:shd w:val="clear" w:fill="auto"/>
        </w:rPr>
        <w:t xml:space="preserve">, and automated infrastructure management. Used </w:t>
      </w:r>
      <w:r>
        <w:rPr>
          <w:rFonts w:ascii="Calibri" w:hAnsi="Calibri" w:eastAsia="Calibri" w:cs="Calibri"/>
          <w:b/>
          <w:color w:val="auto"/>
          <w:spacing w:val="0"/>
          <w:position w:val="0"/>
          <w:sz w:val="22"/>
          <w:shd w:val="clear" w:fill="auto"/>
        </w:rPr>
        <w:t>Terraform</w:t>
      </w:r>
      <w:r>
        <w:rPr>
          <w:rFonts w:ascii="Calibri" w:hAnsi="Calibri" w:eastAsia="Calibri" w:cs="Calibri"/>
          <w:color w:val="auto"/>
          <w:spacing w:val="0"/>
          <w:position w:val="0"/>
          <w:sz w:val="22"/>
          <w:shd w:val="clear" w:fill="auto"/>
        </w:rPr>
        <w:t xml:space="preserve"> to map more complex dependencies and identify network issues.</w:t>
      </w:r>
    </w:p>
    <w:p>
      <w:pPr>
        <w:numPr>
          <w:ilvl w:val="0"/>
          <w:numId w:val="2"/>
        </w:numPr>
        <w:spacing w:before="0" w:after="160" w:line="240" w:lineRule="auto"/>
        <w:ind w:left="360" w:right="0" w:hanging="360"/>
        <w:jc w:val="both"/>
        <w:rPr>
          <w:rFonts w:ascii="Calibri" w:hAnsi="Calibri" w:eastAsia="Calibri" w:cs="Calibri"/>
          <w:color w:val="auto"/>
          <w:spacing w:val="0"/>
          <w:position w:val="0"/>
          <w:sz w:val="22"/>
          <w:shd w:val="clear" w:fill="auto"/>
        </w:rPr>
      </w:pPr>
      <w:r>
        <w:rPr>
          <w:rFonts w:ascii="Calibri" w:hAnsi="Calibri" w:eastAsia="Calibri" w:cs="Calibri"/>
          <w:color w:val="000000"/>
          <w:spacing w:val="0"/>
          <w:position w:val="0"/>
          <w:sz w:val="22"/>
          <w:shd w:val="clear" w:fill="auto"/>
        </w:rPr>
        <w:t xml:space="preserve">Experienced with </w:t>
      </w:r>
      <w:r>
        <w:rPr>
          <w:rFonts w:ascii="Calibri" w:hAnsi="Calibri" w:eastAsia="Calibri" w:cs="Calibri"/>
          <w:b/>
          <w:color w:val="000000"/>
          <w:spacing w:val="0"/>
          <w:position w:val="0"/>
          <w:sz w:val="22"/>
          <w:shd w:val="clear" w:fill="auto"/>
        </w:rPr>
        <w:t xml:space="preserve">Terraform </w:t>
      </w:r>
      <w:r>
        <w:rPr>
          <w:rFonts w:ascii="Calibri" w:hAnsi="Calibri" w:eastAsia="Calibri" w:cs="Calibri"/>
          <w:color w:val="000000"/>
          <w:spacing w:val="0"/>
          <w:position w:val="0"/>
          <w:sz w:val="22"/>
          <w:shd w:val="clear" w:fill="auto"/>
        </w:rPr>
        <w:t xml:space="preserve">key features such as </w:t>
      </w:r>
      <w:r>
        <w:rPr>
          <w:rFonts w:ascii="Calibri" w:hAnsi="Calibri" w:eastAsia="Calibri" w:cs="Calibri"/>
          <w:b/>
          <w:color w:val="000000"/>
          <w:spacing w:val="0"/>
          <w:position w:val="0"/>
          <w:sz w:val="22"/>
          <w:shd w:val="clear" w:fill="auto"/>
        </w:rPr>
        <w:t>Infrastructure as code</w:t>
      </w:r>
      <w:r>
        <w:rPr>
          <w:rFonts w:ascii="Calibri" w:hAnsi="Calibri" w:eastAsia="Calibri" w:cs="Calibri"/>
          <w:color w:val="000000"/>
          <w:spacing w:val="0"/>
          <w:position w:val="0"/>
          <w:sz w:val="22"/>
          <w:shd w:val="clear" w:fill="auto"/>
        </w:rPr>
        <w:t xml:space="preserve">, Execution plans, Resource Graphs, Change Automation </w:t>
      </w:r>
      <w:r>
        <w:rPr>
          <w:rFonts w:ascii="Calibri" w:hAnsi="Calibri" w:eastAsia="Calibri" w:cs="Calibri"/>
          <w:color w:val="auto"/>
          <w:spacing w:val="0"/>
          <w:position w:val="0"/>
          <w:sz w:val="22"/>
          <w:shd w:val="clear" w:fill="auto"/>
        </w:rPr>
        <w:t>and Used Auto scaling for launching Cloud instances while deploying</w:t>
      </w:r>
      <w:r>
        <w:rPr>
          <w:rFonts w:ascii="Calibri" w:hAnsi="Calibri" w:eastAsia="Calibri" w:cs="Calibri"/>
          <w:color w:val="000000"/>
          <w:spacing w:val="0"/>
          <w:position w:val="0"/>
          <w:sz w:val="22"/>
          <w:shd w:val="clear" w:fill="auto"/>
        </w:rPr>
        <w:t xml:space="preserve"> </w:t>
      </w:r>
      <w:r>
        <w:rPr>
          <w:rFonts w:ascii="Calibri" w:hAnsi="Calibri" w:eastAsia="Calibri" w:cs="Calibri"/>
          <w:b/>
          <w:color w:val="000000"/>
          <w:spacing w:val="0"/>
          <w:position w:val="0"/>
          <w:sz w:val="22"/>
          <w:shd w:val="clear" w:fill="auto"/>
        </w:rPr>
        <w:t>microservices.</w:t>
      </w:r>
    </w:p>
    <w:p>
      <w:pPr>
        <w:numPr>
          <w:ilvl w:val="0"/>
          <w:numId w:val="2"/>
        </w:numPr>
        <w:tabs>
          <w:tab w:val="right" w:pos="7722"/>
        </w:tabs>
        <w:spacing w:before="0" w:after="0" w:line="240" w:lineRule="auto"/>
        <w:ind w:left="360" w:right="-54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Responsible for creating documentation of the </w:t>
      </w:r>
      <w:r>
        <w:rPr>
          <w:rFonts w:ascii="Calibri" w:hAnsi="Calibri" w:eastAsia="Calibri" w:cs="Calibri"/>
          <w:b/>
          <w:color w:val="auto"/>
          <w:spacing w:val="0"/>
          <w:position w:val="0"/>
          <w:sz w:val="22"/>
          <w:shd w:val="clear" w:fill="auto"/>
        </w:rPr>
        <w:t>Terraform</w:t>
      </w:r>
      <w:r>
        <w:rPr>
          <w:rFonts w:ascii="Calibri" w:hAnsi="Calibri" w:eastAsia="Calibri" w:cs="Calibri"/>
          <w:color w:val="auto"/>
          <w:spacing w:val="0"/>
          <w:position w:val="0"/>
          <w:sz w:val="22"/>
          <w:shd w:val="clear" w:fill="auto"/>
        </w:rPr>
        <w:t xml:space="preserve"> infrastructure in </w:t>
      </w:r>
      <w:r>
        <w:rPr>
          <w:rFonts w:ascii="Calibri" w:hAnsi="Calibri" w:eastAsia="Calibri" w:cs="Calibri"/>
          <w:b/>
          <w:color w:val="auto"/>
          <w:spacing w:val="0"/>
          <w:position w:val="0"/>
          <w:sz w:val="22"/>
          <w:shd w:val="clear" w:fill="auto"/>
        </w:rPr>
        <w:t>Confluence</w:t>
      </w:r>
      <w:r>
        <w:rPr>
          <w:rFonts w:ascii="Calibri" w:hAnsi="Calibri" w:eastAsia="Calibri" w:cs="Calibri"/>
          <w:color w:val="auto"/>
          <w:spacing w:val="0"/>
          <w:position w:val="0"/>
          <w:sz w:val="22"/>
          <w:shd w:val="clear" w:fill="auto"/>
        </w:rPr>
        <w:t xml:space="preserve"> and used </w:t>
      </w:r>
      <w:r>
        <w:rPr>
          <w:rFonts w:ascii="Calibri" w:hAnsi="Calibri" w:eastAsia="Calibri" w:cs="Calibri"/>
          <w:b/>
          <w:color w:val="auto"/>
          <w:spacing w:val="0"/>
          <w:position w:val="0"/>
          <w:sz w:val="22"/>
          <w:shd w:val="clear" w:fill="auto"/>
        </w:rPr>
        <w:t>Terraform</w:t>
      </w:r>
      <w:r>
        <w:rPr>
          <w:rFonts w:ascii="Calibri" w:hAnsi="Calibri" w:eastAsia="Calibri" w:cs="Calibri"/>
          <w:color w:val="auto"/>
          <w:spacing w:val="0"/>
          <w:position w:val="0"/>
          <w:sz w:val="22"/>
          <w:shd w:val="clear" w:fill="auto"/>
        </w:rPr>
        <w:t xml:space="preserve"> to manage the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and other cloud infrastructure and managed servers using configuration management tools like </w:t>
      </w:r>
      <w:r>
        <w:rPr>
          <w:rFonts w:ascii="Calibri" w:hAnsi="Calibri" w:eastAsia="Calibri" w:cs="Calibri"/>
          <w:b/>
          <w:color w:val="auto"/>
          <w:spacing w:val="0"/>
          <w:position w:val="0"/>
          <w:sz w:val="22"/>
          <w:shd w:val="clear" w:fill="auto"/>
        </w:rPr>
        <w:t>Ansible</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Chef</w:t>
      </w:r>
      <w:r>
        <w:rPr>
          <w:rFonts w:ascii="Calibri" w:hAnsi="Calibri" w:eastAsia="Calibri" w:cs="Calibri"/>
          <w:color w:val="auto"/>
          <w:spacing w:val="0"/>
          <w:position w:val="0"/>
          <w:sz w:val="22"/>
          <w:shd w:val="clear" w:fill="auto"/>
        </w:rPr>
        <w:t>.</w:t>
      </w:r>
    </w:p>
    <w:p>
      <w:pPr>
        <w:numPr>
          <w:ilvl w:val="0"/>
          <w:numId w:val="2"/>
        </w:numPr>
        <w:tabs>
          <w:tab w:val="right" w:pos="7722"/>
        </w:tabs>
        <w:spacing w:before="0" w:after="0" w:line="240" w:lineRule="auto"/>
        <w:ind w:left="360" w:right="-54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Experienced on various components of </w:t>
      </w:r>
      <w:r>
        <w:rPr>
          <w:rFonts w:ascii="Calibri" w:hAnsi="Calibri" w:eastAsia="Calibri" w:cs="Calibri"/>
          <w:b/>
          <w:color w:val="auto"/>
          <w:spacing w:val="0"/>
          <w:position w:val="0"/>
          <w:sz w:val="22"/>
          <w:shd w:val="clear" w:fill="auto"/>
        </w:rPr>
        <w:t>Chef</w:t>
      </w:r>
      <w:r>
        <w:rPr>
          <w:rFonts w:ascii="Calibri" w:hAnsi="Calibri" w:eastAsia="Calibri" w:cs="Calibri"/>
          <w:color w:val="auto"/>
          <w:spacing w:val="0"/>
          <w:position w:val="0"/>
          <w:sz w:val="22"/>
          <w:shd w:val="clear" w:fill="auto"/>
        </w:rPr>
        <w:t xml:space="preserve"> including chef server, workstations, Nodes, configurations of chef-client and writing cookbooks and recipes for Chef and assigning roles to nodes.</w:t>
      </w:r>
    </w:p>
    <w:p>
      <w:pPr>
        <w:numPr>
          <w:ilvl w:val="0"/>
          <w:numId w:val="2"/>
        </w:numPr>
        <w:tabs>
          <w:tab w:val="right" w:pos="7722"/>
        </w:tabs>
        <w:spacing w:before="0" w:after="0" w:line="240" w:lineRule="auto"/>
        <w:ind w:left="360" w:right="-54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Strong knowledge of </w:t>
      </w:r>
      <w:r>
        <w:rPr>
          <w:rFonts w:ascii="Calibri" w:hAnsi="Calibri" w:eastAsia="Calibri" w:cs="Calibri"/>
          <w:b/>
          <w:color w:val="auto"/>
          <w:spacing w:val="0"/>
          <w:position w:val="0"/>
          <w:sz w:val="22"/>
          <w:shd w:val="clear" w:fill="auto"/>
        </w:rPr>
        <w:t>Ansible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Roles</w:t>
      </w:r>
      <w:r>
        <w:rPr>
          <w:rFonts w:ascii="Calibri" w:hAnsi="Calibri" w:eastAsia="Calibri" w:cs="Calibri"/>
          <w:color w:val="auto"/>
          <w:spacing w:val="0"/>
          <w:position w:val="0"/>
          <w:sz w:val="22"/>
          <w:shd w:val="clear" w:fill="auto"/>
        </w:rPr>
        <w:t xml:space="preserve">, inventory, Ansible Tower, Ansible Galaxy concepts and used Ansible Control Server to deploy plays and playbooks to the machines and systems in the inventory. Wrote </w:t>
      </w:r>
      <w:r>
        <w:rPr>
          <w:rFonts w:ascii="Calibri" w:hAnsi="Calibri" w:eastAsia="Calibri" w:cs="Calibri"/>
          <w:b/>
          <w:color w:val="auto"/>
          <w:spacing w:val="0"/>
          <w:position w:val="0"/>
          <w:sz w:val="22"/>
          <w:shd w:val="clear" w:fill="auto"/>
        </w:rPr>
        <w:t>Ansible playbooks</w:t>
      </w:r>
      <w:r>
        <w:rPr>
          <w:rFonts w:ascii="Calibri" w:hAnsi="Calibri" w:eastAsia="Calibri" w:cs="Calibri"/>
          <w:color w:val="auto"/>
          <w:spacing w:val="0"/>
          <w:position w:val="0"/>
          <w:sz w:val="22"/>
          <w:shd w:val="clear" w:fill="auto"/>
        </w:rPr>
        <w:t xml:space="preserve"> with </w:t>
      </w:r>
      <w:r>
        <w:rPr>
          <w:rFonts w:ascii="Calibri" w:hAnsi="Calibri" w:eastAsia="Calibri" w:cs="Calibri"/>
          <w:b/>
          <w:color w:val="auto"/>
          <w:spacing w:val="0"/>
          <w:position w:val="0"/>
          <w:sz w:val="22"/>
          <w:shd w:val="clear" w:fill="auto"/>
        </w:rPr>
        <w:t>python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SSH</w:t>
      </w:r>
      <w:r>
        <w:rPr>
          <w:rFonts w:ascii="Calibri" w:hAnsi="Calibri" w:eastAsia="Calibri" w:cs="Calibri"/>
          <w:color w:val="auto"/>
          <w:spacing w:val="0"/>
          <w:position w:val="0"/>
          <w:sz w:val="22"/>
          <w:shd w:val="clear" w:fill="auto"/>
        </w:rPr>
        <w:t xml:space="preserve"> as the Wrapper to Manage Configurations of </w:t>
      </w:r>
      <w:r>
        <w:rPr>
          <w:rFonts w:ascii="Calibri" w:hAnsi="Calibri" w:eastAsia="Calibri" w:cs="Calibri"/>
          <w:b/>
          <w:color w:val="auto"/>
          <w:spacing w:val="0"/>
          <w:position w:val="0"/>
          <w:sz w:val="22"/>
          <w:shd w:val="clear" w:fill="auto"/>
        </w:rPr>
        <w:t>Azure Nodes</w:t>
      </w:r>
      <w:r>
        <w:rPr>
          <w:rFonts w:ascii="Calibri" w:hAnsi="Calibri" w:eastAsia="Calibri" w:cs="Calibri"/>
          <w:color w:val="auto"/>
          <w:spacing w:val="0"/>
          <w:position w:val="0"/>
          <w:sz w:val="22"/>
          <w:shd w:val="clear" w:fill="auto"/>
        </w:rPr>
        <w:t xml:space="preserve"> and Test </w:t>
      </w:r>
      <w:r>
        <w:rPr>
          <w:rFonts w:ascii="Calibri" w:hAnsi="Calibri" w:eastAsia="Calibri" w:cs="Calibri"/>
          <w:b/>
          <w:color w:val="auto"/>
          <w:spacing w:val="0"/>
          <w:position w:val="0"/>
          <w:sz w:val="22"/>
          <w:shd w:val="clear" w:fill="auto"/>
        </w:rPr>
        <w:t>playbooks</w:t>
      </w:r>
      <w:r>
        <w:rPr>
          <w:rFonts w:ascii="Calibri" w:hAnsi="Calibri" w:eastAsia="Calibri" w:cs="Calibri"/>
          <w:color w:val="auto"/>
          <w:spacing w:val="0"/>
          <w:position w:val="0"/>
          <w:sz w:val="22"/>
          <w:shd w:val="clear" w:fill="auto"/>
        </w:rPr>
        <w:t xml:space="preserve"> on</w:t>
      </w:r>
      <w:r>
        <w:rPr>
          <w:rFonts w:ascii="Calibri" w:hAnsi="Calibri" w:eastAsia="Calibri" w:cs="Calibri"/>
          <w:b/>
          <w:color w:val="auto"/>
          <w:spacing w:val="0"/>
          <w:position w:val="0"/>
          <w:sz w:val="22"/>
          <w:shd w:val="clear" w:fill="auto"/>
        </w:rPr>
        <w:t xml:space="preserve"> Azure Virtual machines</w:t>
      </w:r>
      <w:r>
        <w:rPr>
          <w:rFonts w:ascii="Calibri" w:hAnsi="Calibri" w:eastAsia="Calibri" w:cs="Calibri"/>
          <w:color w:val="auto"/>
          <w:spacing w:val="0"/>
          <w:position w:val="0"/>
          <w:sz w:val="22"/>
          <w:shd w:val="clear" w:fill="auto"/>
        </w:rPr>
        <w:t>.</w:t>
      </w:r>
    </w:p>
    <w:p>
      <w:pPr>
        <w:numPr>
          <w:ilvl w:val="0"/>
          <w:numId w:val="2"/>
        </w:numPr>
        <w:tabs>
          <w:tab w:val="right" w:pos="7722"/>
        </w:tabs>
        <w:spacing w:before="0" w:after="0" w:line="240" w:lineRule="auto"/>
        <w:ind w:left="360" w:right="-54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Experience in </w:t>
      </w:r>
      <w:r>
        <w:rPr>
          <w:rFonts w:ascii="Calibri" w:hAnsi="Calibri" w:eastAsia="Calibri" w:cs="Calibri"/>
          <w:b/>
          <w:color w:val="auto"/>
          <w:spacing w:val="0"/>
          <w:position w:val="0"/>
          <w:sz w:val="22"/>
          <w:shd w:val="clear" w:fill="auto"/>
        </w:rPr>
        <w:t>Cloud Native</w:t>
      </w:r>
      <w:r>
        <w:rPr>
          <w:rFonts w:ascii="Calibri" w:hAnsi="Calibri" w:eastAsia="Calibri" w:cs="Calibri"/>
          <w:color w:val="auto"/>
          <w:spacing w:val="0"/>
          <w:position w:val="0"/>
          <w:sz w:val="22"/>
          <w:shd w:val="clear" w:fill="auto"/>
        </w:rPr>
        <w:t xml:space="preserve"> to optimize the software development for the cloud computing environments to build services that can communicate with other applications using API which are containerized and enables deployment and container orchestration.</w:t>
      </w:r>
    </w:p>
    <w:p>
      <w:pPr>
        <w:numPr>
          <w:ilvl w:val="0"/>
          <w:numId w:val="2"/>
        </w:numPr>
        <w:spacing w:before="0" w:after="160" w:line="240" w:lineRule="auto"/>
        <w:ind w:left="360" w:right="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Configured and maintained </w:t>
      </w:r>
      <w:r>
        <w:rPr>
          <w:rFonts w:ascii="Calibri" w:hAnsi="Calibri" w:eastAsia="Calibri" w:cs="Calibri"/>
          <w:b/>
          <w:color w:val="auto"/>
          <w:spacing w:val="0"/>
          <w:position w:val="0"/>
          <w:sz w:val="22"/>
          <w:shd w:val="clear" w:fill="auto"/>
        </w:rPr>
        <w:t>Puppet Master</w:t>
      </w:r>
      <w:r>
        <w:rPr>
          <w:rFonts w:ascii="Calibri" w:hAnsi="Calibri" w:eastAsia="Calibri" w:cs="Calibri"/>
          <w:color w:val="auto"/>
          <w:spacing w:val="0"/>
          <w:position w:val="0"/>
          <w:sz w:val="22"/>
          <w:shd w:val="clear" w:fill="auto"/>
        </w:rPr>
        <w:t xml:space="preserve"> server, also responsible for creating, and updating </w:t>
      </w:r>
      <w:r>
        <w:rPr>
          <w:rFonts w:ascii="Calibri" w:hAnsi="Calibri" w:eastAsia="Calibri" w:cs="Calibri"/>
          <w:b/>
          <w:color w:val="auto"/>
          <w:spacing w:val="0"/>
          <w:position w:val="0"/>
          <w:sz w:val="22"/>
          <w:shd w:val="clear" w:fill="auto"/>
        </w:rPr>
        <w:t>Puppet</w:t>
      </w:r>
      <w:r>
        <w:rPr>
          <w:rFonts w:ascii="Calibri" w:hAnsi="Calibri" w:eastAsia="Calibri" w:cs="Calibri"/>
          <w:color w:val="auto"/>
          <w:spacing w:val="0"/>
          <w:position w:val="0"/>
          <w:sz w:val="22"/>
          <w:shd w:val="clear" w:fill="auto"/>
        </w:rPr>
        <w:t xml:space="preserve"> modules using manifests and pulling them from </w:t>
      </w:r>
      <w:r>
        <w:rPr>
          <w:rFonts w:ascii="Calibri" w:hAnsi="Calibri" w:eastAsia="Calibri" w:cs="Calibri"/>
          <w:b/>
          <w:color w:val="auto"/>
          <w:spacing w:val="0"/>
          <w:position w:val="0"/>
          <w:sz w:val="22"/>
          <w:shd w:val="clear" w:fill="auto"/>
        </w:rPr>
        <w:t>Puppet Agents</w:t>
      </w:r>
      <w:r>
        <w:rPr>
          <w:rFonts w:ascii="Calibri" w:hAnsi="Calibri" w:eastAsia="Calibri" w:cs="Calibri"/>
          <w:color w:val="auto"/>
          <w:spacing w:val="0"/>
          <w:position w:val="0"/>
          <w:sz w:val="22"/>
          <w:shd w:val="clear" w:fill="auto"/>
        </w:rPr>
        <w:t>.</w:t>
      </w:r>
    </w:p>
    <w:p>
      <w:pPr>
        <w:numPr>
          <w:ilvl w:val="0"/>
          <w:numId w:val="2"/>
        </w:numPr>
        <w:spacing w:before="0" w:after="160" w:line="240" w:lineRule="auto"/>
        <w:ind w:left="360" w:right="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Experience in </w:t>
      </w:r>
      <w:r>
        <w:rPr>
          <w:rFonts w:ascii="Calibri" w:hAnsi="Calibri" w:eastAsia="Calibri" w:cs="Calibri"/>
          <w:b/>
          <w:color w:val="auto"/>
          <w:spacing w:val="0"/>
          <w:position w:val="0"/>
          <w:sz w:val="22"/>
          <w:shd w:val="clear" w:fill="auto"/>
        </w:rPr>
        <w:t>SaltStack</w:t>
      </w:r>
      <w:r>
        <w:rPr>
          <w:rFonts w:ascii="Calibri" w:hAnsi="Calibri" w:eastAsia="Calibri" w:cs="Calibri"/>
          <w:color w:val="auto"/>
          <w:spacing w:val="0"/>
          <w:position w:val="0"/>
          <w:sz w:val="22"/>
          <w:shd w:val="clear" w:fill="auto"/>
        </w:rPr>
        <w:t xml:space="preserve"> for orchestration, managing the configuration and deployment of software by using Client-Server architecture with </w:t>
      </w:r>
      <w:r>
        <w:rPr>
          <w:rFonts w:ascii="Calibri" w:hAnsi="Calibri" w:eastAsia="Calibri" w:cs="Calibri"/>
          <w:b/>
          <w:color w:val="auto"/>
          <w:spacing w:val="0"/>
          <w:position w:val="0"/>
          <w:sz w:val="22"/>
          <w:shd w:val="clear" w:fill="auto"/>
        </w:rPr>
        <w:t>ZeroMQ</w:t>
      </w:r>
      <w:r>
        <w:rPr>
          <w:rFonts w:ascii="Calibri" w:hAnsi="Calibri" w:eastAsia="Calibri" w:cs="Calibri"/>
          <w:color w:val="auto"/>
          <w:spacing w:val="0"/>
          <w:position w:val="0"/>
          <w:sz w:val="22"/>
          <w:shd w:val="clear" w:fill="auto"/>
        </w:rPr>
        <w:t xml:space="preserve"> protocol and automated through scripts.</w:t>
      </w:r>
    </w:p>
    <w:p>
      <w:pPr>
        <w:numPr>
          <w:ilvl w:val="0"/>
          <w:numId w:val="2"/>
        </w:numPr>
        <w:spacing w:before="0" w:after="0" w:line="240" w:lineRule="auto"/>
        <w:ind w:left="360" w:right="0" w:hanging="360"/>
        <w:jc w:val="both"/>
        <w:rPr>
          <w:rFonts w:ascii="Calibri" w:hAnsi="Calibri" w:eastAsia="Calibri" w:cs="Calibri"/>
          <w:color w:val="000000"/>
          <w:spacing w:val="0"/>
          <w:position w:val="0"/>
          <w:sz w:val="22"/>
          <w:shd w:val="clear" w:fill="FFFFFF"/>
        </w:rPr>
      </w:pPr>
      <w:r>
        <w:rPr>
          <w:rFonts w:ascii="Calibri" w:hAnsi="Calibri" w:eastAsia="Calibri" w:cs="Calibri"/>
          <w:color w:val="000000"/>
          <w:spacing w:val="0"/>
          <w:position w:val="0"/>
          <w:sz w:val="22"/>
          <w:shd w:val="clear" w:fill="FFFFFF"/>
        </w:rPr>
        <w:t xml:space="preserve">Expertise in </w:t>
      </w:r>
      <w:r>
        <w:rPr>
          <w:rFonts w:ascii="Calibri" w:hAnsi="Calibri" w:eastAsia="Calibri" w:cs="Calibri"/>
          <w:b/>
          <w:color w:val="000000"/>
          <w:spacing w:val="0"/>
          <w:position w:val="0"/>
          <w:sz w:val="22"/>
          <w:shd w:val="clear" w:fill="FFFFFF"/>
        </w:rPr>
        <w:t>Continuous Integration</w:t>
      </w:r>
      <w:r>
        <w:rPr>
          <w:rFonts w:ascii="Calibri" w:hAnsi="Calibri" w:eastAsia="Calibri" w:cs="Calibri"/>
          <w:color w:val="000000"/>
          <w:spacing w:val="0"/>
          <w:position w:val="0"/>
          <w:sz w:val="22"/>
          <w:shd w:val="clear" w:fill="FFFFFF"/>
        </w:rPr>
        <w:t xml:space="preserve"> and </w:t>
      </w:r>
      <w:r>
        <w:rPr>
          <w:rFonts w:ascii="Calibri" w:hAnsi="Calibri" w:eastAsia="Calibri" w:cs="Calibri"/>
          <w:b/>
          <w:color w:val="000000"/>
          <w:spacing w:val="0"/>
          <w:position w:val="0"/>
          <w:sz w:val="22"/>
          <w:shd w:val="clear" w:fill="FFFFFF"/>
        </w:rPr>
        <w:t>Deployment</w:t>
      </w:r>
      <w:r>
        <w:rPr>
          <w:rFonts w:ascii="Calibri" w:hAnsi="Calibri" w:eastAsia="Calibri" w:cs="Calibri"/>
          <w:color w:val="000000"/>
          <w:spacing w:val="0"/>
          <w:position w:val="0"/>
          <w:sz w:val="22"/>
          <w:shd w:val="clear" w:fill="FFFFFF"/>
        </w:rPr>
        <w:t xml:space="preserve"> </w:t>
      </w:r>
      <w:r>
        <w:rPr>
          <w:rFonts w:ascii="Calibri" w:hAnsi="Calibri" w:eastAsia="Calibri" w:cs="Calibri"/>
          <w:b/>
          <w:color w:val="000000"/>
          <w:spacing w:val="0"/>
          <w:position w:val="0"/>
          <w:sz w:val="22"/>
          <w:shd w:val="clear" w:fill="FFFFFF"/>
        </w:rPr>
        <w:t>(CI/CD)</w:t>
      </w:r>
      <w:r>
        <w:rPr>
          <w:rFonts w:ascii="Calibri" w:hAnsi="Calibri" w:eastAsia="Calibri" w:cs="Calibri"/>
          <w:color w:val="000000"/>
          <w:spacing w:val="0"/>
          <w:position w:val="0"/>
          <w:sz w:val="22"/>
          <w:shd w:val="clear" w:fill="FFFFFF"/>
        </w:rPr>
        <w:t xml:space="preserve">, automated deployments of full application stack using </w:t>
      </w:r>
      <w:r>
        <w:rPr>
          <w:rFonts w:ascii="Calibri" w:hAnsi="Calibri" w:eastAsia="Calibri" w:cs="Calibri"/>
          <w:b/>
          <w:color w:val="000000"/>
          <w:spacing w:val="0"/>
          <w:position w:val="0"/>
          <w:sz w:val="22"/>
          <w:shd w:val="clear" w:fill="FFFFFF"/>
        </w:rPr>
        <w:t>Jenkins/Docker</w:t>
      </w:r>
      <w:r>
        <w:rPr>
          <w:rFonts w:ascii="Calibri" w:hAnsi="Calibri" w:eastAsia="Calibri" w:cs="Calibri"/>
          <w:color w:val="000000"/>
          <w:spacing w:val="0"/>
          <w:position w:val="0"/>
          <w:sz w:val="22"/>
          <w:shd w:val="clear" w:fill="FFFFFF"/>
        </w:rPr>
        <w:t xml:space="preserve">, ongoing migration of mixed </w:t>
      </w:r>
      <w:r>
        <w:rPr>
          <w:rFonts w:ascii="Calibri" w:hAnsi="Calibri" w:eastAsia="Calibri" w:cs="Calibri"/>
          <w:b/>
          <w:color w:val="000000"/>
          <w:spacing w:val="0"/>
          <w:position w:val="0"/>
          <w:sz w:val="22"/>
          <w:shd w:val="clear" w:fill="FFFFFF"/>
        </w:rPr>
        <w:t>CVS/SVN SCMs</w:t>
      </w:r>
      <w:r>
        <w:rPr>
          <w:rFonts w:ascii="Calibri" w:hAnsi="Calibri" w:eastAsia="Calibri" w:cs="Calibri"/>
          <w:color w:val="000000"/>
          <w:spacing w:val="0"/>
          <w:position w:val="0"/>
          <w:sz w:val="22"/>
          <w:shd w:val="clear" w:fill="FFFFFF"/>
        </w:rPr>
        <w:t xml:space="preserve"> over to </w:t>
      </w:r>
      <w:r>
        <w:rPr>
          <w:rFonts w:ascii="Calibri" w:hAnsi="Calibri" w:eastAsia="Calibri" w:cs="Calibri"/>
          <w:b/>
          <w:color w:val="000000"/>
          <w:spacing w:val="0"/>
          <w:position w:val="0"/>
          <w:sz w:val="22"/>
          <w:shd w:val="clear" w:fill="FFFFFF"/>
        </w:rPr>
        <w:t>GIT</w:t>
      </w:r>
      <w:r>
        <w:rPr>
          <w:rFonts w:ascii="Calibri" w:hAnsi="Calibri" w:eastAsia="Calibri" w:cs="Calibri"/>
          <w:color w:val="000000"/>
          <w:spacing w:val="0"/>
          <w:position w:val="0"/>
          <w:sz w:val="22"/>
          <w:shd w:val="clear" w:fill="FFFFFF"/>
        </w:rPr>
        <w:t xml:space="preserve">, deployment of </w:t>
      </w:r>
      <w:r>
        <w:rPr>
          <w:rFonts w:ascii="Calibri" w:hAnsi="Calibri" w:eastAsia="Calibri" w:cs="Calibri"/>
          <w:b/>
          <w:color w:val="000000"/>
          <w:spacing w:val="0"/>
          <w:position w:val="0"/>
          <w:sz w:val="22"/>
          <w:shd w:val="clear" w:fill="FFFFFF"/>
        </w:rPr>
        <w:t>Docker</w:t>
      </w:r>
      <w:r>
        <w:rPr>
          <w:rFonts w:ascii="Calibri" w:hAnsi="Calibri" w:eastAsia="Calibri" w:cs="Calibri"/>
          <w:color w:val="000000"/>
          <w:spacing w:val="0"/>
          <w:position w:val="0"/>
          <w:sz w:val="22"/>
          <w:shd w:val="clear" w:fill="FFFFFF"/>
        </w:rPr>
        <w:t xml:space="preserve"> </w:t>
      </w:r>
      <w:r>
        <w:rPr>
          <w:rFonts w:ascii="Calibri" w:hAnsi="Calibri" w:eastAsia="Calibri" w:cs="Calibri"/>
          <w:b/>
          <w:color w:val="000000"/>
          <w:spacing w:val="0"/>
          <w:position w:val="0"/>
          <w:sz w:val="22"/>
          <w:shd w:val="clear" w:fill="FFFFFF"/>
        </w:rPr>
        <w:t>containers</w:t>
      </w:r>
      <w:r>
        <w:rPr>
          <w:rFonts w:ascii="Calibri" w:hAnsi="Calibri" w:eastAsia="Calibri" w:cs="Calibri"/>
          <w:color w:val="000000"/>
          <w:spacing w:val="0"/>
          <w:position w:val="0"/>
          <w:sz w:val="22"/>
          <w:shd w:val="clear" w:fill="FFFFFF"/>
        </w:rPr>
        <w:t xml:space="preserve"> for development by maintaining </w:t>
      </w:r>
      <w:r>
        <w:rPr>
          <w:rFonts w:ascii="Calibri" w:hAnsi="Calibri" w:eastAsia="Calibri" w:cs="Calibri"/>
          <w:b/>
          <w:color w:val="000000"/>
          <w:spacing w:val="0"/>
          <w:position w:val="0"/>
          <w:sz w:val="22"/>
          <w:shd w:val="clear" w:fill="FFFFFF"/>
        </w:rPr>
        <w:t>RHEL 6/ CentOS</w:t>
      </w:r>
      <w:r>
        <w:rPr>
          <w:rFonts w:ascii="Calibri" w:hAnsi="Calibri" w:eastAsia="Calibri" w:cs="Calibri"/>
          <w:color w:val="000000"/>
          <w:spacing w:val="0"/>
          <w:position w:val="0"/>
          <w:sz w:val="22"/>
          <w:shd w:val="clear" w:fill="FFFFFF"/>
        </w:rPr>
        <w:t xml:space="preserve"> servers on diverse </w:t>
      </w:r>
      <w:r>
        <w:rPr>
          <w:rFonts w:ascii="Calibri" w:hAnsi="Calibri" w:eastAsia="Calibri" w:cs="Calibri"/>
          <w:b/>
          <w:color w:val="000000"/>
          <w:spacing w:val="0"/>
          <w:position w:val="0"/>
          <w:sz w:val="22"/>
          <w:shd w:val="clear" w:fill="FFFFFF"/>
        </w:rPr>
        <w:t>DevOps</w:t>
      </w:r>
      <w:r>
        <w:rPr>
          <w:rFonts w:ascii="Calibri" w:hAnsi="Calibri" w:eastAsia="Calibri" w:cs="Calibri"/>
          <w:color w:val="000000"/>
          <w:spacing w:val="0"/>
          <w:position w:val="0"/>
          <w:sz w:val="22"/>
          <w:shd w:val="clear" w:fill="FFFFFF"/>
        </w:rPr>
        <w:t xml:space="preserve"> systems.</w:t>
      </w:r>
    </w:p>
    <w:p>
      <w:pPr>
        <w:numPr>
          <w:ilvl w:val="0"/>
          <w:numId w:val="2"/>
        </w:numPr>
        <w:spacing w:before="0" w:after="0" w:line="240" w:lineRule="auto"/>
        <w:ind w:left="360" w:right="0" w:hanging="360"/>
        <w:jc w:val="both"/>
        <w:rPr>
          <w:rFonts w:ascii="Calibri" w:hAnsi="Calibri" w:eastAsia="Calibri" w:cs="Calibri"/>
          <w:color w:val="000000"/>
          <w:spacing w:val="0"/>
          <w:position w:val="0"/>
          <w:sz w:val="22"/>
          <w:shd w:val="clear" w:fill="FFFFFF"/>
        </w:rPr>
      </w:pPr>
      <w:r>
        <w:rPr>
          <w:rFonts w:ascii="Calibri" w:hAnsi="Calibri" w:eastAsia="Calibri" w:cs="Calibri"/>
          <w:color w:val="000000"/>
          <w:spacing w:val="0"/>
          <w:position w:val="0"/>
          <w:sz w:val="22"/>
          <w:shd w:val="clear" w:fill="FFFFFF"/>
        </w:rPr>
        <w:t xml:space="preserve">Experience in integrating </w:t>
      </w:r>
      <w:r>
        <w:rPr>
          <w:rFonts w:ascii="Calibri" w:hAnsi="Calibri" w:eastAsia="Calibri" w:cs="Calibri"/>
          <w:b/>
          <w:color w:val="000000"/>
          <w:spacing w:val="0"/>
          <w:position w:val="0"/>
          <w:sz w:val="22"/>
          <w:shd w:val="clear" w:fill="FFFFFF"/>
        </w:rPr>
        <w:t>AutoSys</w:t>
      </w:r>
      <w:r>
        <w:rPr>
          <w:rFonts w:ascii="Calibri" w:hAnsi="Calibri" w:eastAsia="Calibri" w:cs="Calibri"/>
          <w:color w:val="000000"/>
          <w:spacing w:val="0"/>
          <w:position w:val="0"/>
          <w:sz w:val="22"/>
          <w:shd w:val="clear" w:fill="FFFFFF"/>
        </w:rPr>
        <w:t xml:space="preserve"> with </w:t>
      </w:r>
      <w:r>
        <w:rPr>
          <w:rFonts w:ascii="Calibri" w:hAnsi="Calibri" w:eastAsia="Calibri" w:cs="Calibri"/>
          <w:b/>
          <w:color w:val="000000"/>
          <w:spacing w:val="0"/>
          <w:position w:val="0"/>
          <w:sz w:val="22"/>
          <w:shd w:val="clear" w:fill="FFFFFF"/>
        </w:rPr>
        <w:t>Jenkins</w:t>
      </w:r>
      <w:r>
        <w:rPr>
          <w:rFonts w:ascii="Calibri" w:hAnsi="Calibri" w:eastAsia="Calibri" w:cs="Calibri"/>
          <w:color w:val="000000"/>
          <w:spacing w:val="0"/>
          <w:position w:val="0"/>
          <w:sz w:val="22"/>
          <w:shd w:val="clear" w:fill="FFFFFF"/>
        </w:rPr>
        <w:t xml:space="preserve"> to automate the deployment, build, test, with a delivery pipeline to ensure faster and reliable releases across multiple environments and reducing manual intervention, risk of errors.</w:t>
      </w:r>
    </w:p>
    <w:p>
      <w:pPr>
        <w:numPr>
          <w:ilvl w:val="0"/>
          <w:numId w:val="2"/>
        </w:numPr>
        <w:tabs>
          <w:tab w:val="right" w:pos="7722"/>
        </w:tabs>
        <w:spacing w:before="0" w:after="0" w:line="240" w:lineRule="auto"/>
        <w:ind w:left="360" w:right="-54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Experience in working on several Docker components such as Docker Engine, Machine, Creating Docker Images, Compose, Docker Hub and handling multiple images for middleware installations and domain configuration.</w:t>
      </w:r>
    </w:p>
    <w:p>
      <w:pPr>
        <w:numPr>
          <w:ilvl w:val="0"/>
          <w:numId w:val="2"/>
        </w:numPr>
        <w:spacing w:before="0" w:after="0" w:line="240" w:lineRule="auto"/>
        <w:ind w:left="360" w:right="0" w:hanging="360"/>
        <w:jc w:val="both"/>
        <w:rPr>
          <w:rFonts w:ascii="Calibri" w:hAnsi="Calibri" w:eastAsia="Calibri" w:cs="Calibri"/>
          <w:color w:val="000000"/>
          <w:spacing w:val="0"/>
          <w:position w:val="0"/>
          <w:sz w:val="22"/>
          <w:shd w:val="clear" w:fill="FFFFFF"/>
        </w:rPr>
      </w:pPr>
      <w:r>
        <w:rPr>
          <w:rFonts w:ascii="Calibri" w:hAnsi="Calibri" w:eastAsia="Calibri" w:cs="Calibri"/>
          <w:color w:val="000000"/>
          <w:spacing w:val="0"/>
          <w:position w:val="0"/>
          <w:sz w:val="22"/>
          <w:shd w:val="clear" w:fill="FFFFFF"/>
        </w:rPr>
        <w:t xml:space="preserve">Expertise in setting up </w:t>
      </w:r>
      <w:r>
        <w:rPr>
          <w:rFonts w:ascii="Calibri" w:hAnsi="Calibri" w:eastAsia="Calibri" w:cs="Calibri"/>
          <w:b/>
          <w:color w:val="000000"/>
          <w:spacing w:val="0"/>
          <w:position w:val="0"/>
          <w:sz w:val="22"/>
          <w:shd w:val="clear" w:fill="FFFFFF"/>
        </w:rPr>
        <w:t>Docker</w:t>
      </w:r>
      <w:r>
        <w:rPr>
          <w:rFonts w:ascii="Calibri" w:hAnsi="Calibri" w:eastAsia="Calibri" w:cs="Calibri"/>
          <w:color w:val="000000"/>
          <w:spacing w:val="0"/>
          <w:position w:val="0"/>
          <w:sz w:val="22"/>
          <w:shd w:val="clear" w:fill="FFFFFF"/>
        </w:rPr>
        <w:t xml:space="preserve"> daemon, </w:t>
      </w:r>
      <w:r>
        <w:rPr>
          <w:rFonts w:ascii="Calibri" w:hAnsi="Calibri" w:eastAsia="Calibri" w:cs="Calibri"/>
          <w:b/>
          <w:color w:val="000000"/>
          <w:spacing w:val="0"/>
          <w:position w:val="0"/>
          <w:sz w:val="22"/>
          <w:shd w:val="clear" w:fill="FFFFFF"/>
        </w:rPr>
        <w:t>Docker</w:t>
      </w:r>
      <w:r>
        <w:rPr>
          <w:rFonts w:ascii="Calibri" w:hAnsi="Calibri" w:eastAsia="Calibri" w:cs="Calibri"/>
          <w:color w:val="000000"/>
          <w:spacing w:val="0"/>
          <w:position w:val="0"/>
          <w:sz w:val="22"/>
          <w:shd w:val="clear" w:fill="FFFFFF"/>
        </w:rPr>
        <w:t xml:space="preserve"> client, </w:t>
      </w:r>
      <w:r>
        <w:rPr>
          <w:rFonts w:ascii="Calibri" w:hAnsi="Calibri" w:eastAsia="Calibri" w:cs="Calibri"/>
          <w:b/>
          <w:color w:val="000000"/>
          <w:spacing w:val="0"/>
          <w:position w:val="0"/>
          <w:sz w:val="22"/>
          <w:shd w:val="clear" w:fill="FFFFFF"/>
        </w:rPr>
        <w:t>Docker</w:t>
      </w:r>
      <w:r>
        <w:rPr>
          <w:rFonts w:ascii="Calibri" w:hAnsi="Calibri" w:eastAsia="Calibri" w:cs="Calibri"/>
          <w:color w:val="000000"/>
          <w:spacing w:val="0"/>
          <w:position w:val="0"/>
          <w:sz w:val="22"/>
          <w:shd w:val="clear" w:fill="FFFFFF"/>
        </w:rPr>
        <w:t xml:space="preserve"> hub, </w:t>
      </w:r>
      <w:r>
        <w:rPr>
          <w:rFonts w:ascii="Calibri" w:hAnsi="Calibri" w:eastAsia="Calibri" w:cs="Calibri"/>
          <w:b/>
          <w:color w:val="000000"/>
          <w:spacing w:val="0"/>
          <w:position w:val="0"/>
          <w:sz w:val="22"/>
          <w:shd w:val="clear" w:fill="FFFFFF"/>
        </w:rPr>
        <w:t>Docker</w:t>
      </w:r>
      <w:r>
        <w:rPr>
          <w:rFonts w:ascii="Calibri" w:hAnsi="Calibri" w:eastAsia="Calibri" w:cs="Calibri"/>
          <w:color w:val="000000"/>
          <w:spacing w:val="0"/>
          <w:position w:val="0"/>
          <w:sz w:val="22"/>
          <w:shd w:val="clear" w:fill="FFFFFF"/>
        </w:rPr>
        <w:t xml:space="preserve"> registries, and images and handling multiple images by storing them in </w:t>
      </w:r>
      <w:r>
        <w:rPr>
          <w:rFonts w:ascii="Calibri" w:hAnsi="Calibri" w:eastAsia="Calibri" w:cs="Calibri"/>
          <w:b/>
          <w:color w:val="000000"/>
          <w:spacing w:val="0"/>
          <w:position w:val="0"/>
          <w:sz w:val="22"/>
          <w:shd w:val="clear" w:fill="FFFFFF"/>
        </w:rPr>
        <w:t>containers</w:t>
      </w:r>
      <w:r>
        <w:rPr>
          <w:rFonts w:ascii="Calibri" w:hAnsi="Calibri" w:eastAsia="Calibri" w:cs="Calibri"/>
          <w:color w:val="000000"/>
          <w:spacing w:val="0"/>
          <w:position w:val="0"/>
          <w:sz w:val="22"/>
          <w:shd w:val="clear" w:fill="FFFFFF"/>
        </w:rPr>
        <w:t xml:space="preserve"> to deploy. Developed procedures to unify streamline and automate applications, development, and deployment procedures with </w:t>
      </w:r>
      <w:r>
        <w:rPr>
          <w:rFonts w:ascii="Calibri" w:hAnsi="Calibri" w:eastAsia="Calibri" w:cs="Calibri"/>
          <w:b/>
          <w:color w:val="000000"/>
          <w:spacing w:val="0"/>
          <w:position w:val="0"/>
          <w:sz w:val="22"/>
          <w:shd w:val="clear" w:fill="FFFFFF"/>
        </w:rPr>
        <w:t>Linux</w:t>
      </w:r>
      <w:r>
        <w:rPr>
          <w:rFonts w:ascii="Calibri" w:hAnsi="Calibri" w:eastAsia="Calibri" w:cs="Calibri"/>
          <w:color w:val="000000"/>
          <w:spacing w:val="0"/>
          <w:position w:val="0"/>
          <w:sz w:val="22"/>
          <w:shd w:val="clear" w:fill="FFFFFF"/>
        </w:rPr>
        <w:t xml:space="preserve"> </w:t>
      </w:r>
      <w:r>
        <w:rPr>
          <w:rFonts w:ascii="Calibri" w:hAnsi="Calibri" w:eastAsia="Calibri" w:cs="Calibri"/>
          <w:b/>
          <w:color w:val="000000"/>
          <w:spacing w:val="0"/>
          <w:position w:val="0"/>
          <w:sz w:val="22"/>
          <w:shd w:val="clear" w:fill="FFFFFF"/>
        </w:rPr>
        <w:t>container</w:t>
      </w:r>
      <w:r>
        <w:rPr>
          <w:rFonts w:ascii="Calibri" w:hAnsi="Calibri" w:eastAsia="Calibri" w:cs="Calibri"/>
          <w:color w:val="000000"/>
          <w:spacing w:val="0"/>
          <w:position w:val="0"/>
          <w:sz w:val="22"/>
          <w:shd w:val="clear" w:fill="FFFFFF"/>
        </w:rPr>
        <w:t xml:space="preserve"> technology using </w:t>
      </w:r>
      <w:r>
        <w:rPr>
          <w:rFonts w:ascii="Calibri" w:hAnsi="Calibri" w:eastAsia="Calibri" w:cs="Calibri"/>
          <w:b/>
          <w:color w:val="000000"/>
          <w:spacing w:val="0"/>
          <w:position w:val="0"/>
          <w:sz w:val="22"/>
          <w:shd w:val="clear" w:fill="FFFFFF"/>
        </w:rPr>
        <w:t>Docker swarm</w:t>
      </w:r>
      <w:r>
        <w:rPr>
          <w:rFonts w:ascii="Calibri" w:hAnsi="Calibri" w:eastAsia="Calibri" w:cs="Calibri"/>
          <w:color w:val="000000"/>
          <w:spacing w:val="0"/>
          <w:position w:val="0"/>
          <w:sz w:val="22"/>
          <w:shd w:val="clear" w:fill="FFFFFF"/>
        </w:rPr>
        <w:t>.</w:t>
      </w:r>
    </w:p>
    <w:p>
      <w:pPr>
        <w:numPr>
          <w:ilvl w:val="0"/>
          <w:numId w:val="2"/>
        </w:numPr>
        <w:tabs>
          <w:tab w:val="right" w:pos="7722"/>
        </w:tabs>
        <w:spacing w:before="0" w:after="0" w:line="240" w:lineRule="auto"/>
        <w:ind w:left="360" w:right="-54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Hands on experience in configuring </w:t>
      </w:r>
      <w:r>
        <w:rPr>
          <w:rFonts w:ascii="Calibri" w:hAnsi="Calibri" w:eastAsia="Calibri" w:cs="Calibri"/>
          <w:b/>
          <w:color w:val="auto"/>
          <w:spacing w:val="0"/>
          <w:position w:val="0"/>
          <w:sz w:val="22"/>
          <w:shd w:val="clear" w:fill="auto"/>
        </w:rPr>
        <w:t>Jenkins</w:t>
      </w:r>
      <w:r>
        <w:rPr>
          <w:rFonts w:ascii="Calibri" w:hAnsi="Calibri" w:eastAsia="Calibri" w:cs="Calibri"/>
          <w:color w:val="auto"/>
          <w:spacing w:val="0"/>
          <w:position w:val="0"/>
          <w:sz w:val="22"/>
          <w:shd w:val="clear" w:fill="auto"/>
        </w:rPr>
        <w:t xml:space="preserve"> by identifying and installing required plug-ins. Wrote </w:t>
      </w:r>
      <w:r>
        <w:rPr>
          <w:rFonts w:ascii="Calibri" w:hAnsi="Calibri" w:eastAsia="Calibri" w:cs="Calibri"/>
          <w:b/>
          <w:color w:val="auto"/>
          <w:spacing w:val="0"/>
          <w:position w:val="0"/>
          <w:sz w:val="22"/>
          <w:shd w:val="clear" w:fill="auto"/>
        </w:rPr>
        <w:t>Groovy</w:t>
      </w:r>
      <w:r>
        <w:rPr>
          <w:rFonts w:ascii="Calibri" w:hAnsi="Calibri" w:eastAsia="Calibri" w:cs="Calibri"/>
          <w:color w:val="auto"/>
          <w:spacing w:val="0"/>
          <w:position w:val="0"/>
          <w:sz w:val="22"/>
          <w:shd w:val="clear" w:fill="auto"/>
        </w:rPr>
        <w:t xml:space="preserve"> scripts to configure Build Jobs, Build Pipelines and by using Jenkins created a </w:t>
      </w:r>
      <w:r>
        <w:rPr>
          <w:rFonts w:ascii="Calibri" w:hAnsi="Calibri" w:eastAsia="Calibri" w:cs="Calibri"/>
          <w:b/>
          <w:color w:val="auto"/>
          <w:spacing w:val="0"/>
          <w:position w:val="0"/>
          <w:sz w:val="22"/>
          <w:shd w:val="clear" w:fill="auto"/>
        </w:rPr>
        <w:t>master</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slave</w:t>
      </w:r>
      <w:r>
        <w:rPr>
          <w:rFonts w:ascii="Calibri" w:hAnsi="Calibri" w:eastAsia="Calibri" w:cs="Calibri"/>
          <w:color w:val="auto"/>
          <w:spacing w:val="0"/>
          <w:position w:val="0"/>
          <w:sz w:val="22"/>
          <w:shd w:val="clear" w:fill="auto"/>
        </w:rPr>
        <w:t xml:space="preserve"> configuration to implement multiple parallel builds through a </w:t>
      </w:r>
      <w:r>
        <w:rPr>
          <w:rFonts w:ascii="Calibri" w:hAnsi="Calibri" w:eastAsia="Calibri" w:cs="Calibri"/>
          <w:b/>
          <w:color w:val="auto"/>
          <w:spacing w:val="0"/>
          <w:position w:val="0"/>
          <w:sz w:val="22"/>
          <w:shd w:val="clear" w:fill="auto"/>
        </w:rPr>
        <w:t>build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farm</w:t>
      </w:r>
      <w:r>
        <w:rPr>
          <w:rFonts w:ascii="Calibri" w:hAnsi="Calibri" w:eastAsia="Calibri" w:cs="Calibri"/>
          <w:color w:val="auto"/>
          <w:spacing w:val="0"/>
          <w:position w:val="0"/>
          <w:sz w:val="22"/>
          <w:shd w:val="clear" w:fill="auto"/>
        </w:rPr>
        <w:t>.</w:t>
      </w:r>
    </w:p>
    <w:p>
      <w:pPr>
        <w:numPr>
          <w:ilvl w:val="0"/>
          <w:numId w:val="2"/>
        </w:numPr>
        <w:tabs>
          <w:tab w:val="right" w:pos="7722"/>
        </w:tabs>
        <w:spacing w:before="0" w:after="0" w:line="240" w:lineRule="auto"/>
        <w:ind w:left="360" w:right="-54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Experience in development of web applications using </w:t>
      </w:r>
      <w:r>
        <w:rPr>
          <w:rFonts w:ascii="Calibri" w:hAnsi="Calibri" w:eastAsia="Calibri" w:cs="Calibri"/>
          <w:b/>
          <w:color w:val="auto"/>
          <w:spacing w:val="0"/>
          <w:position w:val="0"/>
          <w:sz w:val="22"/>
          <w:shd w:val="clear" w:fill="auto"/>
        </w:rPr>
        <w:t>Java</w:t>
      </w:r>
      <w:r>
        <w:rPr>
          <w:rFonts w:ascii="Calibri" w:hAnsi="Calibri" w:eastAsia="Calibri" w:cs="Calibri"/>
          <w:color w:val="auto"/>
          <w:spacing w:val="0"/>
          <w:position w:val="0"/>
          <w:sz w:val="22"/>
          <w:shd w:val="clear" w:fill="auto"/>
        </w:rPr>
        <w:t>/</w:t>
      </w:r>
      <w:r>
        <w:rPr>
          <w:rFonts w:ascii="Calibri" w:hAnsi="Calibri" w:eastAsia="Calibri" w:cs="Calibri"/>
          <w:b/>
          <w:color w:val="auto"/>
          <w:spacing w:val="0"/>
          <w:position w:val="0"/>
          <w:sz w:val="22"/>
          <w:shd w:val="clear" w:fill="auto"/>
        </w:rPr>
        <w:t>J2EE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Servlets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Hibernate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JSP, JSF, JSTL, Spring, EJB, Struts, JMS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ORM, JNDI, Web Services (SOAP, REST), Micro Services, JDBC, JAXP, Swing</w:t>
      </w:r>
      <w:r>
        <w:rPr>
          <w:rFonts w:ascii="Calibri" w:hAnsi="Calibri" w:eastAsia="Calibri" w:cs="Calibri"/>
          <w:color w:val="auto"/>
          <w:spacing w:val="0"/>
          <w:position w:val="0"/>
          <w:sz w:val="22"/>
          <w:shd w:val="clear" w:fill="auto"/>
        </w:rPr>
        <w:t>.</w:t>
      </w:r>
    </w:p>
    <w:p>
      <w:pPr>
        <w:numPr>
          <w:ilvl w:val="0"/>
          <w:numId w:val="2"/>
        </w:numPr>
        <w:tabs>
          <w:tab w:val="right" w:pos="7722"/>
        </w:tabs>
        <w:spacing w:before="0" w:after="0" w:line="240" w:lineRule="auto"/>
        <w:ind w:left="360" w:right="-54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Configured multiple </w:t>
      </w:r>
      <w:r>
        <w:rPr>
          <w:rFonts w:ascii="Calibri" w:hAnsi="Calibri" w:eastAsia="Calibri" w:cs="Calibri"/>
          <w:b/>
          <w:color w:val="auto"/>
          <w:spacing w:val="0"/>
          <w:position w:val="0"/>
          <w:sz w:val="22"/>
          <w:shd w:val="clear" w:fill="auto"/>
        </w:rPr>
        <w:t>Windows</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Linux</w:t>
      </w:r>
      <w:r>
        <w:rPr>
          <w:rFonts w:ascii="Calibri" w:hAnsi="Calibri" w:eastAsia="Calibri" w:cs="Calibri"/>
          <w:color w:val="auto"/>
          <w:spacing w:val="0"/>
          <w:position w:val="0"/>
          <w:sz w:val="22"/>
          <w:shd w:val="clear" w:fill="auto"/>
        </w:rPr>
        <w:t xml:space="preserve"> bamboo agents for master in </w:t>
      </w:r>
      <w:r>
        <w:rPr>
          <w:rFonts w:ascii="Calibri" w:hAnsi="Calibri" w:eastAsia="Calibri" w:cs="Calibri"/>
          <w:b/>
          <w:color w:val="auto"/>
          <w:spacing w:val="0"/>
          <w:position w:val="0"/>
          <w:sz w:val="22"/>
          <w:shd w:val="clear" w:fill="auto"/>
        </w:rPr>
        <w:t>Bamboo</w:t>
      </w:r>
      <w:r>
        <w:rPr>
          <w:rFonts w:ascii="Calibri" w:hAnsi="Calibri" w:eastAsia="Calibri" w:cs="Calibri"/>
          <w:color w:val="auto"/>
          <w:spacing w:val="0"/>
          <w:position w:val="0"/>
          <w:sz w:val="22"/>
          <w:shd w:val="clear" w:fill="auto"/>
        </w:rPr>
        <w:t xml:space="preserve"> to distribute the load across a Farm of machines. Design and setup of </w:t>
      </w:r>
      <w:r>
        <w:rPr>
          <w:rFonts w:ascii="Calibri" w:hAnsi="Calibri" w:eastAsia="Calibri" w:cs="Calibri"/>
          <w:b/>
          <w:color w:val="auto"/>
          <w:spacing w:val="0"/>
          <w:position w:val="0"/>
          <w:sz w:val="22"/>
          <w:shd w:val="clear" w:fill="auto"/>
        </w:rPr>
        <w:t>CI</w:t>
      </w:r>
      <w:r>
        <w:rPr>
          <w:rFonts w:ascii="Calibri" w:hAnsi="Calibri" w:eastAsia="Calibri" w:cs="Calibri"/>
          <w:color w:val="auto"/>
          <w:spacing w:val="0"/>
          <w:position w:val="0"/>
          <w:sz w:val="22"/>
          <w:shd w:val="clear" w:fill="auto"/>
        </w:rPr>
        <w:t xml:space="preserve"> tool </w:t>
      </w:r>
      <w:r>
        <w:rPr>
          <w:rFonts w:ascii="Calibri" w:hAnsi="Calibri" w:eastAsia="Calibri" w:cs="Calibri"/>
          <w:b/>
          <w:color w:val="auto"/>
          <w:spacing w:val="0"/>
          <w:position w:val="0"/>
          <w:sz w:val="22"/>
          <w:shd w:val="clear" w:fill="auto"/>
        </w:rPr>
        <w:t>Bamboo</w:t>
      </w:r>
      <w:r>
        <w:rPr>
          <w:rFonts w:ascii="Calibri" w:hAnsi="Calibri" w:eastAsia="Calibri" w:cs="Calibri"/>
          <w:color w:val="auto"/>
          <w:spacing w:val="0"/>
          <w:position w:val="0"/>
          <w:sz w:val="22"/>
          <w:shd w:val="clear" w:fill="auto"/>
        </w:rPr>
        <w:t xml:space="preserve"> to integrate </w:t>
      </w:r>
      <w:r>
        <w:rPr>
          <w:rFonts w:ascii="Calibri" w:hAnsi="Calibri" w:eastAsia="Calibri" w:cs="Calibri"/>
          <w:b/>
          <w:color w:val="auto"/>
          <w:spacing w:val="0"/>
          <w:position w:val="0"/>
          <w:sz w:val="22"/>
          <w:shd w:val="clear" w:fill="auto"/>
        </w:rPr>
        <w:t>SCM</w:t>
      </w:r>
      <w:r>
        <w:rPr>
          <w:rFonts w:ascii="Calibri" w:hAnsi="Calibri" w:eastAsia="Calibri" w:cs="Calibri"/>
          <w:color w:val="auto"/>
          <w:spacing w:val="0"/>
          <w:position w:val="0"/>
          <w:sz w:val="22"/>
          <w:shd w:val="clear" w:fill="auto"/>
        </w:rPr>
        <w:t xml:space="preserve"> tool </w:t>
      </w:r>
      <w:r>
        <w:rPr>
          <w:rFonts w:ascii="Calibri" w:hAnsi="Calibri" w:eastAsia="Calibri" w:cs="Calibri"/>
          <w:b/>
          <w:color w:val="auto"/>
          <w:spacing w:val="0"/>
          <w:position w:val="0"/>
          <w:sz w:val="22"/>
          <w:shd w:val="clear" w:fill="auto"/>
        </w:rPr>
        <w:t>Git</w:t>
      </w:r>
      <w:r>
        <w:rPr>
          <w:rFonts w:ascii="Calibri" w:hAnsi="Calibri" w:eastAsia="Calibri" w:cs="Calibri"/>
          <w:color w:val="auto"/>
          <w:spacing w:val="0"/>
          <w:position w:val="0"/>
          <w:sz w:val="22"/>
          <w:shd w:val="clear" w:fill="auto"/>
        </w:rPr>
        <w:t xml:space="preserve"> and automated the build process. Working with Build Verification team to make sure builds are delivered within deadlines.</w:t>
      </w:r>
    </w:p>
    <w:p>
      <w:pPr>
        <w:numPr>
          <w:ilvl w:val="0"/>
          <w:numId w:val="2"/>
        </w:numPr>
        <w:tabs>
          <w:tab w:val="right" w:pos="7722"/>
        </w:tabs>
        <w:spacing w:before="0" w:after="0" w:line="240" w:lineRule="auto"/>
        <w:ind w:left="360" w:right="-54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Experience in working on version control systems like </w:t>
      </w:r>
      <w:r>
        <w:rPr>
          <w:rFonts w:ascii="Calibri" w:hAnsi="Calibri" w:eastAsia="Calibri" w:cs="Calibri"/>
          <w:b/>
          <w:color w:val="auto"/>
          <w:spacing w:val="0"/>
          <w:position w:val="0"/>
          <w:sz w:val="22"/>
          <w:shd w:val="clear" w:fill="auto"/>
        </w:rPr>
        <w:t>GIT</w:t>
      </w:r>
      <w:r>
        <w:rPr>
          <w:rFonts w:ascii="Calibri" w:hAnsi="Calibri" w:eastAsia="Calibri" w:cs="Calibri"/>
          <w:color w:val="auto"/>
          <w:spacing w:val="0"/>
          <w:position w:val="0"/>
          <w:sz w:val="22"/>
          <w:shd w:val="clear" w:fill="auto"/>
        </w:rPr>
        <w:t xml:space="preserve"> and subversion and used source code management client tools like </w:t>
      </w:r>
      <w:r>
        <w:rPr>
          <w:rFonts w:ascii="Calibri" w:hAnsi="Calibri" w:eastAsia="Calibri" w:cs="Calibri"/>
          <w:b/>
          <w:color w:val="auto"/>
          <w:spacing w:val="0"/>
          <w:position w:val="0"/>
          <w:sz w:val="22"/>
          <w:shd w:val="clear" w:fill="auto"/>
        </w:rPr>
        <w:t>VisualSVN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GIT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BASH</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GIT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HUB</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GIT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LAB</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Bitbucket</w:t>
      </w:r>
      <w:r>
        <w:rPr>
          <w:rFonts w:ascii="Calibri" w:hAnsi="Calibri" w:eastAsia="Calibri" w:cs="Calibri"/>
          <w:color w:val="auto"/>
          <w:spacing w:val="0"/>
          <w:position w:val="0"/>
          <w:sz w:val="22"/>
          <w:shd w:val="clear" w:fill="auto"/>
        </w:rPr>
        <w:t xml:space="preserve"> and other command line applications.</w:t>
      </w:r>
    </w:p>
    <w:p>
      <w:pPr>
        <w:numPr>
          <w:ilvl w:val="0"/>
          <w:numId w:val="2"/>
        </w:numPr>
        <w:tabs>
          <w:tab w:val="right" w:pos="7722"/>
        </w:tabs>
        <w:spacing w:before="0" w:after="0" w:line="240" w:lineRule="auto"/>
        <w:ind w:left="360" w:right="-54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Extensive experience using </w:t>
      </w:r>
      <w:r>
        <w:rPr>
          <w:rFonts w:ascii="Calibri" w:hAnsi="Calibri" w:eastAsia="Calibri" w:cs="Calibri"/>
          <w:b/>
          <w:color w:val="auto"/>
          <w:spacing w:val="0"/>
          <w:position w:val="0"/>
          <w:sz w:val="22"/>
          <w:shd w:val="clear" w:fill="auto"/>
        </w:rPr>
        <w:t>MAVEN</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ANT</w:t>
      </w:r>
      <w:r>
        <w:rPr>
          <w:rFonts w:ascii="Calibri" w:hAnsi="Calibri" w:eastAsia="Calibri" w:cs="Calibri"/>
          <w:color w:val="auto"/>
          <w:spacing w:val="0"/>
          <w:position w:val="0"/>
          <w:sz w:val="22"/>
          <w:shd w:val="clear" w:fill="auto"/>
        </w:rPr>
        <w:t xml:space="preserve"> as build tools for building of deployable artifacts (</w:t>
      </w:r>
      <w:r>
        <w:rPr>
          <w:rFonts w:ascii="Calibri" w:hAnsi="Calibri" w:eastAsia="Calibri" w:cs="Calibri"/>
          <w:b/>
          <w:color w:val="auto"/>
          <w:spacing w:val="0"/>
          <w:position w:val="0"/>
          <w:sz w:val="22"/>
          <w:shd w:val="clear" w:fill="auto"/>
        </w:rPr>
        <w:t>JAR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WAR</w:t>
      </w:r>
      <w:r>
        <w:rPr>
          <w:rFonts w:ascii="Calibri" w:hAnsi="Calibri" w:eastAsia="Calibri" w:cs="Calibri"/>
          <w:color w:val="auto"/>
          <w:spacing w:val="0"/>
          <w:position w:val="0"/>
          <w:sz w:val="22"/>
          <w:shd w:val="clear" w:fill="auto"/>
        </w:rPr>
        <w:t xml:space="preserve"> &amp; </w:t>
      </w:r>
      <w:r>
        <w:rPr>
          <w:rFonts w:ascii="Calibri" w:hAnsi="Calibri" w:eastAsia="Calibri" w:cs="Calibri"/>
          <w:b/>
          <w:color w:val="auto"/>
          <w:spacing w:val="0"/>
          <w:position w:val="0"/>
          <w:sz w:val="22"/>
          <w:shd w:val="clear" w:fill="auto"/>
        </w:rPr>
        <w:t>EAR</w:t>
      </w:r>
      <w:r>
        <w:rPr>
          <w:rFonts w:ascii="Calibri" w:hAnsi="Calibri" w:eastAsia="Calibri" w:cs="Calibri"/>
          <w:color w:val="auto"/>
          <w:spacing w:val="0"/>
          <w:position w:val="0"/>
          <w:sz w:val="22"/>
          <w:shd w:val="clear" w:fill="auto"/>
        </w:rPr>
        <w:t>) from source code.</w:t>
      </w:r>
    </w:p>
    <w:p>
      <w:pPr>
        <w:numPr>
          <w:ilvl w:val="0"/>
          <w:numId w:val="2"/>
        </w:numPr>
        <w:tabs>
          <w:tab w:val="right" w:pos="7722"/>
        </w:tabs>
        <w:spacing w:before="0" w:after="0" w:line="240" w:lineRule="auto"/>
        <w:ind w:left="360" w:right="-54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Experience in </w:t>
      </w:r>
      <w:r>
        <w:rPr>
          <w:rFonts w:ascii="Calibri" w:hAnsi="Calibri" w:eastAsia="Calibri" w:cs="Calibri"/>
          <w:b/>
          <w:color w:val="auto"/>
          <w:spacing w:val="0"/>
          <w:position w:val="0"/>
          <w:sz w:val="22"/>
          <w:shd w:val="clear" w:fill="auto"/>
        </w:rPr>
        <w:t>Liquibase</w:t>
      </w:r>
      <w:r>
        <w:rPr>
          <w:rFonts w:ascii="Calibri" w:hAnsi="Calibri" w:eastAsia="Calibri" w:cs="Calibri"/>
          <w:color w:val="auto"/>
          <w:spacing w:val="0"/>
          <w:position w:val="0"/>
          <w:sz w:val="22"/>
          <w:shd w:val="clear" w:fill="auto"/>
        </w:rPr>
        <w:t xml:space="preserve"> for managing database changes and versioning to help developers and teams track and apply database schema changes across different environments, such as development, testing, and production.                                                                                                                                                                                                            </w:t>
      </w:r>
    </w:p>
    <w:p>
      <w:pPr>
        <w:numPr>
          <w:ilvl w:val="0"/>
          <w:numId w:val="2"/>
        </w:numPr>
        <w:tabs>
          <w:tab w:val="right" w:pos="7722"/>
        </w:tabs>
        <w:spacing w:before="0" w:after="0" w:line="240" w:lineRule="auto"/>
        <w:ind w:left="360" w:right="-54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Expertise in </w:t>
      </w:r>
      <w:r>
        <w:rPr>
          <w:rFonts w:ascii="Calibri" w:hAnsi="Calibri" w:eastAsia="Calibri" w:cs="Calibri"/>
          <w:b/>
          <w:color w:val="auto"/>
          <w:spacing w:val="0"/>
          <w:position w:val="0"/>
          <w:sz w:val="22"/>
          <w:shd w:val="clear" w:fill="auto"/>
        </w:rPr>
        <w:t>DevSecOps</w:t>
      </w:r>
      <w:r>
        <w:rPr>
          <w:rFonts w:ascii="Calibri" w:hAnsi="Calibri" w:eastAsia="Calibri" w:cs="Calibri"/>
          <w:color w:val="auto"/>
          <w:spacing w:val="0"/>
          <w:position w:val="0"/>
          <w:sz w:val="22"/>
          <w:shd w:val="clear" w:fill="auto"/>
        </w:rPr>
        <w:t xml:space="preserve"> to implement security pratices and to protect the software associated data from potential threats, vulnerabilities, and attacks in production environment.</w:t>
      </w:r>
    </w:p>
    <w:p>
      <w:pPr>
        <w:numPr>
          <w:ilvl w:val="0"/>
          <w:numId w:val="2"/>
        </w:numPr>
        <w:tabs>
          <w:tab w:val="right" w:pos="7722"/>
        </w:tabs>
        <w:spacing w:before="0" w:after="0" w:line="240" w:lineRule="auto"/>
        <w:ind w:left="360" w:right="-54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Experience on </w:t>
      </w:r>
      <w:r>
        <w:rPr>
          <w:rFonts w:ascii="Calibri" w:hAnsi="Calibri" w:eastAsia="Calibri" w:cs="Calibri"/>
          <w:b/>
          <w:color w:val="auto"/>
          <w:spacing w:val="0"/>
          <w:position w:val="0"/>
          <w:sz w:val="22"/>
          <w:shd w:val="clear" w:fill="auto"/>
        </w:rPr>
        <w:t>Sonar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Cloud</w:t>
      </w:r>
      <w:r>
        <w:rPr>
          <w:rFonts w:ascii="Calibri" w:hAnsi="Calibri" w:eastAsia="Calibri" w:cs="Calibri"/>
          <w:color w:val="auto"/>
          <w:spacing w:val="0"/>
          <w:position w:val="0"/>
          <w:sz w:val="22"/>
          <w:shd w:val="clear" w:fill="auto"/>
        </w:rPr>
        <w:t xml:space="preserve"> to help development teams to improve the quality and security of the code by providing automated analysis and integrated with deployment tools to develop </w:t>
      </w:r>
      <w:r>
        <w:rPr>
          <w:rFonts w:ascii="Calibri" w:hAnsi="Calibri" w:eastAsia="Calibri" w:cs="Calibri"/>
          <w:b/>
          <w:color w:val="auto"/>
          <w:spacing w:val="0"/>
          <w:position w:val="0"/>
          <w:sz w:val="22"/>
          <w:shd w:val="clear" w:fill="auto"/>
        </w:rPr>
        <w:t>cloud</w:t>
      </w:r>
      <w:r>
        <w:rPr>
          <w:rFonts w:ascii="Calibri" w:hAnsi="Calibri" w:eastAsia="Calibri" w:cs="Calibri"/>
          <w:color w:val="auto"/>
          <w:spacing w:val="0"/>
          <w:position w:val="0"/>
          <w:sz w:val="22"/>
          <w:shd w:val="clear" w:fill="auto"/>
        </w:rPr>
        <w:t xml:space="preserve"> environments and </w:t>
      </w:r>
      <w:r>
        <w:rPr>
          <w:rFonts w:ascii="Calibri" w:hAnsi="Calibri" w:eastAsia="Calibri" w:cs="Calibri"/>
          <w:b/>
          <w:color w:val="auto"/>
          <w:spacing w:val="0"/>
          <w:position w:val="0"/>
          <w:sz w:val="22"/>
          <w:shd w:val="clear" w:fill="auto"/>
        </w:rPr>
        <w:t>CL/CD</w:t>
      </w:r>
      <w:r>
        <w:rPr>
          <w:rFonts w:ascii="Calibri" w:hAnsi="Calibri" w:eastAsia="Calibri" w:cs="Calibri"/>
          <w:color w:val="auto"/>
          <w:spacing w:val="0"/>
          <w:position w:val="0"/>
          <w:sz w:val="22"/>
          <w:shd w:val="clear" w:fill="auto"/>
        </w:rPr>
        <w:t xml:space="preserve"> pipelines. </w:t>
      </w:r>
    </w:p>
    <w:p>
      <w:pPr>
        <w:numPr>
          <w:ilvl w:val="0"/>
          <w:numId w:val="2"/>
        </w:numPr>
        <w:spacing w:before="0" w:after="0" w:line="240" w:lineRule="auto"/>
        <w:ind w:left="360" w:right="0" w:hanging="360"/>
        <w:jc w:val="both"/>
        <w:rPr>
          <w:rFonts w:ascii="Calibri" w:hAnsi="Calibri" w:eastAsia="Calibri" w:cs="Calibri"/>
          <w:color w:val="000000"/>
          <w:spacing w:val="0"/>
          <w:position w:val="0"/>
          <w:sz w:val="22"/>
          <w:shd w:val="clear" w:fill="FFFFFF"/>
        </w:rPr>
      </w:pPr>
      <w:r>
        <w:rPr>
          <w:rFonts w:ascii="Calibri" w:hAnsi="Calibri" w:eastAsia="Calibri" w:cs="Calibri"/>
          <w:color w:val="000000"/>
          <w:spacing w:val="0"/>
          <w:position w:val="0"/>
          <w:sz w:val="22"/>
          <w:shd w:val="clear" w:fill="FFFFFF"/>
        </w:rPr>
        <w:t>Used </w:t>
      </w:r>
      <w:r>
        <w:rPr>
          <w:rFonts w:ascii="Calibri" w:hAnsi="Calibri" w:eastAsia="Calibri" w:cs="Calibri"/>
          <w:b/>
          <w:color w:val="000000"/>
          <w:spacing w:val="0"/>
          <w:position w:val="0"/>
          <w:sz w:val="22"/>
          <w:shd w:val="clear" w:fill="FFFFFF"/>
        </w:rPr>
        <w:t>Splunk</w:t>
      </w:r>
      <w:r>
        <w:rPr>
          <w:rFonts w:ascii="Calibri" w:hAnsi="Calibri" w:eastAsia="Calibri" w:cs="Calibri"/>
          <w:color w:val="000000"/>
          <w:spacing w:val="0"/>
          <w:position w:val="0"/>
          <w:sz w:val="22"/>
          <w:shd w:val="clear" w:fill="FFFFFF"/>
        </w:rPr>
        <w:t xml:space="preserve"> to monitor the system logs as well as notify the </w:t>
      </w:r>
      <w:r>
        <w:rPr>
          <w:rFonts w:ascii="Calibri" w:hAnsi="Calibri" w:eastAsia="Calibri" w:cs="Calibri"/>
          <w:b/>
          <w:color w:val="000000"/>
          <w:spacing w:val="0"/>
          <w:position w:val="0"/>
          <w:sz w:val="22"/>
          <w:shd w:val="clear" w:fill="FFFFFF"/>
        </w:rPr>
        <w:t>incident</w:t>
      </w:r>
      <w:r>
        <w:rPr>
          <w:rFonts w:ascii="Calibri" w:hAnsi="Calibri" w:eastAsia="Calibri" w:cs="Calibri"/>
          <w:color w:val="000000"/>
          <w:spacing w:val="0"/>
          <w:position w:val="0"/>
          <w:sz w:val="22"/>
          <w:shd w:val="clear" w:fill="FFFFFF"/>
        </w:rPr>
        <w:t xml:space="preserve"> management system upon exceeding thresholds. </w:t>
      </w:r>
      <w:r>
        <w:rPr>
          <w:rFonts w:ascii="Calibri" w:hAnsi="Calibri" w:eastAsia="Calibri" w:cs="Calibri"/>
          <w:b/>
          <w:color w:val="000000"/>
          <w:spacing w:val="0"/>
          <w:position w:val="0"/>
          <w:sz w:val="22"/>
          <w:shd w:val="clear" w:fill="FFFFFF"/>
        </w:rPr>
        <w:t>Splunk</w:t>
      </w:r>
      <w:r>
        <w:rPr>
          <w:rFonts w:ascii="Calibri" w:hAnsi="Calibri" w:eastAsia="Calibri" w:cs="Calibri"/>
          <w:color w:val="000000"/>
          <w:spacing w:val="0"/>
          <w:position w:val="0"/>
          <w:sz w:val="22"/>
          <w:shd w:val="clear" w:fill="FFFFFF"/>
        </w:rPr>
        <w:t xml:space="preserve"> was installed on production servers for logging purposes and created </w:t>
      </w:r>
      <w:r>
        <w:rPr>
          <w:rFonts w:ascii="Calibri" w:hAnsi="Calibri" w:eastAsia="Calibri" w:cs="Calibri"/>
          <w:b/>
          <w:color w:val="000000"/>
          <w:spacing w:val="0"/>
          <w:position w:val="0"/>
          <w:sz w:val="22"/>
          <w:shd w:val="clear" w:fill="FFFFFF"/>
        </w:rPr>
        <w:t>Splunk</w:t>
      </w:r>
      <w:r>
        <w:rPr>
          <w:rFonts w:ascii="Calibri" w:hAnsi="Calibri" w:eastAsia="Calibri" w:cs="Calibri"/>
          <w:color w:val="000000"/>
          <w:spacing w:val="0"/>
          <w:position w:val="0"/>
          <w:sz w:val="22"/>
          <w:shd w:val="clear" w:fill="FFFFFF"/>
        </w:rPr>
        <w:t xml:space="preserve"> </w:t>
      </w:r>
      <w:r>
        <w:rPr>
          <w:rFonts w:ascii="Calibri" w:hAnsi="Calibri" w:eastAsia="Calibri" w:cs="Calibri"/>
          <w:b/>
          <w:color w:val="000000"/>
          <w:spacing w:val="0"/>
          <w:position w:val="0"/>
          <w:sz w:val="22"/>
          <w:shd w:val="clear" w:fill="FFFFFF"/>
        </w:rPr>
        <w:t>dashboards</w:t>
      </w:r>
      <w:r>
        <w:rPr>
          <w:rFonts w:ascii="Calibri" w:hAnsi="Calibri" w:eastAsia="Calibri" w:cs="Calibri"/>
          <w:color w:val="000000"/>
          <w:spacing w:val="0"/>
          <w:position w:val="0"/>
          <w:sz w:val="22"/>
          <w:shd w:val="clear" w:fill="FFFFFF"/>
        </w:rPr>
        <w:t xml:space="preserve"> to monitor.</w:t>
      </w:r>
    </w:p>
    <w:p>
      <w:pPr>
        <w:numPr>
          <w:ilvl w:val="0"/>
          <w:numId w:val="2"/>
        </w:numPr>
        <w:spacing w:before="0" w:after="0" w:line="240" w:lineRule="auto"/>
        <w:ind w:left="360" w:right="0" w:hanging="360"/>
        <w:jc w:val="both"/>
        <w:rPr>
          <w:rFonts w:ascii="Calibri" w:hAnsi="Calibri" w:eastAsia="Calibri" w:cs="Calibri"/>
          <w:color w:val="000000"/>
          <w:spacing w:val="0"/>
          <w:position w:val="0"/>
          <w:sz w:val="22"/>
          <w:shd w:val="clear" w:fill="FFFFFF"/>
        </w:rPr>
      </w:pPr>
      <w:r>
        <w:rPr>
          <w:rFonts w:ascii="Calibri" w:hAnsi="Calibri" w:eastAsia="Calibri" w:cs="Calibri"/>
          <w:color w:val="000000"/>
          <w:spacing w:val="0"/>
          <w:position w:val="0"/>
          <w:sz w:val="22"/>
          <w:shd w:val="clear" w:fill="FFFFFF"/>
        </w:rPr>
        <w:t xml:space="preserve">Used </w:t>
      </w:r>
      <w:r>
        <w:rPr>
          <w:rFonts w:ascii="Calibri" w:hAnsi="Calibri" w:eastAsia="Calibri" w:cs="Calibri"/>
          <w:b/>
          <w:color w:val="000000"/>
          <w:spacing w:val="0"/>
          <w:position w:val="0"/>
          <w:sz w:val="22"/>
          <w:shd w:val="clear" w:fill="FFFFFF"/>
        </w:rPr>
        <w:t>Nagios</w:t>
      </w:r>
      <w:r>
        <w:rPr>
          <w:rFonts w:ascii="Calibri" w:hAnsi="Calibri" w:eastAsia="Calibri" w:cs="Calibri"/>
          <w:color w:val="000000"/>
          <w:spacing w:val="0"/>
          <w:position w:val="0"/>
          <w:sz w:val="22"/>
          <w:shd w:val="clear" w:fill="FFFFFF"/>
        </w:rPr>
        <w:t xml:space="preserve"> as a monitoring tool to identify and resolve infrastructure problems before they affect critical processes and worked on </w:t>
      </w:r>
      <w:r>
        <w:rPr>
          <w:rFonts w:ascii="Calibri" w:hAnsi="Calibri" w:eastAsia="Calibri" w:cs="Calibri"/>
          <w:b/>
          <w:color w:val="000000"/>
          <w:spacing w:val="0"/>
          <w:position w:val="0"/>
          <w:sz w:val="22"/>
          <w:shd w:val="clear" w:fill="FFFFFF"/>
        </w:rPr>
        <w:t>Nagios</w:t>
      </w:r>
      <w:r>
        <w:rPr>
          <w:rFonts w:ascii="Calibri" w:hAnsi="Calibri" w:eastAsia="Calibri" w:cs="Calibri"/>
          <w:color w:val="000000"/>
          <w:spacing w:val="0"/>
          <w:position w:val="0"/>
          <w:sz w:val="22"/>
          <w:shd w:val="clear" w:fill="FFFFFF"/>
        </w:rPr>
        <w:t xml:space="preserve"> </w:t>
      </w:r>
      <w:r>
        <w:rPr>
          <w:rFonts w:ascii="Calibri" w:hAnsi="Calibri" w:eastAsia="Calibri" w:cs="Calibri"/>
          <w:b/>
          <w:color w:val="000000"/>
          <w:spacing w:val="0"/>
          <w:position w:val="0"/>
          <w:sz w:val="22"/>
          <w:shd w:val="clear" w:fill="FFFFFF"/>
        </w:rPr>
        <w:t>Event</w:t>
      </w:r>
      <w:r>
        <w:rPr>
          <w:rFonts w:ascii="Calibri" w:hAnsi="Calibri" w:eastAsia="Calibri" w:cs="Calibri"/>
          <w:color w:val="000000"/>
          <w:spacing w:val="0"/>
          <w:position w:val="0"/>
          <w:sz w:val="22"/>
          <w:shd w:val="clear" w:fill="FFFFFF"/>
        </w:rPr>
        <w:t xml:space="preserve"> handlers in case of an automatic restart of failed applications and servers.</w:t>
      </w:r>
    </w:p>
    <w:p>
      <w:pPr>
        <w:numPr>
          <w:ilvl w:val="0"/>
          <w:numId w:val="2"/>
        </w:numPr>
        <w:tabs>
          <w:tab w:val="right" w:pos="7722"/>
        </w:tabs>
        <w:spacing w:before="0" w:after="0" w:line="240" w:lineRule="auto"/>
        <w:ind w:left="360" w:right="-54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Implemented and managed monitoring and reporting of infrastructure using </w:t>
      </w:r>
      <w:r>
        <w:rPr>
          <w:rFonts w:ascii="Calibri" w:hAnsi="Calibri" w:eastAsia="Calibri" w:cs="Calibri"/>
          <w:b/>
          <w:color w:val="auto"/>
          <w:spacing w:val="0"/>
          <w:position w:val="0"/>
          <w:sz w:val="22"/>
          <w:shd w:val="clear" w:fill="auto"/>
        </w:rPr>
        <w:t>Data</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Dog</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New</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Relic</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Prometheus</w:t>
      </w:r>
      <w:r>
        <w:rPr>
          <w:rFonts w:ascii="Calibri" w:hAnsi="Calibri" w:eastAsia="Calibri" w:cs="Calibri"/>
          <w:color w:val="auto"/>
          <w:spacing w:val="0"/>
          <w:position w:val="0"/>
          <w:sz w:val="22"/>
          <w:shd w:val="clear" w:fill="auto"/>
        </w:rPr>
        <w:t>.</w:t>
      </w:r>
    </w:p>
    <w:p>
      <w:pPr>
        <w:numPr>
          <w:ilvl w:val="0"/>
          <w:numId w:val="2"/>
        </w:numPr>
        <w:tabs>
          <w:tab w:val="right" w:pos="7722"/>
        </w:tabs>
        <w:spacing w:before="0" w:after="0" w:line="240" w:lineRule="auto"/>
        <w:ind w:left="360" w:right="-54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Experienced in troubleshooting and optimizing </w:t>
      </w:r>
      <w:r>
        <w:rPr>
          <w:rFonts w:ascii="Calibri" w:hAnsi="Calibri" w:eastAsia="Calibri" w:cs="Calibri"/>
          <w:b/>
          <w:color w:val="auto"/>
          <w:spacing w:val="0"/>
          <w:position w:val="0"/>
          <w:sz w:val="22"/>
          <w:shd w:val="clear" w:fill="auto"/>
        </w:rPr>
        <w:t>ELK</w:t>
      </w:r>
      <w:r>
        <w:rPr>
          <w:rFonts w:ascii="Calibri" w:hAnsi="Calibri" w:eastAsia="Calibri" w:cs="Calibri"/>
          <w:color w:val="auto"/>
          <w:spacing w:val="0"/>
          <w:position w:val="0"/>
          <w:sz w:val="22"/>
          <w:shd w:val="clear" w:fill="auto"/>
        </w:rPr>
        <w:t xml:space="preserve"> clusters, to ensure high availability, performance, and security of Elastic search indices, log stash pipelines, and Kibana dashboards and integrated </w:t>
      </w:r>
      <w:r>
        <w:rPr>
          <w:rFonts w:ascii="Calibri" w:hAnsi="Calibri" w:eastAsia="Calibri" w:cs="Calibri"/>
          <w:b/>
          <w:color w:val="auto"/>
          <w:spacing w:val="0"/>
          <w:position w:val="0"/>
          <w:sz w:val="22"/>
          <w:shd w:val="clear" w:fill="auto"/>
        </w:rPr>
        <w:t>ELK</w:t>
      </w:r>
      <w:r>
        <w:rPr>
          <w:rFonts w:ascii="Calibri" w:hAnsi="Calibri" w:eastAsia="Calibri" w:cs="Calibri"/>
          <w:color w:val="auto"/>
          <w:spacing w:val="0"/>
          <w:position w:val="0"/>
          <w:sz w:val="22"/>
          <w:shd w:val="clear" w:fill="auto"/>
        </w:rPr>
        <w:t xml:space="preserve"> with other DevOps tools like </w:t>
      </w:r>
      <w:r>
        <w:rPr>
          <w:rFonts w:ascii="Calibri" w:hAnsi="Calibri" w:eastAsia="Calibri" w:cs="Calibri"/>
          <w:b/>
          <w:color w:val="auto"/>
          <w:spacing w:val="0"/>
          <w:position w:val="0"/>
          <w:sz w:val="22"/>
          <w:shd w:val="clear" w:fill="auto"/>
        </w:rPr>
        <w:t>Kubernetes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Docker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Jenkins</w:t>
      </w:r>
      <w:r>
        <w:rPr>
          <w:rFonts w:ascii="Calibri" w:hAnsi="Calibri" w:eastAsia="Calibri" w:cs="Calibri"/>
          <w:color w:val="auto"/>
          <w:spacing w:val="0"/>
          <w:position w:val="0"/>
          <w:sz w:val="22"/>
          <w:shd w:val="clear" w:fill="auto"/>
        </w:rPr>
        <w:t>, and Cloud technologies to enable automated deployment workflows.</w:t>
      </w:r>
    </w:p>
    <w:p>
      <w:pPr>
        <w:numPr>
          <w:ilvl w:val="0"/>
          <w:numId w:val="2"/>
        </w:numPr>
        <w:tabs>
          <w:tab w:val="right" w:pos="7722"/>
        </w:tabs>
        <w:spacing w:before="0" w:after="0" w:line="240" w:lineRule="auto"/>
        <w:ind w:left="360" w:right="-54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Experience with </w:t>
      </w:r>
      <w:r>
        <w:rPr>
          <w:rFonts w:ascii="Calibri" w:hAnsi="Calibri" w:eastAsia="Calibri" w:cs="Calibri"/>
          <w:b/>
          <w:color w:val="auto"/>
          <w:spacing w:val="0"/>
          <w:position w:val="0"/>
          <w:sz w:val="22"/>
          <w:shd w:val="clear" w:fill="auto"/>
        </w:rPr>
        <w:t>DevSecOps</w:t>
      </w:r>
      <w:r>
        <w:rPr>
          <w:rFonts w:ascii="Calibri" w:hAnsi="Calibri" w:eastAsia="Calibri" w:cs="Calibri"/>
          <w:color w:val="auto"/>
          <w:spacing w:val="0"/>
          <w:position w:val="0"/>
          <w:sz w:val="22"/>
          <w:shd w:val="clear" w:fill="auto"/>
        </w:rPr>
        <w:t xml:space="preserve"> to detect and prevent malware, ransomware, and enable security features like vulnerability management, Threat hunting, to approach real-time updates and threat intelligence across multiple cloud environments.</w:t>
      </w:r>
    </w:p>
    <w:p>
      <w:pPr>
        <w:numPr>
          <w:ilvl w:val="0"/>
          <w:numId w:val="2"/>
        </w:numPr>
        <w:spacing w:before="0" w:after="0" w:line="240" w:lineRule="auto"/>
        <w:ind w:left="360" w:right="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Good scripting knowledge on </w:t>
      </w:r>
      <w:r>
        <w:rPr>
          <w:rFonts w:ascii="Calibri" w:hAnsi="Calibri" w:eastAsia="Calibri" w:cs="Calibri"/>
          <w:b/>
          <w:color w:val="auto"/>
          <w:spacing w:val="0"/>
          <w:position w:val="0"/>
          <w:sz w:val="22"/>
          <w:shd w:val="clear" w:fill="auto"/>
        </w:rPr>
        <w:t>Pearl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Bash</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Shell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Groovy, and Python</w:t>
      </w:r>
      <w:r>
        <w:rPr>
          <w:rFonts w:ascii="Calibri" w:hAnsi="Calibri" w:eastAsia="Calibri" w:cs="Calibri"/>
          <w:color w:val="auto"/>
          <w:spacing w:val="0"/>
          <w:position w:val="0"/>
          <w:sz w:val="22"/>
          <w:shd w:val="clear" w:fill="auto"/>
        </w:rPr>
        <w:t xml:space="preserve"> &amp; Developed python, and shell scripts for automation of the build and release process.</w:t>
      </w:r>
    </w:p>
    <w:p>
      <w:pPr>
        <w:numPr>
          <w:ilvl w:val="0"/>
          <w:numId w:val="2"/>
        </w:numPr>
        <w:tabs>
          <w:tab w:val="right" w:pos="7722"/>
        </w:tabs>
        <w:spacing w:before="0" w:after="0" w:line="240" w:lineRule="auto"/>
        <w:ind w:left="360" w:right="-54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Extensive experience in developing server - side applications using </w:t>
      </w:r>
      <w:r>
        <w:rPr>
          <w:rFonts w:ascii="Calibri" w:hAnsi="Calibri" w:eastAsia="Calibri" w:cs="Calibri"/>
          <w:b/>
          <w:color w:val="auto"/>
          <w:spacing w:val="0"/>
          <w:position w:val="0"/>
          <w:sz w:val="22"/>
          <w:shd w:val="clear" w:fill="auto"/>
        </w:rPr>
        <w:t>J2EE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Spring</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Framework</w:t>
      </w:r>
      <w:r>
        <w:rPr>
          <w:rFonts w:ascii="Calibri" w:hAnsi="Calibri" w:eastAsia="Calibri" w:cs="Calibri"/>
          <w:color w:val="auto"/>
          <w:spacing w:val="0"/>
          <w:position w:val="0"/>
          <w:sz w:val="22"/>
          <w:shd w:val="clear" w:fill="auto"/>
        </w:rPr>
        <w:t xml:space="preserve"> to deploy the backend components in the application server.</w:t>
      </w:r>
    </w:p>
    <w:p>
      <w:pPr>
        <w:numPr>
          <w:ilvl w:val="0"/>
          <w:numId w:val="2"/>
        </w:numPr>
        <w:tabs>
          <w:tab w:val="right" w:pos="7722"/>
        </w:tabs>
        <w:spacing w:before="0" w:after="0" w:line="240" w:lineRule="auto"/>
        <w:ind w:left="360" w:right="-54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Experience in </w:t>
      </w:r>
      <w:r>
        <w:rPr>
          <w:rFonts w:ascii="Calibri" w:hAnsi="Calibri" w:eastAsia="Calibri" w:cs="Calibri"/>
          <w:b/>
          <w:color w:val="auto"/>
          <w:spacing w:val="0"/>
          <w:position w:val="0"/>
          <w:sz w:val="22"/>
          <w:shd w:val="clear" w:fill="auto"/>
        </w:rPr>
        <w:t>ServiceNow</w:t>
      </w:r>
      <w:r>
        <w:rPr>
          <w:rFonts w:ascii="Calibri" w:hAnsi="Calibri" w:eastAsia="Calibri" w:cs="Calibri"/>
          <w:color w:val="auto"/>
          <w:spacing w:val="0"/>
          <w:position w:val="0"/>
          <w:sz w:val="22"/>
          <w:shd w:val="clear" w:fill="auto"/>
        </w:rPr>
        <w:t xml:space="preserve"> for Business process automation and automate workflows, improve collaboration, and enhance the efficiency of business processes within the project. And to create and manage service requests, incidents, problems, and change management processes in an organized and structured manner.</w:t>
      </w:r>
    </w:p>
    <w:p>
      <w:pPr>
        <w:numPr>
          <w:ilvl w:val="0"/>
          <w:numId w:val="2"/>
        </w:numPr>
        <w:tabs>
          <w:tab w:val="right" w:pos="7722"/>
        </w:tabs>
        <w:spacing w:before="0" w:after="0" w:line="240" w:lineRule="auto"/>
        <w:ind w:left="360" w:right="-54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Good knowledge in Installation, configuration, and administration of databases like </w:t>
      </w:r>
      <w:r>
        <w:rPr>
          <w:rFonts w:ascii="Calibri" w:hAnsi="Calibri" w:eastAsia="Calibri" w:cs="Calibri"/>
          <w:b/>
          <w:color w:val="auto"/>
          <w:spacing w:val="0"/>
          <w:position w:val="0"/>
          <w:sz w:val="22"/>
          <w:shd w:val="clear" w:fill="auto"/>
        </w:rPr>
        <w:t>MySQL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MongoDB</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Oracle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10g/11g,</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MSSQL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DynamoDB</w:t>
      </w:r>
      <w:r>
        <w:rPr>
          <w:rFonts w:ascii="Calibri" w:hAnsi="Calibri" w:eastAsia="Calibri" w:cs="Calibri"/>
          <w:color w:val="auto"/>
          <w:spacing w:val="0"/>
          <w:position w:val="0"/>
          <w:sz w:val="22"/>
          <w:shd w:val="clear" w:fill="auto"/>
        </w:rPr>
        <w:t>.</w:t>
      </w:r>
    </w:p>
    <w:p>
      <w:pPr>
        <w:numPr>
          <w:ilvl w:val="0"/>
          <w:numId w:val="2"/>
        </w:numPr>
        <w:tabs>
          <w:tab w:val="right" w:pos="7722"/>
        </w:tabs>
        <w:spacing w:before="0" w:after="0" w:line="240" w:lineRule="auto"/>
        <w:ind w:left="360" w:right="-54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Experience in </w:t>
      </w:r>
      <w:r>
        <w:rPr>
          <w:rFonts w:ascii="Calibri" w:hAnsi="Calibri" w:eastAsia="Calibri" w:cs="Calibri"/>
          <w:b/>
          <w:color w:val="auto"/>
          <w:spacing w:val="0"/>
          <w:position w:val="0"/>
          <w:sz w:val="22"/>
          <w:shd w:val="clear" w:fill="auto"/>
        </w:rPr>
        <w:t>Rally</w:t>
      </w:r>
      <w:r>
        <w:rPr>
          <w:rFonts w:ascii="Calibri" w:hAnsi="Calibri" w:eastAsia="Calibri" w:cs="Calibri"/>
          <w:color w:val="auto"/>
          <w:spacing w:val="0"/>
          <w:position w:val="0"/>
          <w:sz w:val="22"/>
          <w:shd w:val="clear" w:fill="auto"/>
        </w:rPr>
        <w:t xml:space="preserve"> software to allow teams to plan, track, and manage their work using agile methodologies such as Scrum or Kanban, and provides features for creating user stories, managing backlogs, and visualizing project progress through interactive dashboards and reports.</w:t>
      </w:r>
    </w:p>
    <w:p>
      <w:pPr>
        <w:numPr>
          <w:ilvl w:val="0"/>
          <w:numId w:val="2"/>
        </w:numPr>
        <w:tabs>
          <w:tab w:val="right" w:pos="7722"/>
        </w:tabs>
        <w:spacing w:before="0" w:after="0" w:line="240" w:lineRule="auto"/>
        <w:ind w:left="360" w:right="-54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Experience as an </w:t>
      </w:r>
      <w:r>
        <w:rPr>
          <w:rFonts w:ascii="Calibri" w:hAnsi="Calibri" w:eastAsia="Calibri" w:cs="Calibri"/>
          <w:b/>
          <w:color w:val="auto"/>
          <w:spacing w:val="0"/>
          <w:position w:val="0"/>
          <w:sz w:val="22"/>
          <w:shd w:val="clear" w:fill="auto"/>
        </w:rPr>
        <w:t>SME</w:t>
      </w:r>
      <w:r>
        <w:rPr>
          <w:rFonts w:ascii="Calibri" w:hAnsi="Calibri" w:eastAsia="Calibri" w:cs="Calibri"/>
          <w:color w:val="auto"/>
          <w:spacing w:val="0"/>
          <w:position w:val="0"/>
          <w:sz w:val="22"/>
          <w:shd w:val="clear" w:fill="auto"/>
        </w:rPr>
        <w:t xml:space="preserve"> to train and monitor the new project members and develop content like developing training modules, writing technical documentation, conducting workshops, and problem solving.</w:t>
      </w:r>
    </w:p>
    <w:p>
      <w:pPr>
        <w:numPr>
          <w:ilvl w:val="0"/>
          <w:numId w:val="2"/>
        </w:numPr>
        <w:tabs>
          <w:tab w:val="right" w:pos="7722"/>
        </w:tabs>
        <w:spacing w:before="0" w:after="0" w:line="240" w:lineRule="auto"/>
        <w:ind w:left="360" w:right="-54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Experience in </w:t>
      </w:r>
      <w:r>
        <w:rPr>
          <w:rFonts w:ascii="Calibri" w:hAnsi="Calibri" w:eastAsia="Calibri" w:cs="Calibri"/>
          <w:b/>
          <w:color w:val="auto"/>
          <w:spacing w:val="0"/>
          <w:position w:val="0"/>
          <w:sz w:val="22"/>
          <w:shd w:val="clear" w:fill="auto"/>
        </w:rPr>
        <w:t xml:space="preserve">.NET </w:t>
      </w:r>
      <w:r>
        <w:rPr>
          <w:rFonts w:ascii="Calibri" w:hAnsi="Calibri" w:eastAsia="Calibri" w:cs="Calibri"/>
          <w:color w:val="auto"/>
          <w:spacing w:val="0"/>
          <w:position w:val="0"/>
          <w:sz w:val="22"/>
          <w:shd w:val="clear" w:fill="auto"/>
        </w:rPr>
        <w:t>development into a DevOps workflow, enabling faster development cycles, increased collaboration, and more reliable and automated deployment of .NET applications.</w:t>
      </w:r>
    </w:p>
    <w:p>
      <w:pPr>
        <w:numPr>
          <w:ilvl w:val="0"/>
          <w:numId w:val="2"/>
        </w:numPr>
        <w:tabs>
          <w:tab w:val="right" w:pos="7722"/>
        </w:tabs>
        <w:spacing w:before="0" w:after="0" w:line="240" w:lineRule="auto"/>
        <w:ind w:left="360" w:right="-54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Good Knowledge in installation and managing packages to easily upgrade the packages and build repository with prebuilt software packages for easy installation in different OS using </w:t>
      </w:r>
      <w:r>
        <w:rPr>
          <w:rFonts w:ascii="Calibri" w:hAnsi="Calibri" w:eastAsia="Calibri" w:cs="Calibri"/>
          <w:b/>
          <w:color w:val="auto"/>
          <w:spacing w:val="0"/>
          <w:position w:val="0"/>
          <w:sz w:val="22"/>
          <w:shd w:val="clear" w:fill="auto"/>
        </w:rPr>
        <w:t>Chocolatey</w:t>
      </w:r>
      <w:r>
        <w:rPr>
          <w:rFonts w:ascii="Calibri" w:hAnsi="Calibri" w:eastAsia="Calibri" w:cs="Calibri"/>
          <w:color w:val="auto"/>
          <w:spacing w:val="0"/>
          <w:position w:val="0"/>
          <w:sz w:val="22"/>
          <w:shd w:val="clear" w:fill="auto"/>
        </w:rPr>
        <w:t>.</w:t>
      </w:r>
    </w:p>
    <w:p>
      <w:pPr>
        <w:numPr>
          <w:ilvl w:val="0"/>
          <w:numId w:val="2"/>
        </w:numPr>
        <w:spacing w:before="0" w:after="160" w:line="276" w:lineRule="auto"/>
        <w:ind w:left="360" w:right="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Observation in </w:t>
      </w:r>
      <w:r>
        <w:rPr>
          <w:rFonts w:ascii="Calibri" w:hAnsi="Calibri" w:eastAsia="Calibri" w:cs="Calibri"/>
          <w:b/>
          <w:color w:val="auto"/>
          <w:spacing w:val="0"/>
          <w:position w:val="0"/>
          <w:sz w:val="22"/>
          <w:shd w:val="clear" w:fill="auto"/>
        </w:rPr>
        <w:t>System Administration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System Builds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Server builds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Installs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Upgrades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Patches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Migration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Trouble shooting</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Security</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Backup</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Disaster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Recovery</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Performance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Monitoring</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Fine-tuning</w:t>
      </w:r>
      <w:r>
        <w:rPr>
          <w:rFonts w:ascii="Calibri" w:hAnsi="Calibri" w:eastAsia="Calibri" w:cs="Calibri"/>
          <w:color w:val="auto"/>
          <w:spacing w:val="0"/>
          <w:position w:val="0"/>
          <w:sz w:val="22"/>
          <w:shd w:val="clear" w:fill="auto"/>
        </w:rPr>
        <w:t xml:space="preserve"> on </w:t>
      </w:r>
      <w:r>
        <w:rPr>
          <w:rFonts w:ascii="Calibri" w:hAnsi="Calibri" w:eastAsia="Calibri" w:cs="Calibri"/>
          <w:b/>
          <w:color w:val="auto"/>
          <w:spacing w:val="0"/>
          <w:position w:val="0"/>
          <w:sz w:val="22"/>
          <w:shd w:val="clear" w:fill="auto"/>
        </w:rPr>
        <w:t>UNIX</w:t>
      </w:r>
      <w:r>
        <w:rPr>
          <w:rFonts w:ascii="Calibri" w:hAnsi="Calibri" w:eastAsia="Calibri" w:cs="Calibri"/>
          <w:color w:val="auto"/>
          <w:spacing w:val="0"/>
          <w:position w:val="0"/>
          <w:sz w:val="22"/>
          <w:shd w:val="clear" w:fill="auto"/>
        </w:rPr>
        <w:t xml:space="preserve"> (Red Hat Linux) Systems. Performed all aspects of server management, including installation, updates, </w:t>
      </w:r>
      <w:r>
        <w:rPr>
          <w:rFonts w:ascii="Calibri" w:hAnsi="Calibri" w:eastAsia="Calibri" w:cs="Calibri"/>
          <w:b/>
          <w:color w:val="auto"/>
          <w:spacing w:val="0"/>
          <w:position w:val="0"/>
          <w:sz w:val="22"/>
          <w:shd w:val="clear" w:fill="auto"/>
        </w:rPr>
        <w:t>AV</w:t>
      </w:r>
      <w:r>
        <w:rPr>
          <w:rFonts w:ascii="Calibri" w:hAnsi="Calibri" w:eastAsia="Calibri" w:cs="Calibri"/>
          <w:color w:val="auto"/>
          <w:spacing w:val="0"/>
          <w:position w:val="0"/>
          <w:sz w:val="22"/>
          <w:shd w:val="clear" w:fill="auto"/>
        </w:rPr>
        <w:t xml:space="preserve"> protection, </w:t>
      </w:r>
      <w:r>
        <w:rPr>
          <w:rFonts w:ascii="Calibri" w:hAnsi="Calibri" w:eastAsia="Calibri" w:cs="Calibri"/>
          <w:b/>
          <w:color w:val="auto"/>
          <w:spacing w:val="0"/>
          <w:position w:val="0"/>
          <w:sz w:val="22"/>
          <w:shd w:val="clear" w:fill="auto"/>
        </w:rPr>
        <w:t>Upgrades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Storage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management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Event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log</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checking</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Optimization</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Automation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scripting</w:t>
      </w:r>
      <w:r>
        <w:rPr>
          <w:rFonts w:ascii="Calibri" w:hAnsi="Calibri" w:eastAsia="Calibri" w:cs="Calibri"/>
          <w:color w:val="auto"/>
          <w:spacing w:val="0"/>
          <w:position w:val="0"/>
          <w:sz w:val="22"/>
          <w:shd w:val="clear" w:fill="auto"/>
        </w:rPr>
        <w:t xml:space="preserve"> using </w:t>
      </w:r>
      <w:r>
        <w:rPr>
          <w:rFonts w:ascii="Calibri" w:hAnsi="Calibri" w:eastAsia="Calibri" w:cs="Calibri"/>
          <w:b/>
          <w:color w:val="auto"/>
          <w:spacing w:val="0"/>
          <w:position w:val="0"/>
          <w:sz w:val="22"/>
          <w:shd w:val="clear" w:fill="auto"/>
        </w:rPr>
        <w:t>PowerShell</w:t>
      </w:r>
      <w:r>
        <w:rPr>
          <w:rFonts w:ascii="Calibri" w:hAnsi="Calibri" w:eastAsia="Calibri" w:cs="Calibri"/>
          <w:color w:val="auto"/>
          <w:spacing w:val="0"/>
          <w:position w:val="0"/>
          <w:sz w:val="22"/>
          <w:shd w:val="clear" w:fill="auto"/>
        </w:rPr>
        <w:t>.</w:t>
      </w:r>
    </w:p>
    <w:p>
      <w:pPr>
        <w:numPr>
          <w:ilvl w:val="0"/>
          <w:numId w:val="2"/>
        </w:numPr>
        <w:spacing w:before="0" w:after="160" w:line="276" w:lineRule="auto"/>
        <w:ind w:left="360" w:right="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Experience in installing, configuring, supporting, and troubleshooting Unix/Linux </w:t>
      </w:r>
      <w:r>
        <w:rPr>
          <w:rFonts w:ascii="Calibri" w:hAnsi="Calibri" w:eastAsia="Calibri" w:cs="Calibri"/>
          <w:b/>
          <w:color w:val="auto"/>
          <w:spacing w:val="0"/>
          <w:position w:val="0"/>
          <w:sz w:val="22"/>
          <w:shd w:val="clear" w:fill="auto"/>
        </w:rPr>
        <w:t>Networking services</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protocols</w:t>
      </w:r>
      <w:r>
        <w:rPr>
          <w:rFonts w:ascii="Calibri" w:hAnsi="Calibri" w:eastAsia="Calibri" w:cs="Calibri"/>
          <w:color w:val="auto"/>
          <w:spacing w:val="0"/>
          <w:position w:val="0"/>
          <w:sz w:val="22"/>
          <w:shd w:val="clear" w:fill="auto"/>
        </w:rPr>
        <w:t xml:space="preserve"> like </w:t>
      </w:r>
      <w:r>
        <w:rPr>
          <w:rFonts w:ascii="Calibri" w:hAnsi="Calibri" w:eastAsia="Calibri" w:cs="Calibri"/>
          <w:b/>
          <w:color w:val="auto"/>
          <w:spacing w:val="0"/>
          <w:position w:val="0"/>
          <w:sz w:val="22"/>
          <w:shd w:val="clear" w:fill="auto"/>
        </w:rPr>
        <w:t xml:space="preserve">TCP, SMTP, HTTP, LDAP, DNS, NFS, DHCP, NAS, FTP, SSH, </w:t>
      </w:r>
      <w:r>
        <w:rPr>
          <w:rFonts w:ascii="Calibri" w:hAnsi="Calibri" w:eastAsia="Calibri" w:cs="Calibri"/>
          <w:color w:val="auto"/>
          <w:spacing w:val="0"/>
          <w:position w:val="0"/>
          <w:sz w:val="22"/>
          <w:shd w:val="clear" w:fill="auto"/>
        </w:rPr>
        <w:t>and</w:t>
      </w:r>
      <w:r>
        <w:rPr>
          <w:rFonts w:ascii="Calibri" w:hAnsi="Calibri" w:eastAsia="Calibri" w:cs="Calibri"/>
          <w:b/>
          <w:color w:val="auto"/>
          <w:spacing w:val="0"/>
          <w:position w:val="0"/>
          <w:sz w:val="22"/>
          <w:shd w:val="clear" w:fill="auto"/>
        </w:rPr>
        <w:t xml:space="preserve"> SAMBA.</w:t>
      </w:r>
    </w:p>
    <w:p>
      <w:pPr>
        <w:tabs>
          <w:tab w:val="right" w:pos="7722"/>
        </w:tabs>
        <w:spacing w:before="0" w:after="0" w:line="240" w:lineRule="auto"/>
        <w:ind w:left="360" w:right="-540" w:firstLine="0"/>
        <w:jc w:val="both"/>
        <w:rPr>
          <w:rFonts w:ascii="Calibri" w:hAnsi="Calibri" w:eastAsia="Calibri" w:cs="Calibri"/>
          <w:color w:val="auto"/>
          <w:spacing w:val="0"/>
          <w:position w:val="0"/>
          <w:sz w:val="22"/>
          <w:shd w:val="clear" w:fill="auto"/>
        </w:rPr>
      </w:pPr>
    </w:p>
    <w:p>
      <w:pPr>
        <w:spacing w:before="0" w:after="160" w:line="276" w:lineRule="auto"/>
        <w:ind w:left="0" w:right="0" w:firstLine="0"/>
        <w:jc w:val="both"/>
        <w:rPr>
          <w:rFonts w:ascii="Calibri" w:hAnsi="Calibri" w:eastAsia="Calibri" w:cs="Calibri"/>
          <w:color w:val="5B9BD5"/>
          <w:spacing w:val="0"/>
          <w:position w:val="0"/>
          <w:sz w:val="21"/>
          <w:shd w:val="clear" w:fill="FFFFFF"/>
        </w:rPr>
      </w:pPr>
      <w:r>
        <w:rPr>
          <w:rFonts w:ascii="Calibri" w:hAnsi="Calibri" w:eastAsia="Calibri" w:cs="Calibri"/>
          <w:b/>
          <w:color w:val="5B9BD5"/>
          <w:spacing w:val="0"/>
          <w:position w:val="0"/>
          <w:sz w:val="28"/>
          <w:u w:val="single"/>
          <w:shd w:val="clear" w:fill="FFFFFF"/>
        </w:rPr>
        <w:t>CERTIFICATIONS</w:t>
      </w:r>
    </w:p>
    <w:p>
      <w:pPr>
        <w:numPr>
          <w:ilvl w:val="0"/>
          <w:numId w:val="3"/>
        </w:numPr>
        <w:spacing w:before="0" w:after="160" w:line="276" w:lineRule="auto"/>
        <w:ind w:left="720" w:right="0" w:hanging="360"/>
        <w:jc w:val="both"/>
        <w:rPr>
          <w:rFonts w:ascii="Calibri" w:hAnsi="Calibri" w:eastAsia="Calibri" w:cs="Calibri"/>
          <w:color w:val="44546A"/>
          <w:spacing w:val="0"/>
          <w:position w:val="0"/>
          <w:sz w:val="21"/>
          <w:shd w:val="clear" w:fill="FFFFFF"/>
        </w:rPr>
      </w:pPr>
      <w:r>
        <w:rPr>
          <w:rFonts w:ascii="Calibri" w:hAnsi="Calibri" w:eastAsia="Calibri" w:cs="Calibri"/>
          <w:b/>
          <w:color w:val="44546A"/>
          <w:spacing w:val="0"/>
          <w:position w:val="0"/>
          <w:sz w:val="21"/>
          <w:shd w:val="clear" w:fill="FFFFFF"/>
        </w:rPr>
        <w:t>Certified Kubernetes Administrator</w:t>
      </w:r>
    </w:p>
    <w:p>
      <w:pPr>
        <w:numPr>
          <w:ilvl w:val="0"/>
          <w:numId w:val="3"/>
        </w:numPr>
        <w:spacing w:before="0" w:after="160" w:line="276" w:lineRule="auto"/>
        <w:ind w:left="720" w:right="0" w:hanging="360"/>
        <w:jc w:val="both"/>
        <w:rPr>
          <w:rFonts w:ascii="Calibri" w:hAnsi="Calibri" w:eastAsia="Calibri" w:cs="Calibri"/>
          <w:color w:val="44546A"/>
          <w:spacing w:val="0"/>
          <w:position w:val="0"/>
          <w:sz w:val="21"/>
          <w:shd w:val="clear" w:fill="FFFFFF"/>
        </w:rPr>
      </w:pPr>
      <w:r>
        <w:rPr>
          <w:rFonts w:ascii="Calibri" w:hAnsi="Calibri" w:eastAsia="Calibri" w:cs="Calibri"/>
          <w:b/>
          <w:color w:val="44546A"/>
          <w:spacing w:val="0"/>
          <w:position w:val="0"/>
          <w:sz w:val="21"/>
          <w:shd w:val="clear" w:fill="FFFFFF"/>
        </w:rPr>
        <w:t>Certified Azure Administrator</w:t>
      </w:r>
    </w:p>
    <w:p>
      <w:pPr>
        <w:numPr>
          <w:ilvl w:val="0"/>
          <w:numId w:val="3"/>
        </w:numPr>
        <w:spacing w:before="0" w:after="160" w:line="276" w:lineRule="auto"/>
        <w:ind w:left="720" w:right="0" w:hanging="360"/>
        <w:jc w:val="both"/>
        <w:rPr>
          <w:rFonts w:ascii="Calibri" w:hAnsi="Calibri" w:eastAsia="Calibri" w:cs="Calibri"/>
          <w:color w:val="44546A"/>
          <w:spacing w:val="0"/>
          <w:position w:val="0"/>
          <w:sz w:val="21"/>
          <w:shd w:val="clear" w:fill="FFFFFF"/>
        </w:rPr>
      </w:pPr>
      <w:r>
        <w:rPr>
          <w:rFonts w:ascii="Calibri" w:hAnsi="Calibri" w:eastAsia="Calibri" w:cs="Calibri"/>
          <w:b/>
          <w:color w:val="44546A"/>
          <w:spacing w:val="0"/>
          <w:position w:val="0"/>
          <w:sz w:val="21"/>
          <w:shd w:val="clear" w:fill="FFFFFF"/>
        </w:rPr>
        <w:t>Certified Azure DevOps Engineer</w:t>
      </w:r>
    </w:p>
    <w:p>
      <w:pPr>
        <w:numPr>
          <w:ilvl w:val="0"/>
          <w:numId w:val="3"/>
        </w:numPr>
        <w:spacing w:before="0" w:after="160" w:line="276" w:lineRule="auto"/>
        <w:ind w:left="720" w:right="0" w:hanging="360"/>
        <w:jc w:val="both"/>
        <w:rPr>
          <w:rFonts w:ascii="Calibri" w:hAnsi="Calibri" w:eastAsia="Calibri" w:cs="Calibri"/>
          <w:color w:val="44546A"/>
          <w:spacing w:val="0"/>
          <w:position w:val="0"/>
          <w:sz w:val="21"/>
          <w:shd w:val="clear" w:fill="FFFFFF"/>
        </w:rPr>
      </w:pPr>
      <w:r>
        <w:rPr>
          <w:rFonts w:ascii="Calibri" w:hAnsi="Calibri" w:eastAsia="Calibri" w:cs="Calibri"/>
          <w:b/>
          <w:color w:val="44546A"/>
          <w:spacing w:val="0"/>
          <w:position w:val="0"/>
          <w:sz w:val="21"/>
          <w:shd w:val="clear" w:fill="FFFFFF"/>
        </w:rPr>
        <w:t>AWS Certified Solutions Architect– Associate</w:t>
      </w:r>
      <w:r>
        <w:rPr>
          <w:rFonts w:ascii="Calibri" w:hAnsi="Calibri" w:eastAsia="Calibri" w:cs="Calibri"/>
          <w:b/>
          <w:color w:val="44546A"/>
          <w:spacing w:val="0"/>
          <w:position w:val="0"/>
          <w:sz w:val="21"/>
          <w:shd w:val="clear" w:fill="FFFFFF"/>
        </w:rPr>
        <w:tab/>
      </w:r>
      <w:r>
        <w:rPr>
          <w:rFonts w:ascii="Calibri" w:hAnsi="Calibri" w:eastAsia="Calibri" w:cs="Calibri"/>
          <w:color w:val="44546A"/>
          <w:spacing w:val="0"/>
          <w:position w:val="0"/>
          <w:sz w:val="21"/>
          <w:shd w:val="clear" w:fill="FFFFFF"/>
        </w:rPr>
        <w:tab/>
      </w:r>
    </w:p>
    <w:p>
      <w:pPr>
        <w:spacing w:before="0" w:after="160" w:line="276" w:lineRule="auto"/>
        <w:ind w:left="0" w:right="0" w:firstLine="0"/>
        <w:jc w:val="both"/>
        <w:rPr>
          <w:rFonts w:ascii="Calibri" w:hAnsi="Calibri" w:eastAsia="Calibri" w:cs="Calibri"/>
          <w:color w:val="5B9BD5"/>
          <w:spacing w:val="0"/>
          <w:position w:val="0"/>
          <w:sz w:val="28"/>
          <w:shd w:val="clear" w:fill="auto"/>
        </w:rPr>
      </w:pPr>
      <w:r>
        <w:rPr>
          <w:rFonts w:ascii="Calibri" w:hAnsi="Calibri" w:eastAsia="Calibri" w:cs="Calibri"/>
          <w:b/>
          <w:color w:val="5B9BD5"/>
          <w:spacing w:val="0"/>
          <w:position w:val="0"/>
          <w:sz w:val="28"/>
          <w:u w:val="single"/>
          <w:shd w:val="clear" w:fill="auto"/>
        </w:rPr>
        <w:t>TECHNICAL SKILLS</w:t>
      </w:r>
    </w:p>
    <w:tbl>
      <w:tblPr>
        <w:tblStyle w:val="3"/>
        <w:tblW w:w="0" w:type="auto"/>
        <w:tblInd w:w="0" w:type="dxa"/>
        <w:tblLayout w:type="autofit"/>
        <w:tblCellMar>
          <w:top w:w="0" w:type="dxa"/>
          <w:left w:w="10" w:type="dxa"/>
          <w:bottom w:w="0" w:type="dxa"/>
          <w:right w:w="10" w:type="dxa"/>
        </w:tblCellMar>
      </w:tblPr>
      <w:tblGrid>
        <w:gridCol w:w="3187"/>
        <w:gridCol w:w="5335"/>
      </w:tblGrid>
      <w:tr>
        <w:tblPrEx>
          <w:tblCellMar>
            <w:top w:w="0" w:type="dxa"/>
            <w:left w:w="10" w:type="dxa"/>
            <w:bottom w:w="0" w:type="dxa"/>
            <w:right w:w="10" w:type="dxa"/>
          </w:tblCellMar>
        </w:tblPrEx>
        <w:trPr>
          <w:trHeight w:val="0" w:hRule="atLeast"/>
        </w:trPr>
        <w:tc>
          <w:tcPr>
            <w:tcW w:w="35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b/>
                <w:color w:val="000000"/>
                <w:spacing w:val="0"/>
                <w:position w:val="0"/>
                <w:sz w:val="21"/>
                <w:shd w:val="clear" w:fill="auto"/>
              </w:rPr>
              <w:t>Cloud</w:t>
            </w:r>
          </w:p>
        </w:tc>
        <w:tc>
          <w:tcPr>
            <w:tcW w:w="63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color w:val="000000"/>
                <w:spacing w:val="0"/>
                <w:position w:val="0"/>
                <w:sz w:val="21"/>
                <w:shd w:val="clear" w:fill="auto"/>
              </w:rPr>
              <w:t>Amazon Web Services, Microsoft Azure, GCP, OpenStack</w:t>
            </w:r>
          </w:p>
        </w:tc>
      </w:tr>
      <w:tr>
        <w:tblPrEx>
          <w:tblCellMar>
            <w:top w:w="0" w:type="dxa"/>
            <w:left w:w="10" w:type="dxa"/>
            <w:bottom w:w="0" w:type="dxa"/>
            <w:right w:w="10" w:type="dxa"/>
          </w:tblCellMar>
        </w:tblPrEx>
        <w:trPr>
          <w:trHeight w:val="0" w:hRule="atLeast"/>
        </w:trPr>
        <w:tc>
          <w:tcPr>
            <w:tcW w:w="35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b/>
                <w:color w:val="000000"/>
                <w:spacing w:val="0"/>
                <w:position w:val="0"/>
                <w:sz w:val="21"/>
                <w:shd w:val="clear" w:fill="auto"/>
              </w:rPr>
              <w:t>Container/ Orchestration Tools</w:t>
            </w:r>
          </w:p>
        </w:tc>
        <w:tc>
          <w:tcPr>
            <w:tcW w:w="63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color w:val="000000"/>
                <w:spacing w:val="0"/>
                <w:position w:val="0"/>
                <w:sz w:val="21"/>
                <w:shd w:val="clear" w:fill="auto"/>
              </w:rPr>
              <w:t>Kubernetes, Docker, OpenShift</w:t>
            </w:r>
          </w:p>
        </w:tc>
      </w:tr>
      <w:tr>
        <w:tblPrEx>
          <w:tblCellMar>
            <w:top w:w="0" w:type="dxa"/>
            <w:left w:w="10" w:type="dxa"/>
            <w:bottom w:w="0" w:type="dxa"/>
            <w:right w:w="10" w:type="dxa"/>
          </w:tblCellMar>
        </w:tblPrEx>
        <w:trPr>
          <w:trHeight w:val="0" w:hRule="atLeast"/>
        </w:trPr>
        <w:tc>
          <w:tcPr>
            <w:tcW w:w="35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b/>
                <w:color w:val="000000"/>
                <w:spacing w:val="0"/>
                <w:position w:val="0"/>
                <w:sz w:val="21"/>
                <w:shd w:val="clear" w:fill="auto"/>
              </w:rPr>
              <w:t>CM &amp; Deployment Tools</w:t>
            </w:r>
          </w:p>
        </w:tc>
        <w:tc>
          <w:tcPr>
            <w:tcW w:w="63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color w:val="000000"/>
                <w:spacing w:val="0"/>
                <w:position w:val="0"/>
                <w:sz w:val="21"/>
                <w:shd w:val="clear" w:fill="auto"/>
              </w:rPr>
              <w:t>Chef, Ansible, Puppet, Terraform.</w:t>
            </w:r>
          </w:p>
        </w:tc>
      </w:tr>
      <w:tr>
        <w:tblPrEx>
          <w:tblCellMar>
            <w:top w:w="0" w:type="dxa"/>
            <w:left w:w="10" w:type="dxa"/>
            <w:bottom w:w="0" w:type="dxa"/>
            <w:right w:w="10" w:type="dxa"/>
          </w:tblCellMar>
        </w:tblPrEx>
        <w:trPr>
          <w:trHeight w:val="0" w:hRule="atLeast"/>
        </w:trPr>
        <w:tc>
          <w:tcPr>
            <w:tcW w:w="35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b/>
                <w:color w:val="000000"/>
                <w:spacing w:val="0"/>
                <w:position w:val="0"/>
                <w:sz w:val="21"/>
                <w:shd w:val="clear" w:fill="auto"/>
              </w:rPr>
              <w:t>CI/CD Tools</w:t>
            </w:r>
          </w:p>
        </w:tc>
        <w:tc>
          <w:tcPr>
            <w:tcW w:w="63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color w:val="000000"/>
                <w:spacing w:val="0"/>
                <w:position w:val="0"/>
                <w:sz w:val="21"/>
                <w:shd w:val="clear" w:fill="auto"/>
              </w:rPr>
              <w:t>Jenkins, Bamboo, TFS, Azure DevOps. </w:t>
            </w:r>
          </w:p>
        </w:tc>
      </w:tr>
      <w:tr>
        <w:tblPrEx>
          <w:tblCellMar>
            <w:top w:w="0" w:type="dxa"/>
            <w:left w:w="10" w:type="dxa"/>
            <w:bottom w:w="0" w:type="dxa"/>
            <w:right w:w="10" w:type="dxa"/>
          </w:tblCellMar>
        </w:tblPrEx>
        <w:trPr>
          <w:trHeight w:val="0" w:hRule="atLeast"/>
        </w:trPr>
        <w:tc>
          <w:tcPr>
            <w:tcW w:w="35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b/>
                <w:color w:val="000000"/>
                <w:spacing w:val="0"/>
                <w:position w:val="0"/>
                <w:sz w:val="21"/>
                <w:shd w:val="clear" w:fill="auto"/>
              </w:rPr>
              <w:t>Build Tools</w:t>
            </w:r>
          </w:p>
        </w:tc>
        <w:tc>
          <w:tcPr>
            <w:tcW w:w="63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color w:val="000000"/>
                <w:spacing w:val="0"/>
                <w:position w:val="0"/>
                <w:sz w:val="21"/>
                <w:shd w:val="clear" w:fill="auto"/>
              </w:rPr>
              <w:t>Maven, Ant, Gradle, InstallShield, MS Build.</w:t>
            </w:r>
          </w:p>
        </w:tc>
      </w:tr>
      <w:tr>
        <w:tblPrEx>
          <w:tblCellMar>
            <w:top w:w="0" w:type="dxa"/>
            <w:left w:w="10" w:type="dxa"/>
            <w:bottom w:w="0" w:type="dxa"/>
            <w:right w:w="10" w:type="dxa"/>
          </w:tblCellMar>
        </w:tblPrEx>
        <w:trPr>
          <w:trHeight w:val="0" w:hRule="atLeast"/>
        </w:trPr>
        <w:tc>
          <w:tcPr>
            <w:tcW w:w="35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b/>
                <w:color w:val="000000"/>
                <w:spacing w:val="0"/>
                <w:position w:val="0"/>
                <w:sz w:val="21"/>
                <w:shd w:val="clear" w:fill="auto"/>
              </w:rPr>
              <w:t>Repositories</w:t>
            </w:r>
          </w:p>
        </w:tc>
        <w:tc>
          <w:tcPr>
            <w:tcW w:w="63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color w:val="000000"/>
                <w:spacing w:val="0"/>
                <w:position w:val="0"/>
                <w:sz w:val="21"/>
                <w:shd w:val="clear" w:fill="auto"/>
              </w:rPr>
              <w:t>Artifactory, Nexus.</w:t>
            </w:r>
          </w:p>
        </w:tc>
      </w:tr>
      <w:tr>
        <w:tblPrEx>
          <w:tblCellMar>
            <w:top w:w="0" w:type="dxa"/>
            <w:left w:w="10" w:type="dxa"/>
            <w:bottom w:w="0" w:type="dxa"/>
            <w:right w:w="10" w:type="dxa"/>
          </w:tblCellMar>
        </w:tblPrEx>
        <w:trPr>
          <w:trHeight w:val="0" w:hRule="atLeast"/>
        </w:trPr>
        <w:tc>
          <w:tcPr>
            <w:tcW w:w="35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b/>
                <w:color w:val="000000"/>
                <w:spacing w:val="0"/>
                <w:position w:val="0"/>
                <w:sz w:val="21"/>
                <w:shd w:val="clear" w:fill="auto"/>
              </w:rPr>
              <w:t>Monitoring Tools</w:t>
            </w:r>
          </w:p>
        </w:tc>
        <w:tc>
          <w:tcPr>
            <w:tcW w:w="63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color w:val="000000"/>
                <w:spacing w:val="0"/>
                <w:position w:val="0"/>
                <w:sz w:val="21"/>
                <w:shd w:val="clear" w:fill="auto"/>
              </w:rPr>
              <w:t>JIRA, Prometheus, Splunk, Grafana, Logstash and Kibana (ELK)</w:t>
            </w:r>
          </w:p>
        </w:tc>
      </w:tr>
      <w:tr>
        <w:tblPrEx>
          <w:tblCellMar>
            <w:top w:w="0" w:type="dxa"/>
            <w:left w:w="10" w:type="dxa"/>
            <w:bottom w:w="0" w:type="dxa"/>
            <w:right w:w="10" w:type="dxa"/>
          </w:tblCellMar>
        </w:tblPrEx>
        <w:trPr>
          <w:trHeight w:val="0" w:hRule="atLeast"/>
        </w:trPr>
        <w:tc>
          <w:tcPr>
            <w:tcW w:w="35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b/>
                <w:color w:val="000000"/>
                <w:spacing w:val="0"/>
                <w:position w:val="0"/>
                <w:sz w:val="21"/>
                <w:shd w:val="clear" w:fill="auto"/>
              </w:rPr>
              <w:t>Version Control</w:t>
            </w:r>
          </w:p>
        </w:tc>
        <w:tc>
          <w:tcPr>
            <w:tcW w:w="63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color w:val="000000"/>
                <w:spacing w:val="0"/>
                <w:position w:val="0"/>
                <w:sz w:val="21"/>
                <w:shd w:val="clear" w:fill="auto"/>
              </w:rPr>
              <w:t>GIT, Subversion, CVS, Clear Case, Bitbucket</w:t>
            </w:r>
          </w:p>
        </w:tc>
      </w:tr>
      <w:tr>
        <w:tblPrEx>
          <w:tblCellMar>
            <w:top w:w="0" w:type="dxa"/>
            <w:left w:w="10" w:type="dxa"/>
            <w:bottom w:w="0" w:type="dxa"/>
            <w:right w:w="10" w:type="dxa"/>
          </w:tblCellMar>
        </w:tblPrEx>
        <w:trPr>
          <w:trHeight w:val="0" w:hRule="atLeast"/>
        </w:trPr>
        <w:tc>
          <w:tcPr>
            <w:tcW w:w="35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b/>
                <w:color w:val="000000"/>
                <w:spacing w:val="0"/>
                <w:position w:val="0"/>
                <w:sz w:val="21"/>
                <w:shd w:val="clear" w:fill="auto"/>
              </w:rPr>
              <w:t>Programming/ Scripting Languages</w:t>
            </w:r>
          </w:p>
        </w:tc>
        <w:tc>
          <w:tcPr>
            <w:tcW w:w="63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color w:val="000000"/>
                <w:spacing w:val="0"/>
                <w:position w:val="0"/>
                <w:sz w:val="21"/>
                <w:shd w:val="clear" w:fill="auto"/>
              </w:rPr>
              <w:t>Shell, Python, Ruby, Groovy, Bash, YAML, JSON, XML, PowerShell.</w:t>
            </w:r>
          </w:p>
        </w:tc>
      </w:tr>
      <w:tr>
        <w:tblPrEx>
          <w:tblCellMar>
            <w:top w:w="0" w:type="dxa"/>
            <w:left w:w="10" w:type="dxa"/>
            <w:bottom w:w="0" w:type="dxa"/>
            <w:right w:w="10" w:type="dxa"/>
          </w:tblCellMar>
        </w:tblPrEx>
        <w:trPr>
          <w:trHeight w:val="0" w:hRule="atLeast"/>
        </w:trPr>
        <w:tc>
          <w:tcPr>
            <w:tcW w:w="35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b/>
                <w:color w:val="000000"/>
                <w:spacing w:val="0"/>
                <w:position w:val="0"/>
                <w:sz w:val="21"/>
                <w:shd w:val="clear" w:fill="auto"/>
              </w:rPr>
              <w:t>Web/Application Servers</w:t>
            </w:r>
          </w:p>
        </w:tc>
        <w:tc>
          <w:tcPr>
            <w:tcW w:w="63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color w:val="000000"/>
                <w:spacing w:val="0"/>
                <w:position w:val="0"/>
                <w:sz w:val="21"/>
                <w:shd w:val="clear" w:fill="auto"/>
              </w:rPr>
              <w:t>Tomcat, Web logic, Web Sphere.</w:t>
            </w:r>
          </w:p>
        </w:tc>
      </w:tr>
      <w:tr>
        <w:tblPrEx>
          <w:tblCellMar>
            <w:top w:w="0" w:type="dxa"/>
            <w:left w:w="10" w:type="dxa"/>
            <w:bottom w:w="0" w:type="dxa"/>
            <w:right w:w="10" w:type="dxa"/>
          </w:tblCellMar>
        </w:tblPrEx>
        <w:trPr>
          <w:trHeight w:val="0" w:hRule="atLeast"/>
        </w:trPr>
        <w:tc>
          <w:tcPr>
            <w:tcW w:w="35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b/>
                <w:color w:val="000000"/>
                <w:spacing w:val="0"/>
                <w:position w:val="0"/>
                <w:sz w:val="21"/>
                <w:shd w:val="clear" w:fill="auto"/>
              </w:rPr>
              <w:t>Database</w:t>
            </w:r>
          </w:p>
        </w:tc>
        <w:tc>
          <w:tcPr>
            <w:tcW w:w="63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color w:val="000000"/>
                <w:spacing w:val="0"/>
                <w:position w:val="0"/>
                <w:sz w:val="21"/>
                <w:shd w:val="clear" w:fill="auto"/>
              </w:rPr>
              <w:t>SQL Server, No-SQL Database, My SQL, DB2</w:t>
            </w:r>
          </w:p>
        </w:tc>
      </w:tr>
      <w:tr>
        <w:tblPrEx>
          <w:tblCellMar>
            <w:top w:w="0" w:type="dxa"/>
            <w:left w:w="10" w:type="dxa"/>
            <w:bottom w:w="0" w:type="dxa"/>
            <w:right w:w="10" w:type="dxa"/>
          </w:tblCellMar>
        </w:tblPrEx>
        <w:trPr>
          <w:trHeight w:val="0" w:hRule="atLeast"/>
        </w:trPr>
        <w:tc>
          <w:tcPr>
            <w:tcW w:w="35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b/>
                <w:color w:val="000000"/>
                <w:spacing w:val="0"/>
                <w:position w:val="0"/>
                <w:sz w:val="21"/>
                <w:shd w:val="clear" w:fill="auto"/>
              </w:rPr>
              <w:t>Operating Systems</w:t>
            </w:r>
          </w:p>
        </w:tc>
        <w:tc>
          <w:tcPr>
            <w:tcW w:w="63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11" w:after="0" w:line="276" w:lineRule="auto"/>
              <w:ind w:left="0" w:right="0" w:firstLine="0"/>
              <w:jc w:val="both"/>
              <w:rPr>
                <w:rFonts w:ascii="Calibri" w:hAnsi="Calibri" w:eastAsia="Calibri" w:cs="Calibri"/>
                <w:spacing w:val="0"/>
                <w:position w:val="0"/>
                <w:shd w:val="clear" w:fill="auto"/>
              </w:rPr>
            </w:pPr>
            <w:r>
              <w:rPr>
                <w:rFonts w:ascii="Calibri" w:hAnsi="Calibri" w:eastAsia="Calibri" w:cs="Calibri"/>
                <w:color w:val="000000"/>
                <w:spacing w:val="0"/>
                <w:position w:val="0"/>
                <w:sz w:val="21"/>
                <w:shd w:val="clear" w:fill="auto"/>
              </w:rPr>
              <w:t>Windows, LINUX, RHEL, MAC.</w:t>
            </w:r>
          </w:p>
        </w:tc>
      </w:tr>
    </w:tbl>
    <w:p>
      <w:pPr>
        <w:spacing w:before="0" w:after="160" w:line="276" w:lineRule="auto"/>
        <w:ind w:left="0" w:right="0" w:firstLine="0"/>
        <w:jc w:val="both"/>
        <w:rPr>
          <w:rFonts w:ascii="Calibri" w:hAnsi="Calibri" w:eastAsia="Calibri" w:cs="Calibri"/>
          <w:b/>
          <w:color w:val="2E74B5"/>
          <w:spacing w:val="0"/>
          <w:position w:val="0"/>
          <w:sz w:val="24"/>
          <w:u w:val="thick"/>
          <w:shd w:val="clear" w:fill="auto"/>
        </w:rPr>
      </w:pPr>
    </w:p>
    <w:p>
      <w:pPr>
        <w:spacing w:before="0" w:after="160" w:line="276" w:lineRule="auto"/>
        <w:ind w:left="0" w:right="0" w:firstLine="0"/>
        <w:jc w:val="both"/>
        <w:rPr>
          <w:rFonts w:ascii="Calibri" w:hAnsi="Calibri" w:eastAsia="Calibri" w:cs="Calibri"/>
          <w:color w:val="5B9BD5"/>
          <w:spacing w:val="0"/>
          <w:position w:val="0"/>
          <w:sz w:val="28"/>
          <w:u w:val="thick"/>
          <w:shd w:val="clear" w:fill="auto"/>
        </w:rPr>
      </w:pPr>
      <w:r>
        <w:rPr>
          <w:rFonts w:ascii="Calibri" w:hAnsi="Calibri" w:eastAsia="Calibri" w:cs="Calibri"/>
          <w:b/>
          <w:color w:val="5B9BD5"/>
          <w:spacing w:val="0"/>
          <w:position w:val="0"/>
          <w:sz w:val="28"/>
          <w:u w:val="thick"/>
          <w:shd w:val="clear" w:fill="auto"/>
        </w:rPr>
        <w:t>PROFESSIONAL EXPERIENCE</w:t>
      </w:r>
    </w:p>
    <w:p>
      <w:pPr>
        <w:spacing w:before="0" w:after="0" w:line="240" w:lineRule="auto"/>
        <w:ind w:left="0" w:right="0" w:firstLine="0"/>
        <w:jc w:val="both"/>
        <w:rPr>
          <w:rFonts w:ascii="Calibri" w:hAnsi="Calibri" w:eastAsia="Calibri" w:cs="Calibri"/>
          <w:color w:val="5B9BD5"/>
          <w:spacing w:val="0"/>
          <w:position w:val="0"/>
          <w:sz w:val="24"/>
          <w:shd w:val="clear" w:fill="auto"/>
        </w:rPr>
      </w:pPr>
      <w:r>
        <w:rPr>
          <w:rFonts w:ascii="Calibri" w:hAnsi="Calibri" w:eastAsia="Calibri" w:cs="Calibri"/>
          <w:b/>
          <w:color w:val="5B9BD5"/>
          <w:spacing w:val="0"/>
          <w:position w:val="0"/>
          <w:sz w:val="24"/>
          <w:shd w:val="clear" w:fill="auto"/>
        </w:rPr>
        <w:t>Responsibilities</w:t>
      </w:r>
      <w:r>
        <w:rPr>
          <w:rFonts w:ascii="Calibri" w:hAnsi="Calibri" w:eastAsia="Calibri" w:cs="Calibri"/>
          <w:color w:val="5B9BD5"/>
          <w:spacing w:val="0"/>
          <w:position w:val="0"/>
          <w:sz w:val="24"/>
          <w:shd w:val="clear" w:fill="auto"/>
        </w:rPr>
        <w:t>:</w:t>
      </w:r>
    </w:p>
    <w:p>
      <w:pPr>
        <w:spacing w:before="0" w:after="0" w:line="240" w:lineRule="auto"/>
        <w:ind w:left="0" w:right="0" w:firstLine="0"/>
        <w:jc w:val="both"/>
        <w:rPr>
          <w:rFonts w:ascii="Calibri" w:hAnsi="Calibri" w:eastAsia="Calibri" w:cs="Calibri"/>
          <w:color w:val="5B9BD5"/>
          <w:spacing w:val="0"/>
          <w:position w:val="0"/>
          <w:sz w:val="24"/>
          <w:shd w:val="clear" w:fill="auto"/>
        </w:rPr>
      </w:pPr>
      <w:r>
        <w:rPr>
          <w:rFonts w:ascii="Calibri" w:hAnsi="Calibri" w:eastAsia="Calibri" w:cs="Calibri"/>
          <w:color w:val="000000"/>
          <w:spacing w:val="0"/>
          <w:position w:val="0"/>
          <w:sz w:val="22"/>
          <w:shd w:val="clear" w:fill="auto"/>
        </w:rPr>
        <w:t xml:space="preserve">    </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Designed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infrastructure using </w:t>
      </w:r>
      <w:r>
        <w:rPr>
          <w:rFonts w:ascii="Calibri" w:hAnsi="Calibri" w:eastAsia="Calibri" w:cs="Calibri"/>
          <w:b/>
          <w:color w:val="auto"/>
          <w:spacing w:val="0"/>
          <w:position w:val="0"/>
          <w:sz w:val="22"/>
          <w:shd w:val="clear" w:fill="auto"/>
        </w:rPr>
        <w:t>ARM</w:t>
      </w:r>
      <w:r>
        <w:rPr>
          <w:rFonts w:ascii="Calibri" w:hAnsi="Calibri" w:eastAsia="Calibri" w:cs="Calibri"/>
          <w:color w:val="auto"/>
          <w:spacing w:val="0"/>
          <w:position w:val="0"/>
          <w:sz w:val="22"/>
          <w:shd w:val="clear" w:fill="auto"/>
        </w:rPr>
        <w:t xml:space="preserve"> templates, </w:t>
      </w:r>
      <w:r>
        <w:rPr>
          <w:rFonts w:ascii="Calibri" w:hAnsi="Calibri" w:eastAsia="Calibri" w:cs="Calibri"/>
          <w:b/>
          <w:color w:val="auto"/>
          <w:spacing w:val="0"/>
          <w:position w:val="0"/>
          <w:sz w:val="22"/>
          <w:shd w:val="clear" w:fill="auto"/>
        </w:rPr>
        <w:t>Azure Resources</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services</w:t>
      </w:r>
      <w:r>
        <w:rPr>
          <w:rFonts w:ascii="Calibri" w:hAnsi="Calibri" w:eastAsia="Calibri" w:cs="Calibri"/>
          <w:color w:val="auto"/>
          <w:spacing w:val="0"/>
          <w:position w:val="0"/>
          <w:sz w:val="22"/>
          <w:shd w:val="clear" w:fill="auto"/>
        </w:rPr>
        <w:t xml:space="preserve"> like </w:t>
      </w:r>
      <w:r>
        <w:rPr>
          <w:rFonts w:ascii="Calibri" w:hAnsi="Calibri" w:eastAsia="Calibri" w:cs="Calibri"/>
          <w:b/>
          <w:color w:val="auto"/>
          <w:spacing w:val="0"/>
          <w:position w:val="0"/>
          <w:sz w:val="22"/>
          <w:shd w:val="clear" w:fill="auto"/>
        </w:rPr>
        <w:t>Azure Virtual Machines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Azure Data Bases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Azure Load Balancer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Azure Devops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Azure AppInsights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Azure Kubernetes Service (AKS)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Monitor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Backup</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Site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Recovery</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Business-As-Usual support in </w:t>
      </w:r>
      <w:r>
        <w:rPr>
          <w:rFonts w:ascii="Calibri" w:hAnsi="Calibri" w:eastAsia="Calibri" w:cs="Calibri"/>
          <w:b/>
          <w:color w:val="auto"/>
          <w:spacing w:val="0"/>
          <w:position w:val="0"/>
          <w:sz w:val="22"/>
          <w:shd w:val="clear" w:fill="auto"/>
        </w:rPr>
        <w:t>IAAS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 xml:space="preserve">SAAS, LAAS </w:t>
      </w:r>
      <w:r>
        <w:rPr>
          <w:rFonts w:ascii="Calibri" w:hAnsi="Calibri" w:eastAsia="Calibri" w:cs="Calibri"/>
          <w:color w:val="auto"/>
          <w:spacing w:val="0"/>
          <w:position w:val="0"/>
          <w:sz w:val="22"/>
          <w:shd w:val="clear" w:fill="auto"/>
        </w:rPr>
        <w:t xml:space="preserve">and </w:t>
      </w:r>
      <w:r>
        <w:rPr>
          <w:rFonts w:ascii="Calibri" w:hAnsi="Calibri" w:eastAsia="Calibri" w:cs="Calibri"/>
          <w:b/>
          <w:color w:val="auto"/>
          <w:spacing w:val="0"/>
          <w:position w:val="0"/>
          <w:sz w:val="22"/>
          <w:shd w:val="clear" w:fill="auto"/>
        </w:rPr>
        <w:t>PASS</w:t>
      </w:r>
      <w:r>
        <w:rPr>
          <w:rFonts w:ascii="Calibri" w:hAnsi="Calibri" w:eastAsia="Calibri" w:cs="Calibri"/>
          <w:color w:val="auto"/>
          <w:spacing w:val="0"/>
          <w:position w:val="0"/>
          <w:sz w:val="22"/>
          <w:shd w:val="clear" w:fill="auto"/>
        </w:rPr>
        <w:t xml:space="preserve"> platforms using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Infrastructure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Web</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Roles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Worker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Roles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VM</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Role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SQL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Azure Blob</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Storage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Licenses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Virtual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Machine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Backup</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Recover</w:t>
      </w:r>
      <w:r>
        <w:rPr>
          <w:rFonts w:ascii="Calibri" w:hAnsi="Calibri" w:eastAsia="Calibri" w:cs="Calibri"/>
          <w:color w:val="auto"/>
          <w:spacing w:val="0"/>
          <w:position w:val="0"/>
          <w:sz w:val="22"/>
          <w:shd w:val="clear" w:fill="auto"/>
        </w:rPr>
        <w:t xml:space="preserve"> from a Recovery Services Vault using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PowerShell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CLI</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Portal</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b/>
          <w:color w:val="auto"/>
          <w:spacing w:val="0"/>
          <w:position w:val="0"/>
          <w:sz w:val="22"/>
          <w:shd w:val="clear" w:fill="auto"/>
        </w:rPr>
      </w:pPr>
      <w:r>
        <w:rPr>
          <w:rFonts w:ascii="Calibri" w:hAnsi="Calibri" w:eastAsia="Calibri" w:cs="Calibri"/>
          <w:color w:val="auto"/>
          <w:spacing w:val="0"/>
          <w:position w:val="0"/>
          <w:sz w:val="22"/>
          <w:shd w:val="clear" w:fill="auto"/>
        </w:rPr>
        <w:t xml:space="preserve">• Built an application environment to operate at high availability in different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regions</w:t>
      </w:r>
      <w:r>
        <w:rPr>
          <w:rFonts w:ascii="Calibri" w:hAnsi="Calibri" w:eastAsia="Calibri" w:cs="Calibri"/>
          <w:color w:val="auto"/>
          <w:spacing w:val="0"/>
          <w:position w:val="0"/>
          <w:sz w:val="22"/>
          <w:shd w:val="clear" w:fill="auto"/>
        </w:rPr>
        <w:t xml:space="preserve"> by using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Content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Delivery</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Network</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CDN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Traffic</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Manager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App</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Services</w:t>
      </w:r>
      <w:r>
        <w:rPr>
          <w:rFonts w:ascii="Calibri" w:hAnsi="Calibri" w:eastAsia="Calibri" w:cs="Calibri"/>
          <w:color w:val="auto"/>
          <w:spacing w:val="0"/>
          <w:position w:val="0"/>
          <w:sz w:val="22"/>
          <w:shd w:val="clear" w:fill="auto"/>
        </w:rPr>
        <w:t>-</w:t>
      </w:r>
      <w:r>
        <w:rPr>
          <w:rFonts w:ascii="Calibri" w:hAnsi="Calibri" w:eastAsia="Calibri" w:cs="Calibri"/>
          <w:b/>
          <w:color w:val="auto"/>
          <w:spacing w:val="0"/>
          <w:position w:val="0"/>
          <w:sz w:val="22"/>
          <w:shd w:val="clear" w:fill="auto"/>
        </w:rPr>
        <w:t>Web</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Apps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Active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Directory</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Storage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Queues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Cognitive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Services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Search</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Storage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Blobs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Redis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cache</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SQL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Database</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Created </w:t>
      </w:r>
      <w:r>
        <w:rPr>
          <w:rFonts w:ascii="Calibri" w:hAnsi="Calibri" w:eastAsia="Calibri" w:cs="Calibri"/>
          <w:b/>
          <w:color w:val="auto"/>
          <w:spacing w:val="0"/>
          <w:position w:val="0"/>
          <w:sz w:val="22"/>
          <w:shd w:val="clear" w:fill="auto"/>
        </w:rPr>
        <w:t>ARM</w:t>
      </w:r>
      <w:r>
        <w:rPr>
          <w:rFonts w:ascii="Calibri" w:hAnsi="Calibri" w:eastAsia="Calibri" w:cs="Calibri"/>
          <w:color w:val="auto"/>
          <w:spacing w:val="0"/>
          <w:position w:val="0"/>
          <w:sz w:val="22"/>
          <w:shd w:val="clear" w:fill="auto"/>
        </w:rPr>
        <w:t xml:space="preserve"> Templates in a </w:t>
      </w:r>
      <w:r>
        <w:rPr>
          <w:rFonts w:ascii="Calibri" w:hAnsi="Calibri" w:eastAsia="Calibri" w:cs="Calibri"/>
          <w:b/>
          <w:color w:val="auto"/>
          <w:spacing w:val="0"/>
          <w:position w:val="0"/>
          <w:sz w:val="22"/>
          <w:shd w:val="clear" w:fill="auto"/>
        </w:rPr>
        <w:t>JSON</w:t>
      </w:r>
      <w:r>
        <w:rPr>
          <w:rFonts w:ascii="Calibri" w:hAnsi="Calibri" w:eastAsia="Calibri" w:cs="Calibri"/>
          <w:color w:val="auto"/>
          <w:spacing w:val="0"/>
          <w:position w:val="0"/>
          <w:sz w:val="22"/>
          <w:shd w:val="clear" w:fill="auto"/>
        </w:rPr>
        <w:t xml:space="preserve"> format to provision the infrastructure and maintain the consistency, manage the infrastructure as code, and to create azure services, resources and to spin up in different environments without effecting the </w:t>
      </w:r>
      <w:r>
        <w:rPr>
          <w:rFonts w:ascii="Calibri" w:hAnsi="Calibri" w:eastAsia="Calibri" w:cs="Calibri"/>
          <w:b/>
          <w:color w:val="auto"/>
          <w:spacing w:val="0"/>
          <w:position w:val="0"/>
          <w:sz w:val="22"/>
          <w:shd w:val="clear" w:fill="auto"/>
        </w:rPr>
        <w:t>Dev</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Non</w:t>
      </w:r>
      <w:r>
        <w:rPr>
          <w:rFonts w:ascii="Calibri" w:hAnsi="Calibri" w:eastAsia="Calibri" w:cs="Calibri"/>
          <w:color w:val="auto"/>
          <w:spacing w:val="0"/>
          <w:position w:val="0"/>
          <w:sz w:val="22"/>
          <w:shd w:val="clear" w:fill="auto"/>
        </w:rPr>
        <w:t>-</w:t>
      </w:r>
      <w:r>
        <w:rPr>
          <w:rFonts w:ascii="Calibri" w:hAnsi="Calibri" w:eastAsia="Calibri" w:cs="Calibri"/>
          <w:b/>
          <w:color w:val="auto"/>
          <w:spacing w:val="0"/>
          <w:position w:val="0"/>
          <w:sz w:val="22"/>
          <w:shd w:val="clear" w:fill="auto"/>
        </w:rPr>
        <w:t>Prod</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Production</w:t>
      </w:r>
      <w:r>
        <w:rPr>
          <w:rFonts w:ascii="Calibri" w:hAnsi="Calibri" w:eastAsia="Calibri" w:cs="Calibri"/>
          <w:color w:val="auto"/>
          <w:spacing w:val="0"/>
          <w:position w:val="0"/>
          <w:sz w:val="22"/>
          <w:shd w:val="clear" w:fill="auto"/>
        </w:rPr>
        <w:t xml:space="preserve"> environments.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Configured </w:t>
      </w:r>
      <w:r>
        <w:rPr>
          <w:rFonts w:ascii="Calibri" w:hAnsi="Calibri" w:eastAsia="Calibri" w:cs="Calibri"/>
          <w:b/>
          <w:color w:val="auto"/>
          <w:spacing w:val="0"/>
          <w:position w:val="0"/>
          <w:sz w:val="22"/>
          <w:shd w:val="clear" w:fill="auto"/>
        </w:rPr>
        <w:t>Azure Function App</w:t>
      </w:r>
      <w:r>
        <w:rPr>
          <w:rFonts w:ascii="Calibri" w:hAnsi="Calibri" w:eastAsia="Calibri" w:cs="Calibri"/>
          <w:color w:val="auto"/>
          <w:spacing w:val="0"/>
          <w:position w:val="0"/>
          <w:sz w:val="22"/>
          <w:shd w:val="clear" w:fill="auto"/>
        </w:rPr>
        <w:t xml:space="preserve"> to compile log data obtained from </w:t>
      </w:r>
      <w:r>
        <w:rPr>
          <w:rFonts w:ascii="Calibri" w:hAnsi="Calibri" w:eastAsia="Calibri" w:cs="Calibri"/>
          <w:b/>
          <w:color w:val="auto"/>
          <w:spacing w:val="0"/>
          <w:position w:val="0"/>
          <w:sz w:val="22"/>
          <w:shd w:val="clear" w:fill="auto"/>
        </w:rPr>
        <w:t>Log Analytics Workspace</w:t>
      </w:r>
      <w:r>
        <w:rPr>
          <w:rFonts w:ascii="Calibri" w:hAnsi="Calibri" w:eastAsia="Calibri" w:cs="Calibri"/>
          <w:color w:val="auto"/>
          <w:spacing w:val="0"/>
          <w:position w:val="0"/>
          <w:sz w:val="22"/>
          <w:shd w:val="clear" w:fill="auto"/>
        </w:rPr>
        <w:t xml:space="preserve">, using </w:t>
      </w:r>
      <w:r>
        <w:rPr>
          <w:rFonts w:ascii="Calibri" w:hAnsi="Calibri" w:eastAsia="Calibri" w:cs="Calibri"/>
          <w:b/>
          <w:color w:val="auto"/>
          <w:spacing w:val="0"/>
          <w:position w:val="0"/>
          <w:sz w:val="22"/>
          <w:shd w:val="clear" w:fill="auto"/>
        </w:rPr>
        <w:t>python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Handler</w:t>
      </w:r>
      <w:r>
        <w:rPr>
          <w:rFonts w:ascii="Calibri" w:hAnsi="Calibri" w:eastAsia="Calibri" w:cs="Calibri"/>
          <w:color w:val="auto"/>
          <w:spacing w:val="0"/>
          <w:position w:val="0"/>
          <w:sz w:val="22"/>
          <w:shd w:val="clear" w:fill="auto"/>
        </w:rPr>
        <w:t xml:space="preserve"> to create a </w:t>
      </w:r>
      <w:r>
        <w:rPr>
          <w:rFonts w:ascii="Calibri" w:hAnsi="Calibri" w:eastAsia="Calibri" w:cs="Calibri"/>
          <w:b/>
          <w:color w:val="auto"/>
          <w:spacing w:val="0"/>
          <w:position w:val="0"/>
          <w:sz w:val="22"/>
          <w:shd w:val="clear" w:fill="auto"/>
        </w:rPr>
        <w:t>serverless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environment</w:t>
      </w:r>
      <w:r>
        <w:rPr>
          <w:rFonts w:ascii="Calibri" w:hAnsi="Calibri" w:eastAsia="Calibri" w:cs="Calibri"/>
          <w:color w:val="auto"/>
          <w:spacing w:val="0"/>
          <w:position w:val="0"/>
          <w:sz w:val="22"/>
          <w:shd w:val="clear" w:fill="auto"/>
        </w:rPr>
        <w:t xml:space="preserve"> and notify the compiled data to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Monitor</w:t>
      </w:r>
      <w:r>
        <w:rPr>
          <w:rFonts w:ascii="Calibri" w:hAnsi="Calibri" w:eastAsia="Calibri" w:cs="Calibri"/>
          <w:color w:val="auto"/>
          <w:spacing w:val="0"/>
          <w:position w:val="0"/>
          <w:sz w:val="22"/>
          <w:shd w:val="clear" w:fill="auto"/>
        </w:rPr>
        <w:t xml:space="preserve">. </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Created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Virtual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Machines</w:t>
      </w:r>
      <w:r>
        <w:rPr>
          <w:rFonts w:ascii="Calibri" w:hAnsi="Calibri" w:eastAsia="Calibri" w:cs="Calibri"/>
          <w:color w:val="auto"/>
          <w:spacing w:val="0"/>
          <w:position w:val="0"/>
          <w:sz w:val="22"/>
          <w:shd w:val="clear" w:fill="auto"/>
        </w:rPr>
        <w:t xml:space="preserve"> with </w:t>
      </w:r>
      <w:r>
        <w:rPr>
          <w:rFonts w:ascii="Calibri" w:hAnsi="Calibri" w:eastAsia="Calibri" w:cs="Calibri"/>
          <w:b/>
          <w:color w:val="auto"/>
          <w:spacing w:val="0"/>
          <w:position w:val="0"/>
          <w:sz w:val="22"/>
          <w:shd w:val="clear" w:fill="auto"/>
        </w:rPr>
        <w:t>Linux</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OS</w:t>
      </w:r>
      <w:r>
        <w:rPr>
          <w:rFonts w:ascii="Calibri" w:hAnsi="Calibri" w:eastAsia="Calibri" w:cs="Calibri"/>
          <w:color w:val="auto"/>
          <w:spacing w:val="0"/>
          <w:position w:val="0"/>
          <w:sz w:val="22"/>
          <w:shd w:val="clear" w:fill="auto"/>
        </w:rPr>
        <w:t xml:space="preserve"> on it to host the application and to configure it to run on an appropriate Web Server like </w:t>
      </w:r>
      <w:r>
        <w:rPr>
          <w:rFonts w:ascii="Calibri" w:hAnsi="Calibri" w:eastAsia="Calibri" w:cs="Calibri"/>
          <w:b/>
          <w:color w:val="auto"/>
          <w:spacing w:val="0"/>
          <w:position w:val="0"/>
          <w:sz w:val="22"/>
          <w:shd w:val="clear" w:fill="auto"/>
        </w:rPr>
        <w:t>Apache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NGINX</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SaltStack</w:t>
      </w:r>
      <w:r>
        <w:rPr>
          <w:rFonts w:ascii="Calibri" w:hAnsi="Calibri" w:eastAsia="Calibri" w:cs="Calibri"/>
          <w:color w:val="auto"/>
          <w:spacing w:val="0"/>
          <w:position w:val="0"/>
          <w:sz w:val="22"/>
          <w:shd w:val="clear" w:fill="auto"/>
        </w:rPr>
        <w:t xml:space="preserve"> to automate the deployment, management of virtual machines to easily spin up and to configure them at a scale.</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Created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Devops</w:t>
      </w:r>
      <w:r>
        <w:rPr>
          <w:rFonts w:ascii="Calibri" w:hAnsi="Calibri" w:eastAsia="Calibri" w:cs="Calibri"/>
          <w:color w:val="auto"/>
          <w:spacing w:val="0"/>
          <w:position w:val="0"/>
          <w:sz w:val="22"/>
          <w:shd w:val="clear" w:fill="auto"/>
        </w:rPr>
        <w:t xml:space="preserve"> pipelines and integrated with </w:t>
      </w:r>
      <w:r>
        <w:rPr>
          <w:rFonts w:ascii="Calibri" w:hAnsi="Calibri" w:eastAsia="Calibri" w:cs="Calibri"/>
          <w:b/>
          <w:color w:val="auto"/>
          <w:spacing w:val="0"/>
          <w:position w:val="0"/>
          <w:sz w:val="22"/>
          <w:shd w:val="clear" w:fill="auto"/>
        </w:rPr>
        <w:t>ARM</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Templates</w:t>
      </w:r>
      <w:r>
        <w:rPr>
          <w:rFonts w:ascii="Calibri" w:hAnsi="Calibri" w:eastAsia="Calibri" w:cs="Calibri"/>
          <w:color w:val="auto"/>
          <w:spacing w:val="0"/>
          <w:position w:val="0"/>
          <w:sz w:val="22"/>
          <w:shd w:val="clear" w:fill="auto"/>
        </w:rPr>
        <w:t xml:space="preserve"> by using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tools</w:t>
      </w:r>
      <w:r>
        <w:rPr>
          <w:rFonts w:ascii="Calibri" w:hAnsi="Calibri" w:eastAsia="Calibri" w:cs="Calibri"/>
          <w:color w:val="auto"/>
          <w:spacing w:val="0"/>
          <w:position w:val="0"/>
          <w:sz w:val="22"/>
          <w:shd w:val="clear" w:fill="auto"/>
        </w:rPr>
        <w:t xml:space="preserve"> to define Infrastructure as code (</w:t>
      </w:r>
      <w:r>
        <w:rPr>
          <w:rFonts w:ascii="Calibri" w:hAnsi="Calibri" w:eastAsia="Calibri" w:cs="Calibri"/>
          <w:b/>
          <w:color w:val="auto"/>
          <w:spacing w:val="0"/>
          <w:position w:val="0"/>
          <w:sz w:val="22"/>
          <w:shd w:val="clear" w:fill="auto"/>
        </w:rPr>
        <w:t>IAAC</w:t>
      </w:r>
      <w:r>
        <w:rPr>
          <w:rFonts w:ascii="Calibri" w:hAnsi="Calibri" w:eastAsia="Calibri" w:cs="Calibri"/>
          <w:color w:val="auto"/>
          <w:spacing w:val="0"/>
          <w:position w:val="0"/>
          <w:sz w:val="22"/>
          <w:shd w:val="clear" w:fill="auto"/>
        </w:rPr>
        <w:t xml:space="preserve">) to set up </w:t>
      </w:r>
      <w:r>
        <w:rPr>
          <w:rFonts w:ascii="Calibri" w:hAnsi="Calibri" w:eastAsia="Calibri" w:cs="Calibri"/>
          <w:b/>
          <w:color w:val="auto"/>
          <w:spacing w:val="0"/>
          <w:position w:val="0"/>
          <w:sz w:val="22"/>
          <w:shd w:val="clear" w:fill="auto"/>
        </w:rPr>
        <w:t>continuous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integration</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continuous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deployment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App</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Builds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App</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Testing</w:t>
      </w:r>
      <w:r>
        <w:rPr>
          <w:rFonts w:ascii="Calibri" w:hAnsi="Calibri" w:eastAsia="Calibri" w:cs="Calibri"/>
          <w:color w:val="auto"/>
          <w:spacing w:val="0"/>
          <w:position w:val="0"/>
          <w:sz w:val="22"/>
          <w:shd w:val="clear" w:fill="auto"/>
        </w:rPr>
        <w:t xml:space="preserve"> and for </w:t>
      </w:r>
      <w:r>
        <w:rPr>
          <w:rFonts w:ascii="Calibri" w:hAnsi="Calibri" w:eastAsia="Calibri" w:cs="Calibri"/>
          <w:b/>
          <w:color w:val="auto"/>
          <w:spacing w:val="0"/>
          <w:position w:val="0"/>
          <w:sz w:val="22"/>
          <w:shd w:val="clear" w:fill="auto"/>
        </w:rPr>
        <w:t>automating</w:t>
      </w:r>
      <w:r>
        <w:rPr>
          <w:rFonts w:ascii="Calibri" w:hAnsi="Calibri" w:eastAsia="Calibri" w:cs="Calibri"/>
          <w:color w:val="auto"/>
          <w:spacing w:val="0"/>
          <w:position w:val="0"/>
          <w:sz w:val="22"/>
          <w:shd w:val="clear" w:fill="auto"/>
        </w:rPr>
        <w:t xml:space="preserve"> the </w:t>
      </w:r>
      <w:r>
        <w:rPr>
          <w:rFonts w:ascii="Calibri" w:hAnsi="Calibri" w:eastAsia="Calibri" w:cs="Calibri"/>
          <w:b/>
          <w:color w:val="auto"/>
          <w:spacing w:val="0"/>
          <w:position w:val="0"/>
          <w:sz w:val="22"/>
          <w:shd w:val="clear" w:fill="auto"/>
        </w:rPr>
        <w:t>app</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deployment</w:t>
      </w:r>
      <w:r>
        <w:rPr>
          <w:rFonts w:ascii="Calibri" w:hAnsi="Calibri" w:eastAsia="Calibri" w:cs="Calibri"/>
          <w:color w:val="auto"/>
          <w:spacing w:val="0"/>
          <w:position w:val="0"/>
          <w:sz w:val="22"/>
          <w:shd w:val="clear" w:fill="auto"/>
        </w:rPr>
        <w:t xml:space="preserve"> on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servers</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Worked on </w:t>
      </w:r>
      <w:r>
        <w:rPr>
          <w:rFonts w:ascii="Calibri" w:hAnsi="Calibri" w:eastAsia="Calibri" w:cs="Calibri"/>
          <w:b/>
          <w:color w:val="auto"/>
          <w:spacing w:val="0"/>
          <w:position w:val="0"/>
          <w:sz w:val="22"/>
          <w:shd w:val="clear" w:fill="auto"/>
        </w:rPr>
        <w:t>AutoSys</w:t>
      </w:r>
      <w:r>
        <w:rPr>
          <w:rFonts w:ascii="Calibri" w:hAnsi="Calibri" w:eastAsia="Calibri" w:cs="Calibri"/>
          <w:color w:val="auto"/>
          <w:spacing w:val="0"/>
          <w:position w:val="0"/>
          <w:sz w:val="22"/>
          <w:shd w:val="clear" w:fill="auto"/>
        </w:rPr>
        <w:t xml:space="preserve"> for the release management process to ensure the application is released at the right time with right configuration and defined release schedules and dependencies, ensuring that the application is deployed in a controlled and repeatable manner.</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Integrated </w:t>
      </w:r>
      <w:r>
        <w:rPr>
          <w:rFonts w:ascii="Calibri" w:hAnsi="Calibri" w:eastAsia="Calibri" w:cs="Calibri"/>
          <w:b/>
          <w:color w:val="auto"/>
          <w:spacing w:val="0"/>
          <w:position w:val="0"/>
          <w:sz w:val="22"/>
          <w:shd w:val="clear" w:fill="auto"/>
        </w:rPr>
        <w:t>AutoSys</w:t>
      </w:r>
      <w:r>
        <w:rPr>
          <w:rFonts w:ascii="Calibri" w:hAnsi="Calibri" w:eastAsia="Calibri" w:cs="Calibri"/>
          <w:color w:val="auto"/>
          <w:spacing w:val="0"/>
          <w:position w:val="0"/>
          <w:sz w:val="22"/>
          <w:shd w:val="clear" w:fill="auto"/>
        </w:rPr>
        <w:t xml:space="preserve"> with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DevOps</w:t>
      </w:r>
      <w:r>
        <w:rPr>
          <w:rFonts w:ascii="Calibri" w:hAnsi="Calibri" w:eastAsia="Calibri" w:cs="Calibri"/>
          <w:color w:val="auto"/>
          <w:spacing w:val="0"/>
          <w:position w:val="0"/>
          <w:sz w:val="22"/>
          <w:shd w:val="clear" w:fill="auto"/>
        </w:rPr>
        <w:t xml:space="preserve"> pipelines to automate the build process and deployment process in the production environment by defining them as set of jobs and managed the environment with the necessary resources are available across the environment.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DevOps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Server</w:t>
      </w:r>
      <w:r>
        <w:rPr>
          <w:rFonts w:ascii="Calibri" w:hAnsi="Calibri" w:eastAsia="Calibri" w:cs="Calibri"/>
          <w:color w:val="auto"/>
          <w:spacing w:val="0"/>
          <w:position w:val="0"/>
          <w:sz w:val="22"/>
          <w:shd w:val="clear" w:fill="auto"/>
        </w:rPr>
        <w:t xml:space="preserve"> for test planning, execution, and tracking to allow teams to define test plans, execute manual and automated tests, and track test results.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SaltStack</w:t>
      </w:r>
      <w:r>
        <w:rPr>
          <w:rFonts w:ascii="Calibri" w:hAnsi="Calibri" w:eastAsia="Calibri" w:cs="Calibri"/>
          <w:color w:val="auto"/>
          <w:spacing w:val="0"/>
          <w:position w:val="0"/>
          <w:sz w:val="22"/>
          <w:shd w:val="clear" w:fill="auto"/>
        </w:rPr>
        <w:t xml:space="preserve"> to automate the configuration of Azure DevOps pipelines and set up pipelines for continuous Integration and Deployment for the Azure infrastructure.</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Created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Virtual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Network</w:t>
      </w:r>
      <w:r>
        <w:rPr>
          <w:rFonts w:ascii="Calibri" w:hAnsi="Calibri" w:eastAsia="Calibri" w:cs="Calibri"/>
          <w:color w:val="auto"/>
          <w:spacing w:val="0"/>
          <w:position w:val="0"/>
          <w:sz w:val="22"/>
          <w:shd w:val="clear" w:fill="auto"/>
        </w:rPr>
        <w:t xml:space="preserve"> to secure the application and to control the traffic to and from for the virtual machines and defined the </w:t>
      </w:r>
      <w:r>
        <w:rPr>
          <w:rFonts w:ascii="Calibri" w:hAnsi="Calibri" w:eastAsia="Calibri" w:cs="Calibri"/>
          <w:b/>
          <w:color w:val="auto"/>
          <w:spacing w:val="0"/>
          <w:position w:val="0"/>
          <w:sz w:val="22"/>
          <w:shd w:val="clear" w:fill="auto"/>
        </w:rPr>
        <w:t>Network</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Security</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Groups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NSG</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Access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Control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Lists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ACL</w:t>
      </w:r>
      <w:r>
        <w:rPr>
          <w:rFonts w:ascii="Calibri" w:hAnsi="Calibri" w:eastAsia="Calibri" w:cs="Calibri"/>
          <w:color w:val="auto"/>
          <w:spacing w:val="0"/>
          <w:position w:val="0"/>
          <w:sz w:val="22"/>
          <w:shd w:val="clear" w:fill="auto"/>
        </w:rPr>
        <w:t xml:space="preserve">) to restrict the app traffic by using </w:t>
      </w:r>
      <w:r>
        <w:rPr>
          <w:rFonts w:ascii="Calibri" w:hAnsi="Calibri" w:eastAsia="Calibri" w:cs="Calibri"/>
          <w:b/>
          <w:color w:val="auto"/>
          <w:spacing w:val="0"/>
          <w:position w:val="0"/>
          <w:sz w:val="22"/>
          <w:shd w:val="clear" w:fill="auto"/>
        </w:rPr>
        <w:t>SaltStack</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Java</w:t>
      </w:r>
      <w:r>
        <w:rPr>
          <w:rFonts w:ascii="Calibri" w:hAnsi="Calibri" w:eastAsia="Calibri" w:cs="Calibri"/>
          <w:color w:val="auto"/>
          <w:spacing w:val="0"/>
          <w:position w:val="0"/>
          <w:sz w:val="22"/>
          <w:shd w:val="clear" w:fill="auto"/>
        </w:rPr>
        <w:t xml:space="preserve"> for developing and maintaining application code, building API’s, developing microservices, and for web applications.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Configured </w:t>
      </w:r>
      <w:r>
        <w:rPr>
          <w:rFonts w:ascii="Calibri" w:hAnsi="Calibri" w:eastAsia="Calibri" w:cs="Calibri"/>
          <w:b/>
          <w:color w:val="auto"/>
          <w:spacing w:val="0"/>
          <w:position w:val="0"/>
          <w:sz w:val="22"/>
          <w:shd w:val="clear" w:fill="auto"/>
        </w:rPr>
        <w:t>Ingress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Controller</w:t>
      </w:r>
      <w:r>
        <w:rPr>
          <w:rFonts w:ascii="Calibri" w:hAnsi="Calibri" w:eastAsia="Calibri" w:cs="Calibri"/>
          <w:color w:val="auto"/>
          <w:spacing w:val="0"/>
          <w:position w:val="0"/>
          <w:sz w:val="22"/>
          <w:shd w:val="clear" w:fill="auto"/>
        </w:rPr>
        <w:t xml:space="preserve"> by using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Application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Gateway</w:t>
      </w:r>
      <w:r>
        <w:rPr>
          <w:rFonts w:ascii="Calibri" w:hAnsi="Calibri" w:eastAsia="Calibri" w:cs="Calibri"/>
          <w:color w:val="auto"/>
          <w:spacing w:val="0"/>
          <w:position w:val="0"/>
          <w:sz w:val="22"/>
          <w:shd w:val="clear" w:fill="auto"/>
        </w:rPr>
        <w:t xml:space="preserve"> to provide </w:t>
      </w:r>
      <w:r>
        <w:rPr>
          <w:rFonts w:ascii="Calibri" w:hAnsi="Calibri" w:eastAsia="Calibri" w:cs="Calibri"/>
          <w:b/>
          <w:color w:val="auto"/>
          <w:spacing w:val="0"/>
          <w:position w:val="0"/>
          <w:sz w:val="22"/>
          <w:shd w:val="clear" w:fill="auto"/>
        </w:rPr>
        <w:t>SSL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Termination</w:t>
      </w:r>
      <w:r>
        <w:rPr>
          <w:rFonts w:ascii="Calibri" w:hAnsi="Calibri" w:eastAsia="Calibri" w:cs="Calibri"/>
          <w:color w:val="auto"/>
          <w:spacing w:val="0"/>
          <w:position w:val="0"/>
          <w:sz w:val="22"/>
          <w:shd w:val="clear" w:fill="auto"/>
        </w:rPr>
        <w:t xml:space="preserve"> for </w:t>
      </w:r>
      <w:r>
        <w:rPr>
          <w:rFonts w:ascii="Calibri" w:hAnsi="Calibri" w:eastAsia="Calibri" w:cs="Calibri"/>
          <w:b/>
          <w:color w:val="auto"/>
          <w:spacing w:val="0"/>
          <w:position w:val="0"/>
          <w:sz w:val="22"/>
          <w:shd w:val="clear" w:fill="auto"/>
        </w:rPr>
        <w:t>offloading</w:t>
      </w:r>
      <w:r>
        <w:rPr>
          <w:rFonts w:ascii="Calibri" w:hAnsi="Calibri" w:eastAsia="Calibri" w:cs="Calibri"/>
          <w:color w:val="auto"/>
          <w:spacing w:val="0"/>
          <w:position w:val="0"/>
          <w:sz w:val="22"/>
          <w:shd w:val="clear" w:fill="auto"/>
        </w:rPr>
        <w:t xml:space="preserve"> the traffic and Load Balancing to manage and route incoming traffic to various backend servers and components of applications such as </w:t>
      </w:r>
      <w:r>
        <w:rPr>
          <w:rFonts w:ascii="Calibri" w:hAnsi="Calibri" w:eastAsia="Calibri" w:cs="Calibri"/>
          <w:b/>
          <w:color w:val="auto"/>
          <w:spacing w:val="0"/>
          <w:position w:val="0"/>
          <w:sz w:val="22"/>
          <w:shd w:val="clear" w:fill="auto"/>
        </w:rPr>
        <w:t>Web</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API</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Server</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Data</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Base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Server</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Designed overall </w:t>
      </w:r>
      <w:r>
        <w:rPr>
          <w:rFonts w:ascii="Calibri" w:hAnsi="Calibri" w:eastAsia="Calibri" w:cs="Calibri"/>
          <w:b/>
          <w:color w:val="auto"/>
          <w:spacing w:val="0"/>
          <w:position w:val="0"/>
          <w:sz w:val="22"/>
          <w:shd w:val="clear" w:fill="auto"/>
        </w:rPr>
        <w:t>Microservices</w:t>
      </w:r>
      <w:r>
        <w:rPr>
          <w:rFonts w:ascii="Calibri" w:hAnsi="Calibri" w:eastAsia="Calibri" w:cs="Calibri"/>
          <w:color w:val="auto"/>
          <w:spacing w:val="0"/>
          <w:position w:val="0"/>
          <w:sz w:val="22"/>
          <w:shd w:val="clear" w:fill="auto"/>
        </w:rPr>
        <w:t xml:space="preserve"> architecture including Gateway, API Service, Core Service, Discovery Server, and Monitor Server using </w:t>
      </w:r>
      <w:r>
        <w:rPr>
          <w:rFonts w:ascii="Calibri" w:hAnsi="Calibri" w:eastAsia="Calibri" w:cs="Calibri"/>
          <w:b/>
          <w:color w:val="auto"/>
          <w:spacing w:val="0"/>
          <w:position w:val="0"/>
          <w:sz w:val="22"/>
          <w:shd w:val="clear" w:fill="auto"/>
        </w:rPr>
        <w:t>SpringCloud</w:t>
      </w:r>
      <w:r>
        <w:rPr>
          <w:rFonts w:ascii="Calibri" w:hAnsi="Calibri" w:eastAsia="Calibri" w:cs="Calibri"/>
          <w:color w:val="auto"/>
          <w:spacing w:val="0"/>
          <w:position w:val="0"/>
          <w:sz w:val="22"/>
          <w:shd w:val="clear" w:fill="auto"/>
        </w:rPr>
        <w:t> Netflix.</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Built </w:t>
      </w:r>
      <w:r>
        <w:rPr>
          <w:rFonts w:ascii="Calibri" w:hAnsi="Calibri" w:eastAsia="Calibri" w:cs="Calibri"/>
          <w:b/>
          <w:color w:val="auto"/>
          <w:spacing w:val="0"/>
          <w:position w:val="0"/>
          <w:sz w:val="22"/>
          <w:shd w:val="clear" w:fill="auto"/>
        </w:rPr>
        <w:t>infrastructure</w:t>
      </w:r>
      <w:r>
        <w:rPr>
          <w:rFonts w:ascii="Calibri" w:hAnsi="Calibri" w:eastAsia="Calibri" w:cs="Calibri"/>
          <w:color w:val="auto"/>
          <w:spacing w:val="0"/>
          <w:position w:val="0"/>
          <w:sz w:val="22"/>
          <w:shd w:val="clear" w:fill="auto"/>
        </w:rPr>
        <w:t xml:space="preserve"> in such a way that deploying </w:t>
      </w:r>
      <w:r>
        <w:rPr>
          <w:rFonts w:ascii="Calibri" w:hAnsi="Calibri" w:eastAsia="Calibri" w:cs="Calibri"/>
          <w:b/>
          <w:color w:val="auto"/>
          <w:spacing w:val="0"/>
          <w:position w:val="0"/>
          <w:sz w:val="22"/>
          <w:shd w:val="clear" w:fill="auto"/>
        </w:rPr>
        <w:t>Database</w:t>
      </w:r>
      <w:r>
        <w:rPr>
          <w:rFonts w:ascii="Calibri" w:hAnsi="Calibri" w:eastAsia="Calibri" w:cs="Calibri"/>
          <w:color w:val="auto"/>
          <w:spacing w:val="0"/>
          <w:position w:val="0"/>
          <w:sz w:val="22"/>
          <w:shd w:val="clear" w:fill="auto"/>
        </w:rPr>
        <w:t xml:space="preserve"> servers in different </w:t>
      </w:r>
      <w:r>
        <w:rPr>
          <w:rFonts w:ascii="Calibri" w:hAnsi="Calibri" w:eastAsia="Calibri" w:cs="Calibri"/>
          <w:b/>
          <w:color w:val="auto"/>
          <w:spacing w:val="0"/>
          <w:position w:val="0"/>
          <w:sz w:val="22"/>
          <w:shd w:val="clear" w:fill="auto"/>
        </w:rPr>
        <w:t>VNets</w:t>
      </w:r>
      <w:r>
        <w:rPr>
          <w:rFonts w:ascii="Calibri" w:hAnsi="Calibri" w:eastAsia="Calibri" w:cs="Calibri"/>
          <w:color w:val="auto"/>
          <w:spacing w:val="0"/>
          <w:position w:val="0"/>
          <w:sz w:val="22"/>
          <w:shd w:val="clear" w:fill="auto"/>
        </w:rPr>
        <w:t xml:space="preserve"> and connect them by allowing </w:t>
      </w:r>
      <w:r>
        <w:rPr>
          <w:rFonts w:ascii="Calibri" w:hAnsi="Calibri" w:eastAsia="Calibri" w:cs="Calibri"/>
          <w:b/>
          <w:color w:val="auto"/>
          <w:spacing w:val="0"/>
          <w:position w:val="0"/>
          <w:sz w:val="22"/>
          <w:shd w:val="clear" w:fill="auto"/>
        </w:rPr>
        <w:t>VPC</w:t>
      </w:r>
      <w:r>
        <w:rPr>
          <w:rFonts w:ascii="Calibri" w:hAnsi="Calibri" w:eastAsia="Calibri" w:cs="Calibri"/>
          <w:color w:val="auto"/>
          <w:spacing w:val="0"/>
          <w:position w:val="0"/>
          <w:sz w:val="22"/>
          <w:shd w:val="clear" w:fill="auto"/>
        </w:rPr>
        <w:t xml:space="preserve"> peering such that a </w:t>
      </w:r>
      <w:r>
        <w:rPr>
          <w:rFonts w:ascii="Calibri" w:hAnsi="Calibri" w:eastAsia="Calibri" w:cs="Calibri"/>
          <w:b/>
          <w:color w:val="auto"/>
          <w:spacing w:val="0"/>
          <w:position w:val="0"/>
          <w:sz w:val="22"/>
          <w:shd w:val="clear" w:fill="auto"/>
        </w:rPr>
        <w:t>backup</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database</w:t>
      </w:r>
      <w:r>
        <w:rPr>
          <w:rFonts w:ascii="Calibri" w:hAnsi="Calibri" w:eastAsia="Calibri" w:cs="Calibri"/>
          <w:color w:val="auto"/>
          <w:spacing w:val="0"/>
          <w:position w:val="0"/>
          <w:sz w:val="22"/>
          <w:shd w:val="clear" w:fill="auto"/>
        </w:rPr>
        <w:t xml:space="preserve"> is replicated. </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Created Routing rules based on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regions</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Application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layer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protocols</w:t>
      </w:r>
      <w:r>
        <w:rPr>
          <w:rFonts w:ascii="Calibri" w:hAnsi="Calibri" w:eastAsia="Calibri" w:cs="Calibri"/>
          <w:color w:val="auto"/>
          <w:spacing w:val="0"/>
          <w:position w:val="0"/>
          <w:sz w:val="22"/>
          <w:shd w:val="clear" w:fill="auto"/>
        </w:rPr>
        <w:t xml:space="preserve"> to improve security and performance of application and done </w:t>
      </w:r>
      <w:r>
        <w:rPr>
          <w:rFonts w:ascii="Calibri" w:hAnsi="Calibri" w:eastAsia="Calibri" w:cs="Calibri"/>
          <w:b/>
          <w:color w:val="auto"/>
          <w:spacing w:val="0"/>
          <w:position w:val="0"/>
          <w:sz w:val="22"/>
          <w:shd w:val="clear" w:fill="auto"/>
        </w:rPr>
        <w:t>Web</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Application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Firewall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WAF</w:t>
      </w:r>
      <w:r>
        <w:rPr>
          <w:rFonts w:ascii="Calibri" w:hAnsi="Calibri" w:eastAsia="Calibri" w:cs="Calibri"/>
          <w:color w:val="auto"/>
          <w:spacing w:val="0"/>
          <w:position w:val="0"/>
          <w:sz w:val="22"/>
          <w:shd w:val="clear" w:fill="auto"/>
        </w:rPr>
        <w:t>) integration to the application.</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Terraform</w:t>
      </w:r>
      <w:r>
        <w:rPr>
          <w:rFonts w:ascii="Calibri" w:hAnsi="Calibri" w:eastAsia="Calibri" w:cs="Calibri"/>
          <w:color w:val="auto"/>
          <w:spacing w:val="0"/>
          <w:position w:val="0"/>
          <w:sz w:val="22"/>
          <w:shd w:val="clear" w:fill="auto"/>
        </w:rPr>
        <w:t xml:space="preserve"> for provisioning high availability of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Infrastructure</w:t>
      </w:r>
      <w:r>
        <w:rPr>
          <w:rFonts w:ascii="Calibri" w:hAnsi="Calibri" w:eastAsia="Calibri" w:cs="Calibri"/>
          <w:color w:val="auto"/>
          <w:spacing w:val="0"/>
          <w:position w:val="0"/>
          <w:sz w:val="22"/>
          <w:shd w:val="clear" w:fill="auto"/>
        </w:rPr>
        <w:t xml:space="preserve"> &amp; added on new plugins to support new functionality in Azure, involved in using </w:t>
      </w:r>
      <w:r>
        <w:rPr>
          <w:rFonts w:ascii="Calibri" w:hAnsi="Calibri" w:eastAsia="Calibri" w:cs="Calibri"/>
          <w:b/>
          <w:color w:val="auto"/>
          <w:spacing w:val="0"/>
          <w:position w:val="0"/>
          <w:sz w:val="22"/>
          <w:shd w:val="clear" w:fill="auto"/>
        </w:rPr>
        <w:t>Terraform</w:t>
      </w:r>
      <w:r>
        <w:rPr>
          <w:rFonts w:ascii="Calibri" w:hAnsi="Calibri" w:eastAsia="Calibri" w:cs="Calibri"/>
          <w:color w:val="auto"/>
          <w:spacing w:val="0"/>
          <w:position w:val="0"/>
          <w:sz w:val="22"/>
          <w:shd w:val="clear" w:fill="auto"/>
        </w:rPr>
        <w:t xml:space="preserve"> to migrate legacy and monolithic systems to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Maintained versioning infrastructure safely and efficiently by implementing the </w:t>
      </w:r>
      <w:r>
        <w:rPr>
          <w:rFonts w:ascii="Calibri" w:hAnsi="Calibri" w:eastAsia="Calibri" w:cs="Calibri"/>
          <w:b/>
          <w:color w:val="auto"/>
          <w:spacing w:val="0"/>
          <w:position w:val="0"/>
          <w:sz w:val="22"/>
          <w:shd w:val="clear" w:fill="auto"/>
        </w:rPr>
        <w:t>HashiCorp</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Terraform</w:t>
      </w:r>
      <w:r>
        <w:rPr>
          <w:rFonts w:ascii="Calibri" w:hAnsi="Calibri" w:eastAsia="Calibri" w:cs="Calibri"/>
          <w:color w:val="auto"/>
          <w:spacing w:val="0"/>
          <w:position w:val="0"/>
          <w:sz w:val="22"/>
          <w:shd w:val="clear" w:fill="auto"/>
        </w:rPr>
        <w:t xml:space="preserve"> to create, change, and improve production infrastructure.</w:t>
      </w:r>
    </w:p>
    <w:p>
      <w:pPr>
        <w:spacing w:before="0" w:after="0" w:line="240" w:lineRule="auto"/>
        <w:ind w:left="0" w:right="0" w:firstLine="0"/>
        <w:jc w:val="both"/>
        <w:rPr>
          <w:rFonts w:ascii="Calibri" w:hAnsi="Calibri" w:eastAsia="Calibri" w:cs="Calibri"/>
          <w:b/>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Microservices</w:t>
      </w:r>
      <w:r>
        <w:rPr>
          <w:rFonts w:ascii="Calibri" w:hAnsi="Calibri" w:eastAsia="Calibri" w:cs="Calibri"/>
          <w:color w:val="auto"/>
          <w:spacing w:val="0"/>
          <w:position w:val="0"/>
          <w:sz w:val="22"/>
          <w:shd w:val="clear" w:fill="auto"/>
        </w:rPr>
        <w:t xml:space="preserve"> architecture, with </w:t>
      </w:r>
      <w:r>
        <w:rPr>
          <w:rFonts w:ascii="Calibri" w:hAnsi="Calibri" w:eastAsia="Calibri" w:cs="Calibri"/>
          <w:b/>
          <w:color w:val="auto"/>
          <w:spacing w:val="0"/>
          <w:position w:val="0"/>
          <w:sz w:val="22"/>
          <w:shd w:val="clear" w:fill="auto"/>
        </w:rPr>
        <w:t>SpringBoot</w:t>
      </w:r>
      <w:r>
        <w:rPr>
          <w:rFonts w:ascii="Calibri" w:hAnsi="Calibri" w:eastAsia="Calibri" w:cs="Calibri"/>
          <w:color w:val="auto"/>
          <w:spacing w:val="0"/>
          <w:position w:val="0"/>
          <w:sz w:val="22"/>
          <w:shd w:val="clear" w:fill="auto"/>
        </w:rPr>
        <w:t xml:space="preserve"> based services interacting through a combination of REST and </w:t>
      </w:r>
      <w:r>
        <w:rPr>
          <w:rFonts w:ascii="Calibri" w:hAnsi="Calibri" w:eastAsia="Calibri" w:cs="Calibri"/>
          <w:b/>
          <w:color w:val="auto"/>
          <w:spacing w:val="0"/>
          <w:position w:val="0"/>
          <w:sz w:val="22"/>
          <w:shd w:val="clear" w:fill="auto"/>
        </w:rPr>
        <w:t>SpringBoot.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Spring</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Boot</w:t>
      </w:r>
      <w:r>
        <w:rPr>
          <w:rFonts w:ascii="Calibri" w:hAnsi="Calibri" w:eastAsia="Calibri" w:cs="Calibri"/>
          <w:color w:val="auto"/>
          <w:spacing w:val="0"/>
          <w:position w:val="0"/>
          <w:sz w:val="22"/>
          <w:shd w:val="clear" w:fill="auto"/>
        </w:rPr>
        <w:t xml:space="preserve"> which is radically faster in building cloud Microservices and develop spring-based application with very less configuration.</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Designing and development of </w:t>
      </w:r>
      <w:r>
        <w:rPr>
          <w:rFonts w:ascii="Calibri" w:hAnsi="Calibri" w:eastAsia="Calibri" w:cs="Calibri"/>
          <w:b/>
          <w:color w:val="auto"/>
          <w:spacing w:val="0"/>
          <w:position w:val="0"/>
          <w:sz w:val="22"/>
          <w:shd w:val="clear" w:fill="auto"/>
        </w:rPr>
        <w:t>RESTful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API</w:t>
      </w:r>
      <w:r>
        <w:rPr>
          <w:rFonts w:ascii="Calibri" w:hAnsi="Calibri" w:eastAsia="Calibri" w:cs="Calibri"/>
          <w:color w:val="auto"/>
          <w:spacing w:val="0"/>
          <w:position w:val="0"/>
          <w:sz w:val="22"/>
          <w:shd w:val="clear" w:fill="auto"/>
        </w:rPr>
        <w:t xml:space="preserve"> and services using best practices to interact within the </w:t>
      </w:r>
      <w:r>
        <w:rPr>
          <w:rFonts w:ascii="Calibri" w:hAnsi="Calibri" w:eastAsia="Calibri" w:cs="Calibri"/>
          <w:b/>
          <w:color w:val="auto"/>
          <w:spacing w:val="0"/>
          <w:position w:val="0"/>
          <w:sz w:val="22"/>
          <w:shd w:val="clear" w:fill="auto"/>
        </w:rPr>
        <w:t>micro</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services</w:t>
      </w:r>
      <w:r>
        <w:rPr>
          <w:rFonts w:ascii="Calibri" w:hAnsi="Calibri" w:eastAsia="Calibri" w:cs="Calibri"/>
          <w:color w:val="auto"/>
          <w:spacing w:val="0"/>
          <w:position w:val="0"/>
          <w:sz w:val="22"/>
          <w:shd w:val="clear" w:fill="auto"/>
        </w:rPr>
        <w:t xml:space="preserve"> and with the front end.</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Responsible for enforcing containerized based applications on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Kubernetes</w:t>
      </w:r>
      <w:r>
        <w:rPr>
          <w:rFonts w:ascii="Calibri" w:hAnsi="Calibri" w:eastAsia="Calibri" w:cs="Calibri"/>
          <w:color w:val="auto"/>
          <w:spacing w:val="0"/>
          <w:position w:val="0"/>
          <w:sz w:val="22"/>
          <w:shd w:val="clear" w:fill="auto"/>
        </w:rPr>
        <w:t xml:space="preserve"> by using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Kubernetes</w:t>
      </w:r>
      <w:r>
        <w:rPr>
          <w:rFonts w:ascii="Calibri" w:hAnsi="Calibri" w:eastAsia="Calibri" w:cs="Calibri"/>
          <w:color w:val="auto"/>
          <w:spacing w:val="0"/>
          <w:position w:val="0"/>
          <w:sz w:val="22"/>
          <w:shd w:val="clear" w:fill="auto"/>
        </w:rPr>
        <w:t xml:space="preserve"> service (</w:t>
      </w:r>
      <w:r>
        <w:rPr>
          <w:rFonts w:ascii="Calibri" w:hAnsi="Calibri" w:eastAsia="Calibri" w:cs="Calibri"/>
          <w:b/>
          <w:color w:val="auto"/>
          <w:spacing w:val="0"/>
          <w:position w:val="0"/>
          <w:sz w:val="22"/>
          <w:shd w:val="clear" w:fill="auto"/>
        </w:rPr>
        <w:t>AKS</w:t>
      </w:r>
      <w:r>
        <w:rPr>
          <w:rFonts w:ascii="Calibri" w:hAnsi="Calibri" w:eastAsia="Calibri" w:cs="Calibri"/>
          <w:color w:val="auto"/>
          <w:spacing w:val="0"/>
          <w:position w:val="0"/>
          <w:sz w:val="22"/>
          <w:shd w:val="clear" w:fill="auto"/>
        </w:rPr>
        <w:t xml:space="preserve">), Kubernetes Cluster for </w:t>
      </w:r>
      <w:r>
        <w:rPr>
          <w:rFonts w:ascii="Calibri" w:hAnsi="Calibri" w:eastAsia="Calibri" w:cs="Calibri"/>
          <w:b/>
          <w:color w:val="auto"/>
          <w:spacing w:val="0"/>
          <w:position w:val="0"/>
          <w:sz w:val="22"/>
          <w:shd w:val="clear" w:fill="auto"/>
        </w:rPr>
        <w:t>cluster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management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Virtual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Network</w:t>
      </w:r>
      <w:r>
        <w:rPr>
          <w:rFonts w:ascii="Calibri" w:hAnsi="Calibri" w:eastAsia="Calibri" w:cs="Calibri"/>
          <w:color w:val="auto"/>
          <w:spacing w:val="0"/>
          <w:position w:val="0"/>
          <w:sz w:val="22"/>
          <w:shd w:val="clear" w:fill="auto"/>
        </w:rPr>
        <w:t xml:space="preserve"> to deploy </w:t>
      </w:r>
      <w:r>
        <w:rPr>
          <w:rFonts w:ascii="Calibri" w:hAnsi="Calibri" w:eastAsia="Calibri" w:cs="Calibri"/>
          <w:b/>
          <w:color w:val="auto"/>
          <w:spacing w:val="0"/>
          <w:position w:val="0"/>
          <w:sz w:val="22"/>
          <w:shd w:val="clear" w:fill="auto"/>
        </w:rPr>
        <w:t>agent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nodes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Ingress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API</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Gateway</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MySQL</w:t>
      </w:r>
      <w:r>
        <w:rPr>
          <w:rFonts w:ascii="Calibri" w:hAnsi="Calibri" w:eastAsia="Calibri" w:cs="Calibri"/>
          <w:color w:val="auto"/>
          <w:spacing w:val="0"/>
          <w:position w:val="0"/>
          <w:sz w:val="22"/>
          <w:shd w:val="clear" w:fill="auto"/>
        </w:rPr>
        <w:t xml:space="preserve"> Databases and </w:t>
      </w:r>
      <w:r>
        <w:rPr>
          <w:rFonts w:ascii="Calibri" w:hAnsi="Calibri" w:eastAsia="Calibri" w:cs="Calibri"/>
          <w:b/>
          <w:color w:val="auto"/>
          <w:spacing w:val="0"/>
          <w:position w:val="0"/>
          <w:sz w:val="22"/>
          <w:shd w:val="clear" w:fill="auto"/>
        </w:rPr>
        <w:t>Cosmos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DB</w:t>
      </w:r>
      <w:r>
        <w:rPr>
          <w:rFonts w:ascii="Calibri" w:hAnsi="Calibri" w:eastAsia="Calibri" w:cs="Calibri"/>
          <w:color w:val="auto"/>
          <w:spacing w:val="0"/>
          <w:position w:val="0"/>
          <w:sz w:val="22"/>
          <w:shd w:val="clear" w:fill="auto"/>
        </w:rPr>
        <w:t xml:space="preserve"> for stateless storage of external data, and setup reverse proxy </w:t>
      </w:r>
      <w:r>
        <w:rPr>
          <w:rFonts w:ascii="Calibri" w:hAnsi="Calibri" w:eastAsia="Calibri" w:cs="Calibri"/>
          <w:b/>
          <w:color w:val="auto"/>
          <w:spacing w:val="0"/>
          <w:position w:val="0"/>
          <w:sz w:val="22"/>
          <w:shd w:val="clear" w:fill="auto"/>
        </w:rPr>
        <w:t>Nginx</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server</w:t>
      </w:r>
      <w:r>
        <w:rPr>
          <w:rFonts w:ascii="Calibri" w:hAnsi="Calibri" w:eastAsia="Calibri" w:cs="Calibri"/>
          <w:color w:val="auto"/>
          <w:spacing w:val="0"/>
          <w:position w:val="0"/>
          <w:sz w:val="22"/>
          <w:shd w:val="clear" w:fill="auto"/>
        </w:rPr>
        <w:t xml:space="preserve"> and encrypting with </w:t>
      </w:r>
      <w:r>
        <w:rPr>
          <w:rFonts w:ascii="Calibri" w:hAnsi="Calibri" w:eastAsia="Calibri" w:cs="Calibri"/>
          <w:b/>
          <w:color w:val="auto"/>
          <w:spacing w:val="0"/>
          <w:position w:val="0"/>
          <w:sz w:val="22"/>
          <w:shd w:val="clear" w:fill="auto"/>
        </w:rPr>
        <w:t>SSL</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TLS</w:t>
      </w:r>
      <w:r>
        <w:rPr>
          <w:rFonts w:ascii="Calibri" w:hAnsi="Calibri" w:eastAsia="Calibri" w:cs="Calibri"/>
          <w:color w:val="auto"/>
          <w:spacing w:val="0"/>
          <w:position w:val="0"/>
          <w:sz w:val="22"/>
          <w:shd w:val="clear" w:fill="auto"/>
        </w:rPr>
        <w:t xml:space="preserve"> skills.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Created </w:t>
      </w:r>
      <w:r>
        <w:rPr>
          <w:rFonts w:ascii="Calibri" w:hAnsi="Calibri" w:eastAsia="Calibri" w:cs="Calibri"/>
          <w:b/>
          <w:color w:val="auto"/>
          <w:spacing w:val="0"/>
          <w:position w:val="0"/>
          <w:sz w:val="22"/>
          <w:shd w:val="clear" w:fill="auto"/>
        </w:rPr>
        <w:t>Docker</w:t>
      </w:r>
      <w:r>
        <w:rPr>
          <w:rFonts w:ascii="Calibri" w:hAnsi="Calibri" w:eastAsia="Calibri" w:cs="Calibri"/>
          <w:color w:val="auto"/>
          <w:spacing w:val="0"/>
          <w:position w:val="0"/>
          <w:sz w:val="22"/>
          <w:shd w:val="clear" w:fill="auto"/>
        </w:rPr>
        <w:t xml:space="preserve"> images using a </w:t>
      </w:r>
      <w:r>
        <w:rPr>
          <w:rFonts w:ascii="Calibri" w:hAnsi="Calibri" w:eastAsia="Calibri" w:cs="Calibri"/>
          <w:b/>
          <w:color w:val="auto"/>
          <w:spacing w:val="0"/>
          <w:position w:val="0"/>
          <w:sz w:val="22"/>
          <w:shd w:val="clear" w:fill="auto"/>
        </w:rPr>
        <w:t>Dockerfile</w:t>
      </w:r>
      <w:r>
        <w:rPr>
          <w:rFonts w:ascii="Calibri" w:hAnsi="Calibri" w:eastAsia="Calibri" w:cs="Calibri"/>
          <w:color w:val="auto"/>
          <w:spacing w:val="0"/>
          <w:position w:val="0"/>
          <w:sz w:val="22"/>
          <w:shd w:val="clear" w:fill="auto"/>
        </w:rPr>
        <w:t xml:space="preserve">, created docker clusters and maintained the swarm setup using </w:t>
      </w:r>
      <w:r>
        <w:rPr>
          <w:rFonts w:ascii="Calibri" w:hAnsi="Calibri" w:eastAsia="Calibri" w:cs="Calibri"/>
          <w:b/>
          <w:color w:val="auto"/>
          <w:spacing w:val="0"/>
          <w:position w:val="0"/>
          <w:sz w:val="22"/>
          <w:shd w:val="clear" w:fill="auto"/>
        </w:rPr>
        <w:t>Kubernetes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Orchestration</w:t>
      </w:r>
      <w:r>
        <w:rPr>
          <w:rFonts w:ascii="Calibri" w:hAnsi="Calibri" w:eastAsia="Calibri" w:cs="Calibri"/>
          <w:color w:val="auto"/>
          <w:spacing w:val="0"/>
          <w:position w:val="0"/>
          <w:sz w:val="22"/>
          <w:shd w:val="clear" w:fill="auto"/>
        </w:rPr>
        <w:t xml:space="preserve"> for cloud-based applications.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Jenkins</w:t>
      </w:r>
      <w:r>
        <w:rPr>
          <w:rFonts w:ascii="Calibri" w:hAnsi="Calibri" w:eastAsia="Calibri" w:cs="Calibri"/>
          <w:color w:val="auto"/>
          <w:spacing w:val="0"/>
          <w:position w:val="0"/>
          <w:sz w:val="22"/>
          <w:shd w:val="clear" w:fill="auto"/>
        </w:rPr>
        <w:t xml:space="preserve"> pipelines to drive all microservices builds out to the </w:t>
      </w:r>
      <w:r>
        <w:rPr>
          <w:rFonts w:ascii="Calibri" w:hAnsi="Calibri" w:eastAsia="Calibri" w:cs="Calibri"/>
          <w:b/>
          <w:color w:val="auto"/>
          <w:spacing w:val="0"/>
          <w:position w:val="0"/>
          <w:sz w:val="22"/>
          <w:shd w:val="clear" w:fill="auto"/>
        </w:rPr>
        <w:t>Docker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registry</w:t>
      </w:r>
      <w:r>
        <w:rPr>
          <w:rFonts w:ascii="Calibri" w:hAnsi="Calibri" w:eastAsia="Calibri" w:cs="Calibri"/>
          <w:color w:val="auto"/>
          <w:spacing w:val="0"/>
          <w:position w:val="0"/>
          <w:sz w:val="22"/>
          <w:shd w:val="clear" w:fill="auto"/>
        </w:rPr>
        <w:t xml:space="preserve"> and then deployed to </w:t>
      </w:r>
      <w:r>
        <w:rPr>
          <w:rFonts w:ascii="Calibri" w:hAnsi="Calibri" w:eastAsia="Calibri" w:cs="Calibri"/>
          <w:b/>
          <w:color w:val="auto"/>
          <w:spacing w:val="0"/>
          <w:position w:val="0"/>
          <w:sz w:val="22"/>
          <w:shd w:val="clear" w:fill="auto"/>
        </w:rPr>
        <w:t>Kubernetes</w:t>
      </w:r>
      <w:r>
        <w:rPr>
          <w:rFonts w:ascii="Calibri" w:hAnsi="Calibri" w:eastAsia="Calibri" w:cs="Calibri"/>
          <w:color w:val="auto"/>
          <w:spacing w:val="0"/>
          <w:position w:val="0"/>
          <w:sz w:val="22"/>
          <w:shd w:val="clear" w:fill="auto"/>
        </w:rPr>
        <w:t xml:space="preserve">, Created </w:t>
      </w:r>
      <w:r>
        <w:rPr>
          <w:rFonts w:ascii="Calibri" w:hAnsi="Calibri" w:eastAsia="Calibri" w:cs="Calibri"/>
          <w:b/>
          <w:color w:val="auto"/>
          <w:spacing w:val="0"/>
          <w:position w:val="0"/>
          <w:sz w:val="22"/>
          <w:shd w:val="clear" w:fill="auto"/>
        </w:rPr>
        <w:t>Pods</w:t>
      </w:r>
      <w:r>
        <w:rPr>
          <w:rFonts w:ascii="Calibri" w:hAnsi="Calibri" w:eastAsia="Calibri" w:cs="Calibri"/>
          <w:color w:val="auto"/>
          <w:spacing w:val="0"/>
          <w:position w:val="0"/>
          <w:sz w:val="22"/>
          <w:shd w:val="clear" w:fill="auto"/>
        </w:rPr>
        <w:t xml:space="preserve"> and managed utilizing </w:t>
      </w:r>
      <w:r>
        <w:rPr>
          <w:rFonts w:ascii="Calibri" w:hAnsi="Calibri" w:eastAsia="Calibri" w:cs="Calibri"/>
          <w:b/>
          <w:color w:val="auto"/>
          <w:spacing w:val="0"/>
          <w:position w:val="0"/>
          <w:sz w:val="22"/>
          <w:shd w:val="clear" w:fill="auto"/>
        </w:rPr>
        <w:t>Kubernetes</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Docker</w:t>
      </w:r>
      <w:r>
        <w:rPr>
          <w:rFonts w:ascii="Calibri" w:hAnsi="Calibri" w:eastAsia="Calibri" w:cs="Calibri"/>
          <w:color w:val="auto"/>
          <w:spacing w:val="0"/>
          <w:position w:val="0"/>
          <w:sz w:val="22"/>
          <w:shd w:val="clear" w:fill="auto"/>
        </w:rPr>
        <w:t xml:space="preserve"> for the runtime environment for the </w:t>
      </w:r>
      <w:r>
        <w:rPr>
          <w:rFonts w:ascii="Calibri" w:hAnsi="Calibri" w:eastAsia="Calibri" w:cs="Calibri"/>
          <w:b/>
          <w:color w:val="auto"/>
          <w:spacing w:val="0"/>
          <w:position w:val="0"/>
          <w:sz w:val="22"/>
          <w:shd w:val="clear" w:fill="auto"/>
        </w:rPr>
        <w:t>CI/CD</w:t>
      </w:r>
      <w:r>
        <w:rPr>
          <w:rFonts w:ascii="Calibri" w:hAnsi="Calibri" w:eastAsia="Calibri" w:cs="Calibri"/>
          <w:color w:val="auto"/>
          <w:spacing w:val="0"/>
          <w:position w:val="0"/>
          <w:sz w:val="22"/>
          <w:shd w:val="clear" w:fill="auto"/>
        </w:rPr>
        <w:t xml:space="preserve"> system to build and test and deploy.</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Sidecar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proxy</w:t>
      </w:r>
      <w:r>
        <w:rPr>
          <w:rFonts w:ascii="Calibri" w:hAnsi="Calibri" w:eastAsia="Calibri" w:cs="Calibri"/>
          <w:color w:val="auto"/>
          <w:spacing w:val="0"/>
          <w:position w:val="0"/>
          <w:sz w:val="22"/>
          <w:shd w:val="clear" w:fill="auto"/>
        </w:rPr>
        <w:t xml:space="preserve"> in </w:t>
      </w:r>
      <w:r>
        <w:rPr>
          <w:rFonts w:ascii="Calibri" w:hAnsi="Calibri" w:eastAsia="Calibri" w:cs="Calibri"/>
          <w:b/>
          <w:color w:val="auto"/>
          <w:spacing w:val="0"/>
          <w:position w:val="0"/>
          <w:sz w:val="22"/>
          <w:shd w:val="clear" w:fill="auto"/>
        </w:rPr>
        <w:t>service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mesh</w:t>
      </w:r>
      <w:r>
        <w:rPr>
          <w:rFonts w:ascii="Calibri" w:hAnsi="Calibri" w:eastAsia="Calibri" w:cs="Calibri"/>
          <w:color w:val="auto"/>
          <w:spacing w:val="0"/>
          <w:position w:val="0"/>
          <w:sz w:val="22"/>
          <w:shd w:val="clear" w:fill="auto"/>
        </w:rPr>
        <w:t xml:space="preserve"> architecture, each microservice is paired with a sidecar proxy, to run alongside the microservice and intercepts inbound and outbound traffic, enabling various functionalities.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Service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Mesh</w:t>
      </w:r>
      <w:r>
        <w:rPr>
          <w:rFonts w:ascii="Calibri" w:hAnsi="Calibri" w:eastAsia="Calibri" w:cs="Calibri"/>
          <w:color w:val="auto"/>
          <w:spacing w:val="0"/>
          <w:position w:val="0"/>
          <w:sz w:val="22"/>
          <w:shd w:val="clear" w:fill="auto"/>
        </w:rPr>
        <w:t xml:space="preserve"> for advanced Traffic management capabilities such as load balancing, routing, circuit breaking, retries, and timeouts, this enables improved resiliency and fault tolerance in a distributed system.</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OpenShift</w:t>
      </w:r>
      <w:r>
        <w:rPr>
          <w:rFonts w:ascii="Calibri" w:hAnsi="Calibri" w:eastAsia="Calibri" w:cs="Calibri"/>
          <w:color w:val="auto"/>
          <w:spacing w:val="0"/>
          <w:position w:val="0"/>
          <w:sz w:val="22"/>
          <w:shd w:val="clear" w:fill="auto"/>
        </w:rPr>
        <w:t xml:space="preserve"> for deployment across multiple environments, including public clouds, private clouds, and on-premises infrastructure, to provides consistent management and portability of applications across different environments, like Dev, Prod and Non-prod environments.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Installed </w:t>
      </w:r>
      <w:r>
        <w:rPr>
          <w:rFonts w:ascii="Calibri" w:hAnsi="Calibri" w:eastAsia="Calibri" w:cs="Calibri"/>
          <w:b/>
          <w:color w:val="auto"/>
          <w:spacing w:val="0"/>
          <w:position w:val="0"/>
          <w:sz w:val="22"/>
          <w:shd w:val="clear" w:fill="auto"/>
        </w:rPr>
        <w:t>Ansible</w:t>
      </w:r>
      <w:r>
        <w:rPr>
          <w:rFonts w:ascii="Calibri" w:hAnsi="Calibri" w:eastAsia="Calibri" w:cs="Calibri"/>
          <w:color w:val="auto"/>
          <w:spacing w:val="0"/>
          <w:position w:val="0"/>
          <w:sz w:val="22"/>
          <w:shd w:val="clear" w:fill="auto"/>
        </w:rPr>
        <w:t xml:space="preserve"> Module plugins with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to define and manage Infrastructure as code using </w:t>
      </w:r>
      <w:r>
        <w:rPr>
          <w:rFonts w:ascii="Calibri" w:hAnsi="Calibri" w:eastAsia="Calibri" w:cs="Calibri"/>
          <w:b/>
          <w:color w:val="auto"/>
          <w:spacing w:val="0"/>
          <w:position w:val="0"/>
          <w:sz w:val="22"/>
          <w:shd w:val="clear" w:fill="auto"/>
        </w:rPr>
        <w:t>YAML</w:t>
      </w:r>
      <w:r>
        <w:rPr>
          <w:rFonts w:ascii="Calibri" w:hAnsi="Calibri" w:eastAsia="Calibri" w:cs="Calibri"/>
          <w:color w:val="auto"/>
          <w:spacing w:val="0"/>
          <w:position w:val="0"/>
          <w:sz w:val="22"/>
          <w:shd w:val="clear" w:fill="auto"/>
        </w:rPr>
        <w:t xml:space="preserve"> syntax and to configure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resources such as </w:t>
      </w:r>
      <w:r>
        <w:rPr>
          <w:rFonts w:ascii="Calibri" w:hAnsi="Calibri" w:eastAsia="Calibri" w:cs="Calibri"/>
          <w:b/>
          <w:color w:val="auto"/>
          <w:spacing w:val="0"/>
          <w:position w:val="0"/>
          <w:sz w:val="22"/>
          <w:shd w:val="clear" w:fill="auto"/>
        </w:rPr>
        <w:t>Virtual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Networks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Storage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accounts</w:t>
      </w:r>
      <w:r>
        <w:rPr>
          <w:rFonts w:ascii="Calibri" w:hAnsi="Calibri" w:eastAsia="Calibri" w:cs="Calibri"/>
          <w:color w:val="auto"/>
          <w:spacing w:val="0"/>
          <w:position w:val="0"/>
          <w:sz w:val="22"/>
          <w:shd w:val="clear" w:fill="auto"/>
        </w:rPr>
        <w:t>, and setup App software services and dependencies on those resources.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FFFFFF"/>
        </w:rPr>
        <w:t>•</w:t>
      </w:r>
      <w:r>
        <w:rPr>
          <w:rFonts w:ascii="Calibri" w:hAnsi="Calibri" w:eastAsia="Calibri" w:cs="Calibri"/>
          <w:color w:val="auto"/>
          <w:spacing w:val="0"/>
          <w:position w:val="0"/>
          <w:sz w:val="22"/>
          <w:shd w:val="clear" w:fill="auto"/>
        </w:rPr>
        <w:t xml:space="preserve"> Created several </w:t>
      </w:r>
      <w:r>
        <w:rPr>
          <w:rFonts w:ascii="Calibri" w:hAnsi="Calibri" w:eastAsia="Calibri" w:cs="Calibri"/>
          <w:b/>
          <w:color w:val="auto"/>
          <w:spacing w:val="0"/>
          <w:position w:val="0"/>
          <w:sz w:val="22"/>
          <w:shd w:val="clear" w:fill="auto"/>
        </w:rPr>
        <w:t>Ansible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Playbooks</w:t>
      </w:r>
      <w:r>
        <w:rPr>
          <w:rFonts w:ascii="Calibri" w:hAnsi="Calibri" w:eastAsia="Calibri" w:cs="Calibri"/>
          <w:color w:val="auto"/>
          <w:spacing w:val="0"/>
          <w:position w:val="0"/>
          <w:sz w:val="22"/>
          <w:shd w:val="clear" w:fill="auto"/>
        </w:rPr>
        <w:t xml:space="preserve"> to automate the deployment and used it to </w:t>
      </w:r>
      <w:r>
        <w:rPr>
          <w:rFonts w:ascii="Calibri" w:hAnsi="Calibri" w:eastAsia="Calibri" w:cs="Calibri"/>
          <w:b/>
          <w:color w:val="auto"/>
          <w:spacing w:val="0"/>
          <w:position w:val="0"/>
          <w:sz w:val="22"/>
          <w:shd w:val="clear" w:fill="auto"/>
        </w:rPr>
        <w:t>orchestrate</w:t>
      </w:r>
      <w:r>
        <w:rPr>
          <w:rFonts w:ascii="Calibri" w:hAnsi="Calibri" w:eastAsia="Calibri" w:cs="Calibri"/>
          <w:color w:val="auto"/>
          <w:spacing w:val="0"/>
          <w:position w:val="0"/>
          <w:sz w:val="22"/>
          <w:shd w:val="clear" w:fill="auto"/>
        </w:rPr>
        <w:t xml:space="preserve"> complex deployments involving multiple systems and servers.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FFFFFF"/>
        </w:rPr>
        <w:t xml:space="preserve">• </w:t>
      </w:r>
      <w:r>
        <w:rPr>
          <w:rFonts w:ascii="Calibri" w:hAnsi="Calibri" w:eastAsia="Calibri" w:cs="Calibri"/>
          <w:color w:val="auto"/>
          <w:spacing w:val="0"/>
          <w:position w:val="0"/>
          <w:sz w:val="22"/>
          <w:shd w:val="clear" w:fill="auto"/>
        </w:rPr>
        <w:t xml:space="preserve">Used </w:t>
      </w:r>
      <w:r>
        <w:rPr>
          <w:rFonts w:ascii="Calibri" w:hAnsi="Calibri" w:eastAsia="Calibri" w:cs="Calibri"/>
          <w:b/>
          <w:color w:val="auto"/>
          <w:spacing w:val="0"/>
          <w:position w:val="0"/>
          <w:sz w:val="22"/>
          <w:shd w:val="clear" w:fill="auto"/>
        </w:rPr>
        <w:t>HashiCorp</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Vault</w:t>
      </w:r>
      <w:r>
        <w:rPr>
          <w:rFonts w:ascii="Calibri" w:hAnsi="Calibri" w:eastAsia="Calibri" w:cs="Calibri"/>
          <w:color w:val="auto"/>
          <w:spacing w:val="0"/>
          <w:position w:val="0"/>
          <w:sz w:val="22"/>
          <w:shd w:val="clear" w:fill="auto"/>
        </w:rPr>
        <w:t xml:space="preserve"> to Encrypt and Decrypt the file and Deployed on Client servers using </w:t>
      </w:r>
      <w:r>
        <w:rPr>
          <w:rFonts w:ascii="Calibri" w:hAnsi="Calibri" w:eastAsia="Calibri" w:cs="Calibri"/>
          <w:b/>
          <w:color w:val="auto"/>
          <w:spacing w:val="0"/>
          <w:position w:val="0"/>
          <w:sz w:val="22"/>
          <w:shd w:val="clear" w:fill="auto"/>
        </w:rPr>
        <w:t>AWX</w:t>
      </w:r>
      <w:r>
        <w:rPr>
          <w:rFonts w:ascii="Calibri" w:hAnsi="Calibri" w:eastAsia="Calibri" w:cs="Calibri"/>
          <w:color w:val="auto"/>
          <w:spacing w:val="0"/>
          <w:position w:val="0"/>
          <w:sz w:val="22"/>
          <w:shd w:val="clear" w:fill="auto"/>
        </w:rPr>
        <w:t xml:space="preserve">.  Implemented Infrastructure automation through </w:t>
      </w:r>
      <w:r>
        <w:rPr>
          <w:rFonts w:ascii="Calibri" w:hAnsi="Calibri" w:eastAsia="Calibri" w:cs="Calibri"/>
          <w:b/>
          <w:color w:val="auto"/>
          <w:spacing w:val="0"/>
          <w:position w:val="0"/>
          <w:sz w:val="22"/>
          <w:shd w:val="clear" w:fill="auto"/>
        </w:rPr>
        <w:t>Ansible</w:t>
      </w:r>
      <w:r>
        <w:rPr>
          <w:rFonts w:ascii="Calibri" w:hAnsi="Calibri" w:eastAsia="Calibri" w:cs="Calibri"/>
          <w:color w:val="auto"/>
          <w:spacing w:val="0"/>
          <w:position w:val="0"/>
          <w:sz w:val="22"/>
          <w:shd w:val="clear" w:fill="auto"/>
        </w:rPr>
        <w:t xml:space="preserve">, for Auto provisioning, Code deployments, software installation and configuration updates.  </w:t>
      </w:r>
    </w:p>
    <w:p>
      <w:pPr>
        <w:spacing w:before="0" w:after="0" w:line="240" w:lineRule="auto"/>
        <w:ind w:left="0" w:right="0" w:firstLine="0"/>
        <w:jc w:val="both"/>
        <w:rPr>
          <w:rFonts w:ascii="Calibri" w:hAnsi="Calibri" w:eastAsia="Calibri" w:cs="Calibri"/>
          <w:color w:val="auto"/>
          <w:spacing w:val="0"/>
          <w:position w:val="0"/>
          <w:sz w:val="22"/>
          <w:shd w:val="clear" w:fill="FFFFFF"/>
        </w:rPr>
      </w:pPr>
      <w:r>
        <w:rPr>
          <w:rFonts w:ascii="Calibri" w:hAnsi="Calibri" w:eastAsia="Calibri" w:cs="Calibri"/>
          <w:color w:val="auto"/>
          <w:spacing w:val="0"/>
          <w:position w:val="0"/>
          <w:sz w:val="22"/>
          <w:shd w:val="clear" w:fill="FFFFFF"/>
        </w:rPr>
        <w:t xml:space="preserve">• Created a </w:t>
      </w:r>
      <w:r>
        <w:rPr>
          <w:rFonts w:ascii="Calibri" w:hAnsi="Calibri" w:eastAsia="Calibri" w:cs="Calibri"/>
          <w:b/>
          <w:color w:val="auto"/>
          <w:spacing w:val="0"/>
          <w:position w:val="0"/>
          <w:sz w:val="22"/>
          <w:shd w:val="clear" w:fill="FFFFFF"/>
        </w:rPr>
        <w:t>Source</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Control</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System</w:t>
      </w:r>
      <w:r>
        <w:rPr>
          <w:rFonts w:ascii="Calibri" w:hAnsi="Calibri" w:eastAsia="Calibri" w:cs="Calibri"/>
          <w:color w:val="auto"/>
          <w:spacing w:val="0"/>
          <w:position w:val="0"/>
          <w:sz w:val="22"/>
          <w:shd w:val="clear" w:fill="FFFFFF"/>
        </w:rPr>
        <w:t xml:space="preserve"> and integrated with source code repositories including </w:t>
      </w:r>
      <w:r>
        <w:rPr>
          <w:rFonts w:ascii="Calibri" w:hAnsi="Calibri" w:eastAsia="Calibri" w:cs="Calibri"/>
          <w:b/>
          <w:color w:val="auto"/>
          <w:spacing w:val="0"/>
          <w:position w:val="0"/>
          <w:sz w:val="22"/>
          <w:shd w:val="clear" w:fill="FFFFFF"/>
        </w:rPr>
        <w:t>GITHUB</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BIT</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Bucket</w:t>
      </w:r>
      <w:r>
        <w:rPr>
          <w:rFonts w:ascii="Calibri" w:hAnsi="Calibri" w:eastAsia="Calibri" w:cs="Calibri"/>
          <w:color w:val="auto"/>
          <w:spacing w:val="0"/>
          <w:position w:val="0"/>
          <w:sz w:val="22"/>
          <w:shd w:val="clear" w:fill="FFFFFF"/>
        </w:rPr>
        <w:t xml:space="preserve">, and </w:t>
      </w:r>
      <w:r>
        <w:rPr>
          <w:rFonts w:ascii="Calibri" w:hAnsi="Calibri" w:eastAsia="Calibri" w:cs="Calibri"/>
          <w:b/>
          <w:color w:val="auto"/>
          <w:spacing w:val="0"/>
          <w:position w:val="0"/>
          <w:sz w:val="22"/>
          <w:shd w:val="clear" w:fill="FFFFFF"/>
        </w:rPr>
        <w:t>Azure</w:t>
      </w:r>
      <w:r>
        <w:rPr>
          <w:rFonts w:ascii="Calibri" w:hAnsi="Calibri" w:eastAsia="Calibri" w:cs="Calibri"/>
          <w:color w:val="auto"/>
          <w:spacing w:val="0"/>
          <w:position w:val="0"/>
          <w:sz w:val="22"/>
          <w:shd w:val="clear" w:fill="FFFFFF"/>
        </w:rPr>
        <w:t xml:space="preserve"> Repos to manage </w:t>
      </w:r>
      <w:r>
        <w:rPr>
          <w:rFonts w:ascii="Calibri" w:hAnsi="Calibri" w:eastAsia="Calibri" w:cs="Calibri"/>
          <w:b/>
          <w:color w:val="auto"/>
          <w:spacing w:val="0"/>
          <w:position w:val="0"/>
          <w:sz w:val="22"/>
          <w:shd w:val="clear" w:fill="FFFFFF"/>
        </w:rPr>
        <w:t>Code</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Base</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Version</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Control</w:t>
      </w:r>
      <w:r>
        <w:rPr>
          <w:rFonts w:ascii="Calibri" w:hAnsi="Calibri" w:eastAsia="Calibri" w:cs="Calibri"/>
          <w:color w:val="auto"/>
          <w:spacing w:val="0"/>
          <w:position w:val="0"/>
          <w:sz w:val="22"/>
          <w:shd w:val="clear" w:fill="FFFFFF"/>
        </w:rPr>
        <w:t xml:space="preserve">, and to collaborate with other developers using </w:t>
      </w:r>
      <w:r>
        <w:rPr>
          <w:rFonts w:ascii="Calibri" w:hAnsi="Calibri" w:eastAsia="Calibri" w:cs="Calibri"/>
          <w:b/>
          <w:color w:val="auto"/>
          <w:spacing w:val="0"/>
          <w:position w:val="0"/>
          <w:sz w:val="22"/>
          <w:shd w:val="clear" w:fill="FFFFFF"/>
        </w:rPr>
        <w:t>Source</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Control</w:t>
      </w:r>
      <w:r>
        <w:rPr>
          <w:rFonts w:ascii="Calibri" w:hAnsi="Calibri" w:eastAsia="Calibri" w:cs="Calibri"/>
          <w:color w:val="auto"/>
          <w:spacing w:val="0"/>
          <w:position w:val="0"/>
          <w:sz w:val="22"/>
          <w:shd w:val="clear" w:fill="FFFFFF"/>
        </w:rPr>
        <w:t xml:space="preserve"> in </w:t>
      </w:r>
      <w:r>
        <w:rPr>
          <w:rFonts w:ascii="Calibri" w:hAnsi="Calibri" w:eastAsia="Calibri" w:cs="Calibri"/>
          <w:b/>
          <w:color w:val="auto"/>
          <w:spacing w:val="0"/>
          <w:position w:val="0"/>
          <w:sz w:val="22"/>
          <w:shd w:val="clear" w:fill="FFFFFF"/>
        </w:rPr>
        <w:t>Azure</w:t>
      </w:r>
      <w:r>
        <w:rPr>
          <w:rFonts w:ascii="Calibri" w:hAnsi="Calibri" w:eastAsia="Calibri" w:cs="Calibri"/>
          <w:color w:val="auto"/>
          <w:spacing w:val="0"/>
          <w:position w:val="0"/>
          <w:sz w:val="22"/>
          <w:shd w:val="clear" w:fill="FFFFFF"/>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FFFFFF"/>
        </w:rPr>
        <w:t>•</w:t>
      </w:r>
      <w:r>
        <w:rPr>
          <w:rFonts w:ascii="Calibri" w:hAnsi="Calibri" w:eastAsia="Calibri" w:cs="Calibri"/>
          <w:color w:val="auto"/>
          <w:spacing w:val="0"/>
          <w:position w:val="0"/>
          <w:sz w:val="22"/>
          <w:shd w:val="clear" w:fill="auto"/>
        </w:rPr>
        <w:t xml:space="preserve"> Wrote </w:t>
      </w:r>
      <w:r>
        <w:rPr>
          <w:rFonts w:ascii="Calibri" w:hAnsi="Calibri" w:eastAsia="Calibri" w:cs="Calibri"/>
          <w:b/>
          <w:color w:val="auto"/>
          <w:spacing w:val="0"/>
          <w:position w:val="0"/>
          <w:sz w:val="22"/>
          <w:shd w:val="clear" w:fill="auto"/>
        </w:rPr>
        <w:t>YAML</w:t>
      </w:r>
      <w:r>
        <w:rPr>
          <w:rFonts w:ascii="Calibri" w:hAnsi="Calibri" w:eastAsia="Calibri" w:cs="Calibri"/>
          <w:color w:val="auto"/>
          <w:spacing w:val="0"/>
          <w:position w:val="0"/>
          <w:sz w:val="22"/>
          <w:shd w:val="clear" w:fill="auto"/>
        </w:rPr>
        <w:t xml:space="preserve"> files for </w:t>
      </w:r>
      <w:r>
        <w:rPr>
          <w:rFonts w:ascii="Calibri" w:hAnsi="Calibri" w:eastAsia="Calibri" w:cs="Calibri"/>
          <w:b/>
          <w:color w:val="auto"/>
          <w:spacing w:val="0"/>
          <w:position w:val="0"/>
          <w:sz w:val="22"/>
          <w:shd w:val="clear" w:fill="auto"/>
        </w:rPr>
        <w:t>CI/CD</w:t>
      </w:r>
      <w:r>
        <w:rPr>
          <w:rFonts w:ascii="Calibri" w:hAnsi="Calibri" w:eastAsia="Calibri" w:cs="Calibri"/>
          <w:color w:val="auto"/>
          <w:spacing w:val="0"/>
          <w:position w:val="0"/>
          <w:sz w:val="22"/>
          <w:shd w:val="clear" w:fill="auto"/>
        </w:rPr>
        <w:t xml:space="preserve"> pipelines and integrated with </w:t>
      </w:r>
      <w:r>
        <w:rPr>
          <w:rFonts w:ascii="Calibri" w:hAnsi="Calibri" w:eastAsia="Calibri" w:cs="Calibri"/>
          <w:b/>
          <w:color w:val="auto"/>
          <w:spacing w:val="0"/>
          <w:position w:val="0"/>
          <w:sz w:val="22"/>
          <w:shd w:val="clear" w:fill="auto"/>
        </w:rPr>
        <w:t>Source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Control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System</w:t>
      </w:r>
      <w:r>
        <w:rPr>
          <w:rFonts w:ascii="Calibri" w:hAnsi="Calibri" w:eastAsia="Calibri" w:cs="Calibri"/>
          <w:color w:val="auto"/>
          <w:spacing w:val="0"/>
          <w:position w:val="0"/>
          <w:sz w:val="22"/>
          <w:shd w:val="clear" w:fill="auto"/>
        </w:rPr>
        <w:t xml:space="preserve"> to trigger the pipeline on every code commit.</w:t>
      </w:r>
    </w:p>
    <w:p>
      <w:pPr>
        <w:spacing w:before="0" w:after="0" w:line="240" w:lineRule="auto"/>
        <w:ind w:left="0" w:right="0" w:firstLine="0"/>
        <w:jc w:val="both"/>
        <w:rPr>
          <w:rFonts w:ascii="Calibri" w:hAnsi="Calibri" w:eastAsia="Calibri" w:cs="Calibri"/>
          <w:color w:val="auto"/>
          <w:spacing w:val="0"/>
          <w:position w:val="0"/>
          <w:sz w:val="22"/>
          <w:shd w:val="clear" w:fill="FFFFFF"/>
        </w:rPr>
      </w:pPr>
      <w:r>
        <w:rPr>
          <w:rFonts w:ascii="Calibri" w:hAnsi="Calibri" w:eastAsia="Calibri" w:cs="Calibri"/>
          <w:color w:val="auto"/>
          <w:spacing w:val="0"/>
          <w:position w:val="0"/>
          <w:sz w:val="22"/>
          <w:shd w:val="clear" w:fill="FFFFFF"/>
        </w:rPr>
        <w:t xml:space="preserve">• Used </w:t>
      </w:r>
      <w:r>
        <w:rPr>
          <w:rFonts w:ascii="Calibri" w:hAnsi="Calibri" w:eastAsia="Calibri" w:cs="Calibri"/>
          <w:b/>
          <w:color w:val="auto"/>
          <w:spacing w:val="0"/>
          <w:position w:val="0"/>
          <w:sz w:val="22"/>
          <w:shd w:val="clear" w:fill="FFFFFF"/>
        </w:rPr>
        <w:t>Liquibase</w:t>
      </w:r>
      <w:r>
        <w:rPr>
          <w:rFonts w:ascii="Calibri" w:hAnsi="Calibri" w:eastAsia="Calibri" w:cs="Calibri"/>
          <w:color w:val="auto"/>
          <w:spacing w:val="0"/>
          <w:position w:val="0"/>
          <w:sz w:val="22"/>
          <w:shd w:val="clear" w:fill="FFFFFF"/>
        </w:rPr>
        <w:t xml:space="preserve"> to define database schema changes using XML, YAML, or SQL, and these changes are stored in a changelog file that contains a list of changesets that describe the modifications to be made to the database schema and changeset represents a specific database change, such as creating a table, modifying a column, or inserting data.</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FFFFFF"/>
        </w:rPr>
        <w:t xml:space="preserve">• </w:t>
      </w:r>
      <w:r>
        <w:rPr>
          <w:rFonts w:ascii="Calibri" w:hAnsi="Calibri" w:eastAsia="Calibri" w:cs="Calibri"/>
          <w:color w:val="auto"/>
          <w:spacing w:val="0"/>
          <w:position w:val="0"/>
          <w:sz w:val="22"/>
          <w:shd w:val="clear" w:fill="auto"/>
        </w:rPr>
        <w:t xml:space="preserve">Integrated </w:t>
      </w:r>
      <w:r>
        <w:rPr>
          <w:rFonts w:ascii="Calibri" w:hAnsi="Calibri" w:eastAsia="Calibri" w:cs="Calibri"/>
          <w:b/>
          <w:color w:val="auto"/>
          <w:spacing w:val="0"/>
          <w:position w:val="0"/>
          <w:sz w:val="22"/>
          <w:shd w:val="clear" w:fill="auto"/>
        </w:rPr>
        <w:t>Liquibase</w:t>
      </w:r>
      <w:r>
        <w:rPr>
          <w:rFonts w:ascii="Calibri" w:hAnsi="Calibri" w:eastAsia="Calibri" w:cs="Calibri"/>
          <w:color w:val="auto"/>
          <w:spacing w:val="0"/>
          <w:position w:val="0"/>
          <w:sz w:val="22"/>
          <w:shd w:val="clear" w:fill="auto"/>
        </w:rPr>
        <w:t xml:space="preserve"> with continuous integration and continuous delivery (CI/CD) pipelines, build automation tools and deployment processes, allowing for consistent and automated database schema management across different environments to ensure that database changes are applied consistently, eliminating the need for manual intervention, and reducing the risk of errors.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FFFFFF"/>
        </w:rPr>
        <w:t>•</w:t>
      </w: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Azure Active Directory</w:t>
      </w:r>
      <w:r>
        <w:rPr>
          <w:rFonts w:ascii="Calibri" w:hAnsi="Calibri" w:eastAsia="Calibri" w:cs="Calibri"/>
          <w:color w:val="auto"/>
          <w:spacing w:val="0"/>
          <w:position w:val="0"/>
          <w:sz w:val="22"/>
          <w:shd w:val="clear" w:fill="auto"/>
        </w:rPr>
        <w:t xml:space="preserve"> to create </w:t>
      </w:r>
      <w:r>
        <w:rPr>
          <w:rFonts w:ascii="Calibri" w:hAnsi="Calibri" w:eastAsia="Calibri" w:cs="Calibri"/>
          <w:b/>
          <w:color w:val="auto"/>
          <w:spacing w:val="0"/>
          <w:position w:val="0"/>
          <w:sz w:val="22"/>
          <w:shd w:val="clear" w:fill="auto"/>
        </w:rPr>
        <w:t>users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groups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service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principal</w:t>
      </w:r>
      <w:r>
        <w:rPr>
          <w:rFonts w:ascii="Calibri" w:hAnsi="Calibri" w:eastAsia="Calibri" w:cs="Calibri"/>
          <w:color w:val="auto"/>
          <w:spacing w:val="0"/>
          <w:position w:val="0"/>
          <w:sz w:val="22"/>
          <w:shd w:val="clear" w:fill="auto"/>
        </w:rPr>
        <w:t xml:space="preserve"> names and </w:t>
      </w:r>
      <w:r>
        <w:rPr>
          <w:rFonts w:ascii="Calibri" w:hAnsi="Calibri" w:eastAsia="Calibri" w:cs="Calibri"/>
          <w:b/>
          <w:color w:val="auto"/>
          <w:spacing w:val="0"/>
          <w:position w:val="0"/>
          <w:sz w:val="22"/>
          <w:shd w:val="clear" w:fill="auto"/>
        </w:rPr>
        <w:t>multiple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custom</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roles</w:t>
      </w:r>
      <w:r>
        <w:rPr>
          <w:rFonts w:ascii="Calibri" w:hAnsi="Calibri" w:eastAsia="Calibri" w:cs="Calibri"/>
          <w:color w:val="auto"/>
          <w:spacing w:val="0"/>
          <w:position w:val="0"/>
          <w:sz w:val="22"/>
          <w:shd w:val="clear" w:fill="auto"/>
        </w:rPr>
        <w:t xml:space="preserve">, and to provide </w:t>
      </w:r>
      <w:r>
        <w:rPr>
          <w:rFonts w:ascii="Calibri" w:hAnsi="Calibri" w:eastAsia="Calibri" w:cs="Calibri"/>
          <w:b/>
          <w:color w:val="auto"/>
          <w:spacing w:val="0"/>
          <w:position w:val="0"/>
          <w:sz w:val="22"/>
          <w:shd w:val="clear" w:fill="auto"/>
        </w:rPr>
        <w:t>Identity</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Access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Management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IAM</w:t>
      </w:r>
      <w:r>
        <w:rPr>
          <w:rFonts w:ascii="Calibri" w:hAnsi="Calibri" w:eastAsia="Calibri" w:cs="Calibri"/>
          <w:color w:val="auto"/>
          <w:spacing w:val="0"/>
          <w:position w:val="0"/>
          <w:sz w:val="22"/>
          <w:shd w:val="clear" w:fill="auto"/>
        </w:rPr>
        <w:t xml:space="preserve">) to the environment to </w:t>
      </w:r>
      <w:r>
        <w:rPr>
          <w:rFonts w:ascii="Calibri" w:hAnsi="Calibri" w:eastAsia="Calibri" w:cs="Calibri"/>
          <w:b/>
          <w:color w:val="auto"/>
          <w:spacing w:val="0"/>
          <w:position w:val="0"/>
          <w:sz w:val="22"/>
          <w:shd w:val="clear" w:fill="auto"/>
        </w:rPr>
        <w:t>control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access</w:t>
      </w:r>
      <w:r>
        <w:rPr>
          <w:rFonts w:ascii="Calibri" w:hAnsi="Calibri" w:eastAsia="Calibri" w:cs="Calibri"/>
          <w:color w:val="auto"/>
          <w:spacing w:val="0"/>
          <w:position w:val="0"/>
          <w:sz w:val="22"/>
          <w:shd w:val="clear" w:fill="auto"/>
        </w:rPr>
        <w:t xml:space="preserve"> to the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resources</w:t>
      </w:r>
      <w:r>
        <w:rPr>
          <w:rFonts w:ascii="Calibri" w:hAnsi="Calibri" w:eastAsia="Calibri" w:cs="Calibri"/>
          <w:color w:val="auto"/>
          <w:spacing w:val="0"/>
          <w:position w:val="0"/>
          <w:sz w:val="22"/>
          <w:shd w:val="clear" w:fill="auto"/>
        </w:rPr>
        <w:t xml:space="preserve"> and to enable </w:t>
      </w:r>
      <w:r>
        <w:rPr>
          <w:rFonts w:ascii="Calibri" w:hAnsi="Calibri" w:eastAsia="Calibri" w:cs="Calibri"/>
          <w:b/>
          <w:color w:val="auto"/>
          <w:spacing w:val="0"/>
          <w:position w:val="0"/>
          <w:sz w:val="22"/>
          <w:shd w:val="clear" w:fill="auto"/>
        </w:rPr>
        <w:t>Multifactor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Authentication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MFA</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Single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sign</w:t>
      </w:r>
      <w:r>
        <w:rPr>
          <w:rFonts w:ascii="Calibri" w:hAnsi="Calibri" w:eastAsia="Calibri" w:cs="Calibri"/>
          <w:color w:val="auto"/>
          <w:spacing w:val="0"/>
          <w:position w:val="0"/>
          <w:sz w:val="22"/>
          <w:shd w:val="clear" w:fill="auto"/>
        </w:rPr>
        <w:t>-</w:t>
      </w:r>
      <w:r>
        <w:rPr>
          <w:rFonts w:ascii="Calibri" w:hAnsi="Calibri" w:eastAsia="Calibri" w:cs="Calibri"/>
          <w:b/>
          <w:color w:val="auto"/>
          <w:spacing w:val="0"/>
          <w:position w:val="0"/>
          <w:sz w:val="22"/>
          <w:shd w:val="clear" w:fill="auto"/>
        </w:rPr>
        <w:t>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Authorization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Role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Based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Access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Control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RBAC</w:t>
      </w:r>
      <w:r>
        <w:rPr>
          <w:rFonts w:ascii="Calibri" w:hAnsi="Calibri" w:eastAsia="Calibri" w:cs="Calibri"/>
          <w:color w:val="auto"/>
          <w:spacing w:val="0"/>
          <w:position w:val="0"/>
          <w:sz w:val="22"/>
          <w:shd w:val="clear" w:fill="auto"/>
        </w:rPr>
        <w:t xml:space="preserve">) and automated it by using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PowerShell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scripts</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FFFFFF"/>
        </w:rPr>
        <w:t xml:space="preserve">• </w:t>
      </w:r>
      <w:r>
        <w:rPr>
          <w:rFonts w:ascii="Calibri" w:hAnsi="Calibri" w:eastAsia="Calibri" w:cs="Calibri"/>
          <w:color w:val="auto"/>
          <w:spacing w:val="0"/>
          <w:position w:val="0"/>
          <w:sz w:val="22"/>
          <w:shd w:val="clear" w:fill="auto"/>
        </w:rPr>
        <w:t xml:space="preserve">Used </w:t>
      </w:r>
      <w:r>
        <w:rPr>
          <w:rFonts w:ascii="Calibri" w:hAnsi="Calibri" w:eastAsia="Calibri" w:cs="Calibri"/>
          <w:b/>
          <w:color w:val="auto"/>
          <w:spacing w:val="0"/>
          <w:position w:val="0"/>
          <w:sz w:val="22"/>
          <w:shd w:val="clear" w:fill="auto"/>
        </w:rPr>
        <w:t>PlainID</w:t>
      </w:r>
      <w:r>
        <w:rPr>
          <w:rFonts w:ascii="Calibri" w:hAnsi="Calibri" w:eastAsia="Calibri" w:cs="Calibri"/>
          <w:color w:val="auto"/>
          <w:spacing w:val="0"/>
          <w:position w:val="0"/>
          <w:sz w:val="22"/>
          <w:shd w:val="clear" w:fill="auto"/>
        </w:rPr>
        <w:t xml:space="preserve"> for Real-Time Policy Enforcement, ensuring that access decisions are made instantly based on the defined rules to help organizations maintain security and compliance in dynamic environments.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FFFFFF"/>
        </w:rPr>
        <w:t>•</w:t>
      </w: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Key</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Vault</w:t>
      </w:r>
      <w:r>
        <w:rPr>
          <w:rFonts w:ascii="Calibri" w:hAnsi="Calibri" w:eastAsia="Calibri" w:cs="Calibri"/>
          <w:color w:val="auto"/>
          <w:spacing w:val="0"/>
          <w:position w:val="0"/>
          <w:sz w:val="22"/>
          <w:shd w:val="clear" w:fill="auto"/>
        </w:rPr>
        <w:t xml:space="preserve"> to store and manage </w:t>
      </w:r>
      <w:r>
        <w:rPr>
          <w:rFonts w:ascii="Calibri" w:hAnsi="Calibri" w:eastAsia="Calibri" w:cs="Calibri"/>
          <w:b/>
          <w:color w:val="auto"/>
          <w:spacing w:val="0"/>
          <w:position w:val="0"/>
          <w:sz w:val="22"/>
          <w:shd w:val="clear" w:fill="auto"/>
        </w:rPr>
        <w:t>cryptographic keys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sensitive information</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certificates</w:t>
      </w:r>
      <w:r>
        <w:rPr>
          <w:rFonts w:ascii="Calibri" w:hAnsi="Calibri" w:eastAsia="Calibri" w:cs="Calibri"/>
          <w:color w:val="auto"/>
          <w:spacing w:val="0"/>
          <w:position w:val="0"/>
          <w:sz w:val="22"/>
          <w:shd w:val="clear" w:fill="auto"/>
        </w:rPr>
        <w:t xml:space="preserve"> in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in a secure way and established a connection between </w:t>
      </w:r>
      <w:r>
        <w:rPr>
          <w:rFonts w:ascii="Calibri" w:hAnsi="Calibri" w:eastAsia="Calibri" w:cs="Calibri"/>
          <w:b/>
          <w:color w:val="auto"/>
          <w:spacing w:val="0"/>
          <w:position w:val="0"/>
          <w:sz w:val="22"/>
          <w:shd w:val="clear" w:fill="auto"/>
        </w:rPr>
        <w:t>Azure Key Vault</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Azure services</w:t>
      </w:r>
      <w:r>
        <w:rPr>
          <w:rFonts w:ascii="Calibri" w:hAnsi="Calibri" w:eastAsia="Calibri" w:cs="Calibri"/>
          <w:color w:val="auto"/>
          <w:spacing w:val="0"/>
          <w:position w:val="0"/>
          <w:sz w:val="22"/>
          <w:shd w:val="clear" w:fill="auto"/>
        </w:rPr>
        <w:t xml:space="preserve"> using </w:t>
      </w:r>
      <w:r>
        <w:rPr>
          <w:rFonts w:ascii="Calibri" w:hAnsi="Calibri" w:eastAsia="Calibri" w:cs="Calibri"/>
          <w:b/>
          <w:color w:val="auto"/>
          <w:spacing w:val="0"/>
          <w:position w:val="0"/>
          <w:sz w:val="22"/>
          <w:shd w:val="clear" w:fill="auto"/>
        </w:rPr>
        <w:t>Azure Private Link</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FFFFFF"/>
        </w:rPr>
      </w:pPr>
      <w:r>
        <w:rPr>
          <w:rFonts w:ascii="Calibri" w:hAnsi="Calibri" w:eastAsia="Calibri" w:cs="Calibri"/>
          <w:color w:val="auto"/>
          <w:spacing w:val="0"/>
          <w:position w:val="0"/>
          <w:sz w:val="22"/>
          <w:shd w:val="clear" w:fill="FFFFFF"/>
        </w:rPr>
        <w:t>•</w:t>
      </w:r>
      <w:r>
        <w:rPr>
          <w:rFonts w:ascii="Calibri" w:hAnsi="Calibri" w:eastAsia="Calibri" w:cs="Calibri"/>
          <w:color w:val="auto"/>
          <w:spacing w:val="0"/>
          <w:position w:val="0"/>
          <w:sz w:val="22"/>
          <w:shd w:val="clear" w:fill="auto"/>
        </w:rPr>
        <w:t xml:space="preserve"> </w:t>
      </w:r>
      <w:r>
        <w:rPr>
          <w:rFonts w:ascii="Calibri" w:hAnsi="Calibri" w:eastAsia="Calibri" w:cs="Calibri"/>
          <w:color w:val="auto"/>
          <w:spacing w:val="0"/>
          <w:position w:val="0"/>
          <w:sz w:val="22"/>
          <w:shd w:val="clear" w:fill="FFFFFF"/>
        </w:rPr>
        <w:t xml:space="preserve">Implemented </w:t>
      </w:r>
      <w:r>
        <w:rPr>
          <w:rFonts w:ascii="Calibri" w:hAnsi="Calibri" w:eastAsia="Calibri" w:cs="Calibri"/>
          <w:b/>
          <w:color w:val="auto"/>
          <w:spacing w:val="0"/>
          <w:position w:val="0"/>
          <w:sz w:val="22"/>
          <w:shd w:val="clear" w:fill="FFFFFF"/>
        </w:rPr>
        <w:t>Disaster</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Recovery</w:t>
      </w:r>
      <w:r>
        <w:rPr>
          <w:rFonts w:ascii="Calibri" w:hAnsi="Calibri" w:eastAsia="Calibri" w:cs="Calibri"/>
          <w:color w:val="auto"/>
          <w:spacing w:val="0"/>
          <w:position w:val="0"/>
          <w:sz w:val="22"/>
          <w:shd w:val="clear" w:fill="FFFFFF"/>
        </w:rPr>
        <w:t xml:space="preserve"> and </w:t>
      </w:r>
      <w:r>
        <w:rPr>
          <w:rFonts w:ascii="Calibri" w:hAnsi="Calibri" w:eastAsia="Calibri" w:cs="Calibri"/>
          <w:b/>
          <w:color w:val="auto"/>
          <w:spacing w:val="0"/>
          <w:position w:val="0"/>
          <w:sz w:val="22"/>
          <w:shd w:val="clear" w:fill="FFFFFF"/>
        </w:rPr>
        <w:t>Business</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continuity</w:t>
      </w:r>
      <w:r>
        <w:rPr>
          <w:rFonts w:ascii="Calibri" w:hAnsi="Calibri" w:eastAsia="Calibri" w:cs="Calibri"/>
          <w:color w:val="auto"/>
          <w:spacing w:val="0"/>
          <w:position w:val="0"/>
          <w:sz w:val="22"/>
          <w:shd w:val="clear" w:fill="FFFFFF"/>
        </w:rPr>
        <w:t xml:space="preserve"> plan to ensure the application can recover quickly from any potential disruptions or failures by using </w:t>
      </w:r>
      <w:r>
        <w:rPr>
          <w:rFonts w:ascii="Calibri" w:hAnsi="Calibri" w:eastAsia="Calibri" w:cs="Calibri"/>
          <w:b/>
          <w:color w:val="auto"/>
          <w:spacing w:val="0"/>
          <w:position w:val="0"/>
          <w:sz w:val="22"/>
          <w:shd w:val="clear" w:fill="FFFFFF"/>
        </w:rPr>
        <w:t>Azure</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Backup</w:t>
      </w:r>
      <w:r>
        <w:rPr>
          <w:rFonts w:ascii="Calibri" w:hAnsi="Calibri" w:eastAsia="Calibri" w:cs="Calibri"/>
          <w:color w:val="auto"/>
          <w:spacing w:val="0"/>
          <w:position w:val="0"/>
          <w:sz w:val="22"/>
          <w:shd w:val="clear" w:fill="FFFFFF"/>
        </w:rPr>
        <w:t xml:space="preserve"> to restore the app data and used </w:t>
      </w:r>
      <w:r>
        <w:rPr>
          <w:rFonts w:ascii="Calibri" w:hAnsi="Calibri" w:eastAsia="Calibri" w:cs="Calibri"/>
          <w:b/>
          <w:color w:val="auto"/>
          <w:spacing w:val="0"/>
          <w:position w:val="0"/>
          <w:sz w:val="22"/>
          <w:shd w:val="clear" w:fill="FFFFFF"/>
        </w:rPr>
        <w:t>Azure</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Site</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Recovery</w:t>
      </w:r>
      <w:r>
        <w:rPr>
          <w:rFonts w:ascii="Calibri" w:hAnsi="Calibri" w:eastAsia="Calibri" w:cs="Calibri"/>
          <w:color w:val="auto"/>
          <w:spacing w:val="0"/>
          <w:position w:val="0"/>
          <w:sz w:val="22"/>
          <w:shd w:val="clear" w:fill="FFFFFF"/>
        </w:rPr>
        <w:t xml:space="preserve"> to replicate the application into secondary location.</w:t>
      </w:r>
    </w:p>
    <w:p>
      <w:pPr>
        <w:spacing w:before="0" w:after="0" w:line="240" w:lineRule="auto"/>
        <w:ind w:left="0" w:right="0" w:firstLine="0"/>
        <w:jc w:val="both"/>
        <w:rPr>
          <w:rFonts w:ascii="Calibri" w:hAnsi="Calibri" w:eastAsia="Calibri" w:cs="Calibri"/>
          <w:color w:val="auto"/>
          <w:spacing w:val="0"/>
          <w:position w:val="0"/>
          <w:sz w:val="22"/>
          <w:shd w:val="clear" w:fill="FFFFFF"/>
        </w:rPr>
      </w:pPr>
      <w:r>
        <w:rPr>
          <w:rFonts w:ascii="Calibri" w:hAnsi="Calibri" w:eastAsia="Calibri" w:cs="Calibri"/>
          <w:color w:val="auto"/>
          <w:spacing w:val="0"/>
          <w:position w:val="0"/>
          <w:sz w:val="22"/>
          <w:shd w:val="clear" w:fill="FFFFFF"/>
        </w:rPr>
        <w:t>•</w:t>
      </w:r>
      <w:r>
        <w:rPr>
          <w:rFonts w:ascii="Calibri" w:hAnsi="Calibri" w:eastAsia="Calibri" w:cs="Calibri"/>
          <w:color w:val="auto"/>
          <w:spacing w:val="0"/>
          <w:position w:val="0"/>
          <w:sz w:val="22"/>
          <w:shd w:val="clear" w:fill="auto"/>
        </w:rPr>
        <w:t xml:space="preserve"> </w:t>
      </w:r>
      <w:r>
        <w:rPr>
          <w:rFonts w:ascii="Calibri" w:hAnsi="Calibri" w:eastAsia="Calibri" w:cs="Calibri"/>
          <w:color w:val="auto"/>
          <w:spacing w:val="0"/>
          <w:position w:val="0"/>
          <w:sz w:val="22"/>
          <w:shd w:val="clear" w:fill="FFFFFF"/>
        </w:rPr>
        <w:t xml:space="preserve">Worked with Monitoring tools like </w:t>
      </w:r>
      <w:r>
        <w:rPr>
          <w:rFonts w:ascii="Calibri" w:hAnsi="Calibri" w:eastAsia="Calibri" w:cs="Calibri"/>
          <w:b/>
          <w:color w:val="auto"/>
          <w:spacing w:val="0"/>
          <w:position w:val="0"/>
          <w:sz w:val="22"/>
          <w:shd w:val="clear" w:fill="FFFFFF"/>
        </w:rPr>
        <w:t>Azure</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log Analytics</w:t>
      </w:r>
      <w:r>
        <w:rPr>
          <w:rFonts w:ascii="Calibri" w:hAnsi="Calibri" w:eastAsia="Calibri" w:cs="Calibri"/>
          <w:color w:val="auto"/>
          <w:spacing w:val="0"/>
          <w:position w:val="0"/>
          <w:sz w:val="22"/>
          <w:shd w:val="clear" w:fill="FFFFFF"/>
        </w:rPr>
        <w:t xml:space="preserve"> Workspace to run log queries with data provided by </w:t>
      </w:r>
      <w:r>
        <w:rPr>
          <w:rFonts w:ascii="Calibri" w:hAnsi="Calibri" w:eastAsia="Calibri" w:cs="Calibri"/>
          <w:b/>
          <w:color w:val="auto"/>
          <w:spacing w:val="0"/>
          <w:position w:val="0"/>
          <w:sz w:val="22"/>
          <w:shd w:val="clear" w:fill="FFFFFF"/>
        </w:rPr>
        <w:t>Azure</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Monitor</w:t>
      </w:r>
      <w:r>
        <w:rPr>
          <w:rFonts w:ascii="Calibri" w:hAnsi="Calibri" w:eastAsia="Calibri" w:cs="Calibri"/>
          <w:color w:val="auto"/>
          <w:spacing w:val="0"/>
          <w:position w:val="0"/>
          <w:sz w:val="22"/>
          <w:shd w:val="clear" w:fill="FFFFFF"/>
        </w:rPr>
        <w:t xml:space="preserve"> to sort, filter and analyze data and used </w:t>
      </w:r>
      <w:r>
        <w:rPr>
          <w:rFonts w:ascii="Calibri" w:hAnsi="Calibri" w:eastAsia="Calibri" w:cs="Calibri"/>
          <w:b/>
          <w:color w:val="auto"/>
          <w:spacing w:val="0"/>
          <w:position w:val="0"/>
          <w:sz w:val="22"/>
          <w:shd w:val="clear" w:fill="FFFFFF"/>
        </w:rPr>
        <w:t>Azure</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App</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Insights</w:t>
      </w:r>
      <w:r>
        <w:rPr>
          <w:rFonts w:ascii="Calibri" w:hAnsi="Calibri" w:eastAsia="Calibri" w:cs="Calibri"/>
          <w:color w:val="auto"/>
          <w:spacing w:val="0"/>
          <w:position w:val="0"/>
          <w:sz w:val="22"/>
          <w:shd w:val="clear" w:fill="FFFFFF"/>
        </w:rPr>
        <w:t xml:space="preserve"> to monitor the performance, and conducted health checks using </w:t>
      </w:r>
      <w:r>
        <w:rPr>
          <w:rFonts w:ascii="Calibri" w:hAnsi="Calibri" w:eastAsia="Calibri" w:cs="Calibri"/>
          <w:b/>
          <w:color w:val="auto"/>
          <w:spacing w:val="0"/>
          <w:position w:val="0"/>
          <w:sz w:val="22"/>
          <w:shd w:val="clear" w:fill="FFFFFF"/>
        </w:rPr>
        <w:t>Azure</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Resource</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Health</w:t>
      </w:r>
      <w:r>
        <w:rPr>
          <w:rFonts w:ascii="Calibri" w:hAnsi="Calibri" w:eastAsia="Calibri" w:cs="Calibri"/>
          <w:color w:val="auto"/>
          <w:spacing w:val="0"/>
          <w:position w:val="0"/>
          <w:sz w:val="22"/>
          <w:shd w:val="clear" w:fill="FFFFFF"/>
        </w:rPr>
        <w:t>.</w:t>
      </w:r>
    </w:p>
    <w:p>
      <w:pPr>
        <w:spacing w:before="0" w:after="0" w:line="240" w:lineRule="auto"/>
        <w:ind w:left="0" w:right="0" w:firstLine="0"/>
        <w:jc w:val="both"/>
        <w:rPr>
          <w:rFonts w:ascii="Calibri" w:hAnsi="Calibri" w:eastAsia="Calibri" w:cs="Calibri"/>
          <w:color w:val="auto"/>
          <w:spacing w:val="0"/>
          <w:position w:val="0"/>
          <w:sz w:val="22"/>
          <w:shd w:val="clear" w:fill="FFFFFF"/>
        </w:rPr>
      </w:pPr>
      <w:r>
        <w:rPr>
          <w:rFonts w:ascii="Calibri" w:hAnsi="Calibri" w:eastAsia="Calibri" w:cs="Calibri"/>
          <w:color w:val="auto"/>
          <w:spacing w:val="0"/>
          <w:position w:val="0"/>
          <w:sz w:val="22"/>
          <w:shd w:val="clear" w:fill="FFFFFF"/>
        </w:rPr>
        <w:t xml:space="preserve">• Established a </w:t>
      </w:r>
      <w:r>
        <w:rPr>
          <w:rFonts w:ascii="Calibri" w:hAnsi="Calibri" w:eastAsia="Calibri" w:cs="Calibri"/>
          <w:b/>
          <w:color w:val="auto"/>
          <w:spacing w:val="0"/>
          <w:position w:val="0"/>
          <w:sz w:val="22"/>
          <w:shd w:val="clear" w:fill="FFFFFF"/>
        </w:rPr>
        <w:t>Service</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Connection</w:t>
      </w:r>
      <w:r>
        <w:rPr>
          <w:rFonts w:ascii="Calibri" w:hAnsi="Calibri" w:eastAsia="Calibri" w:cs="Calibri"/>
          <w:color w:val="auto"/>
          <w:spacing w:val="0"/>
          <w:position w:val="0"/>
          <w:sz w:val="22"/>
          <w:shd w:val="clear" w:fill="FFFFFF"/>
        </w:rPr>
        <w:t xml:space="preserve"> between applications and </w:t>
      </w:r>
      <w:r>
        <w:rPr>
          <w:rFonts w:ascii="Calibri" w:hAnsi="Calibri" w:eastAsia="Calibri" w:cs="Calibri"/>
          <w:b/>
          <w:color w:val="auto"/>
          <w:spacing w:val="0"/>
          <w:position w:val="0"/>
          <w:sz w:val="22"/>
          <w:shd w:val="clear" w:fill="FFFFFF"/>
        </w:rPr>
        <w:t>Azure</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Services</w:t>
      </w:r>
      <w:r>
        <w:rPr>
          <w:rFonts w:ascii="Calibri" w:hAnsi="Calibri" w:eastAsia="Calibri" w:cs="Calibri"/>
          <w:color w:val="auto"/>
          <w:spacing w:val="0"/>
          <w:position w:val="0"/>
          <w:sz w:val="22"/>
          <w:shd w:val="clear" w:fill="FFFFFF"/>
        </w:rPr>
        <w:t xml:space="preserve"> to monitor, build and test using </w:t>
      </w:r>
      <w:r>
        <w:rPr>
          <w:rFonts w:ascii="Calibri" w:hAnsi="Calibri" w:eastAsia="Calibri" w:cs="Calibri"/>
          <w:b/>
          <w:color w:val="auto"/>
          <w:spacing w:val="0"/>
          <w:position w:val="0"/>
          <w:sz w:val="22"/>
          <w:shd w:val="clear" w:fill="FFFFFF"/>
        </w:rPr>
        <w:t>Azure</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Cloud</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Service</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Connection</w:t>
      </w:r>
      <w:r>
        <w:rPr>
          <w:rFonts w:ascii="Calibri" w:hAnsi="Calibri" w:eastAsia="Calibri" w:cs="Calibri"/>
          <w:color w:val="auto"/>
          <w:spacing w:val="0"/>
          <w:position w:val="0"/>
          <w:sz w:val="22"/>
          <w:shd w:val="clear" w:fill="FFFFFF"/>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Build servers using </w:t>
      </w:r>
      <w:r>
        <w:rPr>
          <w:rFonts w:ascii="Calibri" w:hAnsi="Calibri" w:eastAsia="Calibri" w:cs="Calibri"/>
          <w:b/>
          <w:color w:val="auto"/>
          <w:spacing w:val="0"/>
          <w:position w:val="0"/>
          <w:sz w:val="22"/>
          <w:shd w:val="clear" w:fill="auto"/>
        </w:rPr>
        <w:t>GCP</w:t>
      </w:r>
      <w:r>
        <w:rPr>
          <w:rFonts w:ascii="Calibri" w:hAnsi="Calibri" w:eastAsia="Calibri" w:cs="Calibri"/>
          <w:color w:val="auto"/>
          <w:spacing w:val="0"/>
          <w:position w:val="0"/>
          <w:sz w:val="22"/>
          <w:shd w:val="clear" w:fill="auto"/>
        </w:rPr>
        <w:t xml:space="preserve">, imported volumes, and launching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services</w:t>
      </w:r>
      <w:r>
        <w:rPr>
          <w:rFonts w:ascii="Calibri" w:hAnsi="Calibri" w:eastAsia="Calibri" w:cs="Calibri"/>
          <w:color w:val="auto"/>
          <w:spacing w:val="0"/>
          <w:position w:val="0"/>
          <w:sz w:val="22"/>
          <w:shd w:val="clear" w:fill="auto"/>
        </w:rPr>
        <w:t xml:space="preserve">, creating </w:t>
      </w:r>
      <w:r>
        <w:rPr>
          <w:rFonts w:ascii="Calibri" w:hAnsi="Calibri" w:eastAsia="Calibri" w:cs="Calibri"/>
          <w:b/>
          <w:color w:val="auto"/>
          <w:spacing w:val="0"/>
          <w:position w:val="0"/>
          <w:sz w:val="22"/>
          <w:shd w:val="clear" w:fill="auto"/>
        </w:rPr>
        <w:t>security</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groups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auto</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scaling</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Load</w:t>
      </w:r>
      <w:r>
        <w:rPr>
          <w:rFonts w:ascii="Calibri" w:hAnsi="Calibri" w:eastAsia="Calibri" w:cs="Calibri"/>
          <w:color w:val="auto"/>
          <w:spacing w:val="0"/>
          <w:position w:val="0"/>
          <w:sz w:val="22"/>
          <w:shd w:val="clear" w:fill="auto"/>
        </w:rPr>
        <w:t xml:space="preserve"> balancers in the defined </w:t>
      </w:r>
      <w:r>
        <w:rPr>
          <w:rFonts w:ascii="Calibri" w:hAnsi="Calibri" w:eastAsia="Calibri" w:cs="Calibri"/>
          <w:b/>
          <w:color w:val="auto"/>
          <w:spacing w:val="0"/>
          <w:position w:val="0"/>
          <w:sz w:val="22"/>
          <w:shd w:val="clear" w:fill="auto"/>
        </w:rPr>
        <w:t>virtual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private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connection</w:t>
      </w:r>
      <w:r>
        <w:rPr>
          <w:rFonts w:ascii="Calibri" w:hAnsi="Calibri" w:eastAsia="Calibri" w:cs="Calibri"/>
          <w:color w:val="auto"/>
          <w:spacing w:val="0"/>
          <w:position w:val="0"/>
          <w:sz w:val="22"/>
          <w:shd w:val="clear" w:fill="auto"/>
        </w:rPr>
        <w:t xml:space="preserve"> and migrated those services to the </w:t>
      </w:r>
      <w:r>
        <w:rPr>
          <w:rFonts w:ascii="Calibri" w:hAnsi="Calibri" w:eastAsia="Calibri" w:cs="Calibri"/>
          <w:b/>
          <w:color w:val="auto"/>
          <w:spacing w:val="0"/>
          <w:position w:val="0"/>
          <w:sz w:val="22"/>
          <w:shd w:val="clear" w:fill="auto"/>
        </w:rPr>
        <w:t>PKS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GCP</w:t>
      </w:r>
      <w:r>
        <w:rPr>
          <w:rFonts w:ascii="Calibri" w:hAnsi="Calibri" w:eastAsia="Calibri" w:cs="Calibri"/>
          <w:color w:val="auto"/>
          <w:spacing w:val="0"/>
          <w:position w:val="0"/>
          <w:sz w:val="22"/>
          <w:shd w:val="clear" w:fill="auto"/>
        </w:rPr>
        <w:t xml:space="preserve"> cloud.</w:t>
      </w:r>
    </w:p>
    <w:p>
      <w:pPr>
        <w:spacing w:before="0" w:after="0" w:line="240" w:lineRule="auto"/>
        <w:ind w:left="0" w:right="0" w:firstLine="0"/>
        <w:jc w:val="both"/>
        <w:rPr>
          <w:rFonts w:ascii="Calibri" w:hAnsi="Calibri" w:eastAsia="Calibri" w:cs="Calibri"/>
          <w:color w:val="auto"/>
          <w:spacing w:val="0"/>
          <w:position w:val="0"/>
          <w:sz w:val="22"/>
          <w:shd w:val="clear" w:fill="FFFFFF"/>
        </w:rPr>
      </w:pPr>
      <w:r>
        <w:rPr>
          <w:rFonts w:ascii="Calibri" w:hAnsi="Calibri" w:eastAsia="Calibri" w:cs="Calibri"/>
          <w:color w:val="auto"/>
          <w:spacing w:val="0"/>
          <w:position w:val="0"/>
          <w:sz w:val="22"/>
          <w:shd w:val="clear" w:fill="FFFFFF"/>
        </w:rPr>
        <w:t xml:space="preserve">• Experience in migrating infrastructure and application from on premises to </w:t>
      </w:r>
      <w:r>
        <w:rPr>
          <w:rFonts w:ascii="Calibri" w:hAnsi="Calibri" w:eastAsia="Calibri" w:cs="Calibri"/>
          <w:b/>
          <w:color w:val="auto"/>
          <w:spacing w:val="0"/>
          <w:position w:val="0"/>
          <w:sz w:val="22"/>
          <w:shd w:val="clear" w:fill="FFFFFF"/>
        </w:rPr>
        <w:t>Azure</w:t>
      </w:r>
      <w:r>
        <w:rPr>
          <w:rFonts w:ascii="Calibri" w:hAnsi="Calibri" w:eastAsia="Calibri" w:cs="Calibri"/>
          <w:color w:val="auto"/>
          <w:spacing w:val="0"/>
          <w:position w:val="0"/>
          <w:sz w:val="22"/>
          <w:shd w:val="clear" w:fill="FFFFFF"/>
        </w:rPr>
        <w:t xml:space="preserve">, and </w:t>
      </w:r>
      <w:r>
        <w:rPr>
          <w:rFonts w:ascii="Calibri" w:hAnsi="Calibri" w:eastAsia="Calibri" w:cs="Calibri"/>
          <w:b/>
          <w:color w:val="auto"/>
          <w:spacing w:val="0"/>
          <w:position w:val="0"/>
          <w:sz w:val="22"/>
          <w:shd w:val="clear" w:fill="FFFFFF"/>
        </w:rPr>
        <w:t>GCP</w:t>
      </w:r>
      <w:r>
        <w:rPr>
          <w:rFonts w:ascii="Calibri" w:hAnsi="Calibri" w:eastAsia="Calibri" w:cs="Calibri"/>
          <w:color w:val="auto"/>
          <w:spacing w:val="0"/>
          <w:position w:val="0"/>
          <w:sz w:val="22"/>
          <w:shd w:val="clear" w:fill="FFFFFF"/>
        </w:rPr>
        <w:t xml:space="preserve">. Has Experience in automation of code deployment across </w:t>
      </w:r>
      <w:r>
        <w:rPr>
          <w:rFonts w:ascii="Calibri" w:hAnsi="Calibri" w:eastAsia="Calibri" w:cs="Calibri"/>
          <w:b/>
          <w:color w:val="auto"/>
          <w:spacing w:val="0"/>
          <w:position w:val="0"/>
          <w:sz w:val="22"/>
          <w:shd w:val="clear" w:fill="FFFFFF"/>
        </w:rPr>
        <w:t>Azure</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Google</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Cloud</w:t>
      </w:r>
      <w:r>
        <w:rPr>
          <w:rFonts w:ascii="Calibri" w:hAnsi="Calibri" w:eastAsia="Calibri" w:cs="Calibri"/>
          <w:color w:val="auto"/>
          <w:spacing w:val="0"/>
          <w:position w:val="0"/>
          <w:sz w:val="22"/>
          <w:shd w:val="clear" w:fill="FFFFFF"/>
        </w:rPr>
        <w:t xml:space="preserve">, </w:t>
      </w:r>
      <w:r>
        <w:rPr>
          <w:rFonts w:ascii="Calibri" w:hAnsi="Calibri" w:eastAsia="Calibri" w:cs="Calibri"/>
          <w:b/>
          <w:color w:val="auto"/>
          <w:spacing w:val="0"/>
          <w:position w:val="0"/>
          <w:sz w:val="22"/>
          <w:shd w:val="clear" w:fill="FFFFFF"/>
        </w:rPr>
        <w:t>VMWare</w:t>
      </w:r>
      <w:r>
        <w:rPr>
          <w:rFonts w:ascii="Calibri" w:hAnsi="Calibri" w:eastAsia="Calibri" w:cs="Calibri"/>
          <w:color w:val="auto"/>
          <w:spacing w:val="0"/>
          <w:position w:val="0"/>
          <w:sz w:val="22"/>
          <w:shd w:val="clear" w:fill="FFFFFF"/>
        </w:rPr>
        <w:t xml:space="preserve">, and </w:t>
      </w:r>
      <w:r>
        <w:rPr>
          <w:rFonts w:ascii="Calibri" w:hAnsi="Calibri" w:eastAsia="Calibri" w:cs="Calibri"/>
          <w:b/>
          <w:color w:val="auto"/>
          <w:spacing w:val="0"/>
          <w:position w:val="0"/>
          <w:sz w:val="22"/>
          <w:shd w:val="clear" w:fill="FFFFFF"/>
        </w:rPr>
        <w:t>OpenStack</w:t>
      </w:r>
      <w:r>
        <w:rPr>
          <w:rFonts w:ascii="Calibri" w:hAnsi="Calibri" w:eastAsia="Calibri" w:cs="Calibri"/>
          <w:color w:val="auto"/>
          <w:spacing w:val="0"/>
          <w:position w:val="0"/>
          <w:sz w:val="22"/>
          <w:shd w:val="clear" w:fill="FFFFFF"/>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Migrated and stored structured, semi-structured, and unstructured data and applied data encryption, date lake fire wall, virtual network service end points, and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AD</w:t>
      </w:r>
      <w:r>
        <w:rPr>
          <w:rFonts w:ascii="Calibri" w:hAnsi="Calibri" w:eastAsia="Calibri" w:cs="Calibri"/>
          <w:color w:val="auto"/>
          <w:spacing w:val="0"/>
          <w:position w:val="0"/>
          <w:sz w:val="22"/>
          <w:shd w:val="clear" w:fill="auto"/>
        </w:rPr>
        <w:t xml:space="preserve">- based </w:t>
      </w:r>
      <w:r>
        <w:rPr>
          <w:rFonts w:ascii="Calibri" w:hAnsi="Calibri" w:eastAsia="Calibri" w:cs="Calibri"/>
          <w:b/>
          <w:color w:val="auto"/>
          <w:spacing w:val="0"/>
          <w:position w:val="0"/>
          <w:sz w:val="22"/>
          <w:shd w:val="clear" w:fill="auto"/>
        </w:rPr>
        <w:t>authentication</w:t>
      </w:r>
      <w:r>
        <w:rPr>
          <w:rFonts w:ascii="Calibri" w:hAnsi="Calibri" w:eastAsia="Calibri" w:cs="Calibri"/>
          <w:color w:val="auto"/>
          <w:spacing w:val="0"/>
          <w:position w:val="0"/>
          <w:sz w:val="22"/>
          <w:shd w:val="clear" w:fill="auto"/>
        </w:rPr>
        <w:t xml:space="preserve"> for big data processing and workflow analysis by using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Data</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Lake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store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Databricks</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Blob</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Storage</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Configured </w:t>
      </w:r>
      <w:r>
        <w:rPr>
          <w:rFonts w:ascii="Calibri" w:hAnsi="Calibri" w:eastAsia="Calibri" w:cs="Calibri"/>
          <w:b/>
          <w:color w:val="auto"/>
          <w:spacing w:val="0"/>
          <w:position w:val="0"/>
          <w:sz w:val="22"/>
          <w:shd w:val="clear" w:fill="auto"/>
        </w:rPr>
        <w:t>DevSecOps</w:t>
      </w:r>
      <w:r>
        <w:rPr>
          <w:rFonts w:ascii="Calibri" w:hAnsi="Calibri" w:eastAsia="Calibri" w:cs="Calibri"/>
          <w:color w:val="auto"/>
          <w:spacing w:val="0"/>
          <w:position w:val="0"/>
          <w:sz w:val="22"/>
          <w:shd w:val="clear" w:fill="auto"/>
        </w:rPr>
        <w:t xml:space="preserve"> and connected with azure to enable security, threat hunting, and vulnerability management to ensure the cloud environment is protected against cyber threats. </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Integrated </w:t>
      </w:r>
      <w:r>
        <w:rPr>
          <w:rFonts w:ascii="Calibri" w:hAnsi="Calibri" w:eastAsia="Calibri" w:cs="Calibri"/>
          <w:b/>
          <w:color w:val="auto"/>
          <w:spacing w:val="0"/>
          <w:position w:val="0"/>
          <w:sz w:val="22"/>
          <w:shd w:val="clear" w:fill="auto"/>
        </w:rPr>
        <w:t>ServiceNow</w:t>
      </w:r>
      <w:r>
        <w:rPr>
          <w:rFonts w:ascii="Calibri" w:hAnsi="Calibri" w:eastAsia="Calibri" w:cs="Calibri"/>
          <w:color w:val="auto"/>
          <w:spacing w:val="0"/>
          <w:position w:val="0"/>
          <w:sz w:val="22"/>
          <w:shd w:val="clear" w:fill="auto"/>
        </w:rPr>
        <w:t xml:space="preserve"> with CI/CD tools such as Jenkins, Git, and Azure DevOps, to enable the synchronization of data, such as build and deployment status, between ServiceNow and CI/CD tools, providing visibility and traceability across the entire DevOps pipeline.</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Deployed data processing applications in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DevOps</w:t>
      </w:r>
      <w:r>
        <w:rPr>
          <w:rFonts w:ascii="Calibri" w:hAnsi="Calibri" w:eastAsia="Calibri" w:cs="Calibri"/>
          <w:color w:val="auto"/>
          <w:spacing w:val="0"/>
          <w:position w:val="0"/>
          <w:sz w:val="22"/>
          <w:shd w:val="clear" w:fill="auto"/>
        </w:rPr>
        <w:t xml:space="preserve"> pipelines to process data stored in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data</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lake</w:t>
      </w:r>
      <w:r>
        <w:rPr>
          <w:rFonts w:ascii="Calibri" w:hAnsi="Calibri" w:eastAsia="Calibri" w:cs="Calibri"/>
          <w:color w:val="auto"/>
          <w:spacing w:val="0"/>
          <w:position w:val="0"/>
          <w:sz w:val="22"/>
          <w:shd w:val="clear" w:fill="auto"/>
        </w:rPr>
        <w:t xml:space="preserve"> and to provide set of tools and libraries for data manipulation, analysis, and visualization by using </w:t>
      </w:r>
      <w:r>
        <w:rPr>
          <w:rFonts w:ascii="Calibri" w:hAnsi="Calibri" w:eastAsia="Calibri" w:cs="Calibri"/>
          <w:b/>
          <w:color w:val="auto"/>
          <w:spacing w:val="0"/>
          <w:position w:val="0"/>
          <w:sz w:val="22"/>
          <w:shd w:val="clear" w:fill="auto"/>
        </w:rPr>
        <w:t>.NET</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C#</w:t>
      </w:r>
      <w:r>
        <w:rPr>
          <w:rFonts w:ascii="Calibri" w:hAnsi="Calibri" w:eastAsia="Calibri" w:cs="Calibri"/>
          <w:color w:val="auto"/>
          <w:spacing w:val="0"/>
          <w:position w:val="0"/>
          <w:sz w:val="22"/>
          <w:shd w:val="clear" w:fill="auto"/>
        </w:rPr>
        <w:t xml:space="preserve"> to meet specific requirements.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.NET</w:t>
      </w:r>
      <w:r>
        <w:rPr>
          <w:rFonts w:ascii="Calibri" w:hAnsi="Calibri" w:eastAsia="Calibri" w:cs="Calibri"/>
          <w:color w:val="auto"/>
          <w:spacing w:val="0"/>
          <w:position w:val="0"/>
          <w:sz w:val="22"/>
          <w:shd w:val="clear" w:fill="auto"/>
        </w:rPr>
        <w:t xml:space="preserve"> for Artifact Management in a package manager like </w:t>
      </w:r>
      <w:r>
        <w:rPr>
          <w:rFonts w:ascii="Calibri" w:hAnsi="Calibri" w:eastAsia="Calibri" w:cs="Calibri"/>
          <w:b/>
          <w:color w:val="auto"/>
          <w:spacing w:val="0"/>
          <w:position w:val="0"/>
          <w:sz w:val="22"/>
          <w:shd w:val="clear" w:fill="auto"/>
        </w:rPr>
        <w:t>NuGet</w:t>
      </w:r>
      <w:r>
        <w:rPr>
          <w:rFonts w:ascii="Calibri" w:hAnsi="Calibri" w:eastAsia="Calibri" w:cs="Calibri"/>
          <w:color w:val="auto"/>
          <w:spacing w:val="0"/>
          <w:position w:val="0"/>
          <w:sz w:val="22"/>
          <w:shd w:val="clear" w:fill="auto"/>
        </w:rPr>
        <w:t xml:space="preserve"> to manage dependencies of .NET project it allows to easily refer and update external libraries and components and set up an artifact repository like Azure Artifacts or </w:t>
      </w:r>
      <w:r>
        <w:rPr>
          <w:rFonts w:ascii="Calibri" w:hAnsi="Calibri" w:eastAsia="Calibri" w:cs="Calibri"/>
          <w:b/>
          <w:color w:val="auto"/>
          <w:spacing w:val="0"/>
          <w:position w:val="0"/>
          <w:sz w:val="22"/>
          <w:shd w:val="clear" w:fill="auto"/>
        </w:rPr>
        <w:t>Sonatype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Nexus</w:t>
      </w:r>
      <w:r>
        <w:rPr>
          <w:rFonts w:ascii="Calibri" w:hAnsi="Calibri" w:eastAsia="Calibri" w:cs="Calibri"/>
          <w:color w:val="auto"/>
          <w:spacing w:val="0"/>
          <w:position w:val="0"/>
          <w:sz w:val="22"/>
          <w:shd w:val="clear" w:fill="auto"/>
        </w:rPr>
        <w:t xml:space="preserve"> to store and manage your own internal packages.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Experience in writing </w:t>
      </w:r>
      <w:r>
        <w:rPr>
          <w:rFonts w:ascii="Calibri" w:hAnsi="Calibri" w:eastAsia="Calibri" w:cs="Calibri"/>
          <w:b/>
          <w:color w:val="auto"/>
          <w:spacing w:val="0"/>
          <w:position w:val="0"/>
          <w:sz w:val="22"/>
          <w:shd w:val="clear" w:fill="auto"/>
        </w:rPr>
        <w:t>Unit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tests</w:t>
      </w:r>
      <w:r>
        <w:rPr>
          <w:rFonts w:ascii="Calibri" w:hAnsi="Calibri" w:eastAsia="Calibri" w:cs="Calibri"/>
          <w:color w:val="auto"/>
          <w:spacing w:val="0"/>
          <w:position w:val="0"/>
          <w:sz w:val="22"/>
          <w:shd w:val="clear" w:fill="auto"/>
        </w:rPr>
        <w:t xml:space="preserve"> which are dedicated test frameworks or libraries that provide a structure and tools for defining and executing tests for </w:t>
      </w:r>
      <w:r>
        <w:rPr>
          <w:rFonts w:ascii="Calibri" w:hAnsi="Calibri" w:eastAsia="Calibri" w:cs="Calibri"/>
          <w:b/>
          <w:color w:val="auto"/>
          <w:spacing w:val="0"/>
          <w:position w:val="0"/>
          <w:sz w:val="22"/>
          <w:shd w:val="clear" w:fill="auto"/>
        </w:rPr>
        <w:t>.NET</w:t>
      </w:r>
      <w:r>
        <w:rPr>
          <w:rFonts w:ascii="Calibri" w:hAnsi="Calibri" w:eastAsia="Calibri" w:cs="Calibri"/>
          <w:color w:val="auto"/>
          <w:spacing w:val="0"/>
          <w:position w:val="0"/>
          <w:sz w:val="22"/>
          <w:shd w:val="clear" w:fill="auto"/>
        </w:rPr>
        <w:t xml:space="preserve"> include </w:t>
      </w:r>
      <w:r>
        <w:rPr>
          <w:rFonts w:ascii="Calibri" w:hAnsi="Calibri" w:eastAsia="Calibri" w:cs="Calibri"/>
          <w:b/>
          <w:color w:val="auto"/>
          <w:spacing w:val="0"/>
          <w:position w:val="0"/>
          <w:sz w:val="22"/>
          <w:shd w:val="clear" w:fill="auto"/>
        </w:rPr>
        <w:t>NUnit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xUnit</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MSTest</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Configured </w:t>
      </w:r>
      <w:r>
        <w:rPr>
          <w:rFonts w:ascii="Calibri" w:hAnsi="Calibri" w:eastAsia="Calibri" w:cs="Calibri"/>
          <w:b/>
          <w:color w:val="auto"/>
          <w:spacing w:val="0"/>
          <w:position w:val="0"/>
          <w:sz w:val="22"/>
          <w:shd w:val="clear" w:fill="auto"/>
        </w:rPr>
        <w:t>Kafka</w:t>
      </w:r>
      <w:r>
        <w:rPr>
          <w:rFonts w:ascii="Calibri" w:hAnsi="Calibri" w:eastAsia="Calibri" w:cs="Calibri"/>
          <w:color w:val="auto"/>
          <w:spacing w:val="0"/>
          <w:position w:val="0"/>
          <w:sz w:val="22"/>
          <w:shd w:val="clear" w:fill="auto"/>
        </w:rPr>
        <w:t xml:space="preserve"> heavy forwarder for Splunk in production environment and Integrated </w:t>
      </w:r>
      <w:r>
        <w:rPr>
          <w:rFonts w:ascii="Calibri" w:hAnsi="Calibri" w:eastAsia="Calibri" w:cs="Calibri"/>
          <w:b/>
          <w:color w:val="auto"/>
          <w:spacing w:val="0"/>
          <w:position w:val="0"/>
          <w:sz w:val="22"/>
          <w:shd w:val="clear" w:fill="auto"/>
        </w:rPr>
        <w:t>Kafka</w:t>
      </w:r>
      <w:r>
        <w:rPr>
          <w:rFonts w:ascii="Calibri" w:hAnsi="Calibri" w:eastAsia="Calibri" w:cs="Calibri"/>
          <w:color w:val="auto"/>
          <w:spacing w:val="0"/>
          <w:position w:val="0"/>
          <w:sz w:val="22"/>
          <w:shd w:val="clear" w:fill="auto"/>
        </w:rPr>
        <w:t xml:space="preserve"> heavy forwarder into the Splunk deployment server.</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Created </w:t>
      </w:r>
      <w:r>
        <w:rPr>
          <w:rFonts w:ascii="Calibri" w:hAnsi="Calibri" w:eastAsia="Calibri" w:cs="Calibri"/>
          <w:b/>
          <w:color w:val="auto"/>
          <w:spacing w:val="0"/>
          <w:position w:val="0"/>
          <w:sz w:val="22"/>
          <w:shd w:val="clear" w:fill="auto"/>
        </w:rPr>
        <w:t>Micro repos</w:t>
      </w:r>
      <w:r>
        <w:rPr>
          <w:rFonts w:ascii="Calibri" w:hAnsi="Calibri" w:eastAsia="Calibri" w:cs="Calibri"/>
          <w:color w:val="auto"/>
          <w:spacing w:val="0"/>
          <w:position w:val="0"/>
          <w:sz w:val="22"/>
          <w:shd w:val="clear" w:fill="auto"/>
        </w:rPr>
        <w:t xml:space="preserve"> for Decentralized Version Control, with micro repos, each repository has its own version control history, allowing for granular tracking of changes specific to a microservice, used for easier rollbacks, bug fixes, and feature development for individual services.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Used </w:t>
      </w:r>
      <w:r>
        <w:rPr>
          <w:rFonts w:ascii="Calibri" w:hAnsi="Calibri" w:eastAsia="Calibri" w:cs="Calibri"/>
          <w:b/>
          <w:color w:val="auto"/>
          <w:spacing w:val="0"/>
          <w:position w:val="0"/>
          <w:sz w:val="22"/>
          <w:shd w:val="clear" w:fill="auto"/>
        </w:rPr>
        <w:t>Rally</w:t>
      </w:r>
      <w:r>
        <w:rPr>
          <w:rFonts w:ascii="Calibri" w:hAnsi="Calibri" w:eastAsia="Calibri" w:cs="Calibri"/>
          <w:color w:val="auto"/>
          <w:spacing w:val="0"/>
          <w:position w:val="0"/>
          <w:sz w:val="22"/>
          <w:shd w:val="clear" w:fill="auto"/>
        </w:rPr>
        <w:t xml:space="preserve"> to enable collaboration and communication among team members by providing features like shared boards, discussion forums, and real-time updates and helped teams work together efficiently and stay aligned on project goals and tasks.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DevSecOps</w:t>
      </w:r>
      <w:r>
        <w:rPr>
          <w:rFonts w:ascii="Calibri" w:hAnsi="Calibri" w:eastAsia="Calibri" w:cs="Calibri"/>
          <w:color w:val="auto"/>
          <w:spacing w:val="0"/>
          <w:position w:val="0"/>
          <w:sz w:val="22"/>
          <w:shd w:val="clear" w:fill="auto"/>
        </w:rPr>
        <w:t xml:space="preserve"> to aim security, automate security processes where possible, and ensure that security is an integral part of the overall software development process.</w:t>
      </w:r>
    </w:p>
    <w:p>
      <w:pPr>
        <w:spacing w:before="0" w:after="0" w:line="240" w:lineRule="auto"/>
        <w:ind w:left="0" w:right="0" w:firstLine="0"/>
        <w:jc w:val="both"/>
        <w:rPr>
          <w:rFonts w:ascii="Calibri" w:hAnsi="Calibri" w:eastAsia="Calibri" w:cs="Calibri"/>
          <w:color w:val="auto"/>
          <w:spacing w:val="0"/>
          <w:position w:val="0"/>
          <w:sz w:val="22"/>
          <w:shd w:val="clear" w:fill="FFFFFF"/>
        </w:rPr>
      </w:pPr>
      <w:r>
        <w:rPr>
          <w:rFonts w:ascii="Calibri" w:hAnsi="Calibri" w:eastAsia="Calibri" w:cs="Calibri"/>
          <w:color w:val="auto"/>
          <w:spacing w:val="0"/>
          <w:position w:val="0"/>
          <w:sz w:val="22"/>
          <w:shd w:val="clear" w:fill="auto"/>
        </w:rPr>
        <w:t xml:space="preserve">• Integrated </w:t>
      </w:r>
      <w:r>
        <w:rPr>
          <w:rFonts w:ascii="Calibri" w:hAnsi="Calibri" w:eastAsia="Calibri" w:cs="Calibri"/>
          <w:b/>
          <w:color w:val="auto"/>
          <w:spacing w:val="0"/>
          <w:position w:val="0"/>
          <w:sz w:val="22"/>
          <w:shd w:val="clear" w:fill="auto"/>
        </w:rPr>
        <w:t>SonarQube</w:t>
      </w:r>
      <w:r>
        <w:rPr>
          <w:rFonts w:ascii="Calibri" w:hAnsi="Calibri" w:eastAsia="Calibri" w:cs="Calibri"/>
          <w:color w:val="auto"/>
          <w:spacing w:val="0"/>
          <w:position w:val="0"/>
          <w:sz w:val="22"/>
          <w:shd w:val="clear" w:fill="auto"/>
        </w:rPr>
        <w:t xml:space="preserve"> with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DevOps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Monitor</w:t>
      </w:r>
      <w:r>
        <w:rPr>
          <w:rFonts w:ascii="Calibri" w:hAnsi="Calibri" w:eastAsia="Calibri" w:cs="Calibri"/>
          <w:color w:val="auto"/>
          <w:spacing w:val="0"/>
          <w:position w:val="0"/>
          <w:sz w:val="22"/>
          <w:shd w:val="clear" w:fill="auto"/>
        </w:rPr>
        <w:t xml:space="preserve"> to allow developing teams to automate code quality analysis as a part of their development workflows and to monitor code quality metrics, build in reports over time. </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Experience in Administration, maintenance, and support of </w:t>
      </w:r>
      <w:r>
        <w:rPr>
          <w:rFonts w:ascii="Calibri" w:hAnsi="Calibri" w:eastAsia="Calibri" w:cs="Calibri"/>
          <w:b/>
          <w:color w:val="auto"/>
          <w:spacing w:val="0"/>
          <w:position w:val="0"/>
          <w:sz w:val="22"/>
          <w:shd w:val="clear" w:fill="auto"/>
        </w:rPr>
        <w:t>Red Hat Enterprise Linux</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RHEL</w:t>
      </w:r>
      <w:r>
        <w:rPr>
          <w:rFonts w:ascii="Calibri" w:hAnsi="Calibri" w:eastAsia="Calibri" w:cs="Calibri"/>
          <w:color w:val="auto"/>
          <w:spacing w:val="0"/>
          <w:position w:val="0"/>
          <w:sz w:val="22"/>
          <w:shd w:val="clear" w:fill="auto"/>
        </w:rPr>
        <w:t xml:space="preserve">) servers. Involved in       Building and configuring </w:t>
      </w:r>
      <w:r>
        <w:rPr>
          <w:rFonts w:ascii="Calibri" w:hAnsi="Calibri" w:eastAsia="Calibri" w:cs="Calibri"/>
          <w:b/>
          <w:color w:val="auto"/>
          <w:spacing w:val="0"/>
          <w:position w:val="0"/>
          <w:sz w:val="22"/>
          <w:shd w:val="clear" w:fill="auto"/>
        </w:rPr>
        <w:t>Red Hat Linux Servers</w:t>
      </w:r>
      <w:r>
        <w:rPr>
          <w:rFonts w:ascii="Calibri" w:hAnsi="Calibri" w:eastAsia="Calibri" w:cs="Calibri"/>
          <w:color w:val="auto"/>
          <w:spacing w:val="0"/>
          <w:position w:val="0"/>
          <w:sz w:val="22"/>
          <w:shd w:val="clear" w:fill="auto"/>
        </w:rPr>
        <w:t xml:space="preserve"> using Kick Start server as required for the project and prepared </w:t>
      </w:r>
      <w:r>
        <w:rPr>
          <w:rFonts w:ascii="Calibri" w:hAnsi="Calibri" w:eastAsia="Calibri" w:cs="Calibri"/>
          <w:b/>
          <w:color w:val="auto"/>
          <w:spacing w:val="0"/>
          <w:position w:val="0"/>
          <w:sz w:val="22"/>
          <w:shd w:val="clear" w:fill="auto"/>
        </w:rPr>
        <w:t>POC</w:t>
      </w:r>
      <w:r>
        <w:rPr>
          <w:rFonts w:ascii="Calibri" w:hAnsi="Calibri" w:eastAsia="Calibri" w:cs="Calibri"/>
          <w:color w:val="auto"/>
          <w:spacing w:val="0"/>
          <w:position w:val="0"/>
          <w:sz w:val="22"/>
          <w:shd w:val="clear" w:fill="auto"/>
        </w:rPr>
        <w:t xml:space="preserve"> documentation for all major implementations and Critical issues in the Environment.</w:t>
      </w:r>
    </w:p>
    <w:p>
      <w:pPr>
        <w:spacing w:before="0" w:after="0" w:line="240" w:lineRule="auto"/>
        <w:ind w:left="0" w:right="0" w:firstLine="0"/>
        <w:jc w:val="both"/>
        <w:rPr>
          <w:rFonts w:ascii="Calibri" w:hAnsi="Calibri" w:eastAsia="Calibri" w:cs="Calibri"/>
          <w:color w:val="auto"/>
          <w:spacing w:val="0"/>
          <w:position w:val="0"/>
          <w:sz w:val="22"/>
          <w:shd w:val="clear" w:fill="auto"/>
        </w:rPr>
      </w:pP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b/>
          <w:color w:val="5B9BD5"/>
          <w:spacing w:val="0"/>
          <w:position w:val="0"/>
          <w:sz w:val="24"/>
          <w:shd w:val="clear" w:fill="auto"/>
        </w:rPr>
        <w:t>Environment</w:t>
      </w:r>
      <w:r>
        <w:rPr>
          <w:rFonts w:ascii="Calibri" w:hAnsi="Calibri" w:eastAsia="Calibri" w:cs="Calibri"/>
          <w:color w:val="auto"/>
          <w:spacing w:val="0"/>
          <w:position w:val="0"/>
          <w:sz w:val="22"/>
          <w:shd w:val="clear" w:fill="auto"/>
        </w:rPr>
        <w:t>:  Azure ARM Templates, Terraform, Azure Devops, Git, DevSecOps, AutoSys, Azure-Kubernetes, Ansible, CLI, Auto Scaling, Linux, Shell scripting, JFrog, Tomcat, Python, CrowdStrike, Power Shell, SaltStack, AZ-Active Directory, Azure Monitor, Linux, Azure Virtual Machines, Azure Service Principles, Azure Blob Storage, IAM, Azure PowerShell, Azure Site Recovery, Azure Backup, Azure Key Vault.</w:t>
      </w:r>
    </w:p>
    <w:p>
      <w:pPr>
        <w:spacing w:before="0" w:after="0" w:line="240" w:lineRule="auto"/>
        <w:ind w:left="0" w:right="0" w:firstLine="0"/>
        <w:jc w:val="both"/>
        <w:rPr>
          <w:rFonts w:ascii="Calibri" w:hAnsi="Calibri" w:eastAsia="Calibri" w:cs="Calibri"/>
          <w:color w:val="auto"/>
          <w:spacing w:val="0"/>
          <w:position w:val="0"/>
          <w:sz w:val="22"/>
          <w:shd w:val="clear" w:fill="auto"/>
        </w:rPr>
      </w:pPr>
    </w:p>
    <w:p>
      <w:pPr>
        <w:spacing w:before="0" w:after="0" w:line="240" w:lineRule="auto"/>
        <w:ind w:left="0" w:right="0" w:firstLine="0"/>
        <w:jc w:val="both"/>
        <w:rPr>
          <w:rFonts w:ascii="Calibri" w:hAnsi="Calibri" w:eastAsia="Calibri" w:cs="Calibri"/>
          <w:color w:val="5B9BD5"/>
          <w:spacing w:val="0"/>
          <w:position w:val="0"/>
          <w:sz w:val="24"/>
          <w:shd w:val="clear" w:fill="auto"/>
        </w:rPr>
      </w:pPr>
      <w:r>
        <w:rPr>
          <w:rFonts w:ascii="Calibri" w:hAnsi="Calibri" w:eastAsia="Calibri" w:cs="Calibri"/>
          <w:b/>
          <w:color w:val="5B9BD5"/>
          <w:spacing w:val="0"/>
          <w:position w:val="0"/>
          <w:sz w:val="24"/>
          <w:shd w:val="clear" w:fill="auto"/>
        </w:rPr>
        <w:t>Responsibilities</w:t>
      </w:r>
      <w:r>
        <w:rPr>
          <w:rFonts w:ascii="Calibri" w:hAnsi="Calibri" w:eastAsia="Calibri" w:cs="Calibri"/>
          <w:color w:val="5B9BD5"/>
          <w:spacing w:val="0"/>
          <w:position w:val="0"/>
          <w:sz w:val="24"/>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Experienced in designing, configuring, and deploying solutions on </w:t>
      </w:r>
      <w:r>
        <w:rPr>
          <w:rFonts w:ascii="Calibri" w:hAnsi="Calibri" w:eastAsia="Calibri" w:cs="Calibri"/>
          <w:b/>
          <w:color w:val="auto"/>
          <w:spacing w:val="0"/>
          <w:position w:val="0"/>
          <w:sz w:val="22"/>
          <w:shd w:val="clear" w:fill="auto"/>
        </w:rPr>
        <w:t>Microsoft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using (</w:t>
      </w:r>
      <w:r>
        <w:rPr>
          <w:rFonts w:ascii="Calibri" w:hAnsi="Calibri" w:eastAsia="Calibri" w:cs="Calibri"/>
          <w:b/>
          <w:color w:val="auto"/>
          <w:spacing w:val="0"/>
          <w:position w:val="0"/>
          <w:sz w:val="22"/>
          <w:shd w:val="clear" w:fill="auto"/>
        </w:rPr>
        <w:t>Azure Resource Manager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ARM</w:t>
      </w:r>
      <w:r>
        <w:rPr>
          <w:rFonts w:ascii="Calibri" w:hAnsi="Calibri" w:eastAsia="Calibri" w:cs="Calibri"/>
          <w:color w:val="auto"/>
          <w:spacing w:val="0"/>
          <w:position w:val="0"/>
          <w:sz w:val="22"/>
          <w:shd w:val="clear" w:fill="auto"/>
        </w:rPr>
        <w:t xml:space="preserve"> Templates,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Power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Shell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Module</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CLI</w:t>
      </w:r>
      <w:r>
        <w:rPr>
          <w:rFonts w:ascii="Calibri" w:hAnsi="Calibri" w:eastAsia="Calibri" w:cs="Calibri"/>
          <w:color w:val="auto"/>
          <w:spacing w:val="0"/>
          <w:position w:val="0"/>
          <w:sz w:val="22"/>
          <w:shd w:val="clear" w:fill="auto"/>
        </w:rPr>
        <w:t xml:space="preserve"> focusing on high-availability and auto- scaling. Designed&amp; implemented migration strategies for traditional systems on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(Lift and shift/Azure Migrate, other third-party tools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Migrated the workloads from </w:t>
      </w:r>
      <w:r>
        <w:rPr>
          <w:rFonts w:ascii="Calibri" w:hAnsi="Calibri" w:eastAsia="Calibri" w:cs="Calibri"/>
          <w:b/>
          <w:color w:val="auto"/>
          <w:spacing w:val="0"/>
          <w:position w:val="0"/>
          <w:sz w:val="22"/>
          <w:shd w:val="clear" w:fill="auto"/>
        </w:rPr>
        <w:t>Amazon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Web</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Services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Cloud to </w:t>
      </w:r>
      <w:r>
        <w:rPr>
          <w:rFonts w:ascii="Calibri" w:hAnsi="Calibri" w:eastAsia="Calibri" w:cs="Calibri"/>
          <w:b/>
          <w:color w:val="auto"/>
          <w:spacing w:val="0"/>
          <w:position w:val="0"/>
          <w:sz w:val="22"/>
          <w:shd w:val="clear" w:fill="auto"/>
        </w:rPr>
        <w:t>Microsoft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Cloud</w:t>
      </w:r>
      <w:r>
        <w:rPr>
          <w:rFonts w:ascii="Calibri" w:hAnsi="Calibri" w:eastAsia="Calibri" w:cs="Calibri"/>
          <w:color w:val="auto"/>
          <w:spacing w:val="0"/>
          <w:position w:val="0"/>
          <w:sz w:val="22"/>
          <w:shd w:val="clear" w:fill="auto"/>
        </w:rPr>
        <w:t xml:space="preserve">, deployed the Plate Spin Migrate server in the target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environment</w:t>
      </w:r>
      <w:r>
        <w:rPr>
          <w:rFonts w:ascii="Calibri" w:hAnsi="Calibri" w:eastAsia="Calibri" w:cs="Calibri"/>
          <w:color w:val="auto"/>
          <w:spacing w:val="0"/>
          <w:position w:val="0"/>
          <w:sz w:val="22"/>
          <w:shd w:val="clear" w:fill="auto"/>
        </w:rPr>
        <w:t xml:space="preserve">. Migrated </w:t>
      </w:r>
      <w:r>
        <w:rPr>
          <w:rFonts w:ascii="Calibri" w:hAnsi="Calibri" w:eastAsia="Calibri" w:cs="Calibri"/>
          <w:b/>
          <w:color w:val="auto"/>
          <w:spacing w:val="0"/>
          <w:position w:val="0"/>
          <w:sz w:val="22"/>
          <w:shd w:val="clear" w:fill="auto"/>
        </w:rPr>
        <w:t>Agent</w:t>
      </w:r>
      <w:r>
        <w:rPr>
          <w:rFonts w:ascii="Calibri" w:hAnsi="Calibri" w:eastAsia="Calibri" w:cs="Calibri"/>
          <w:color w:val="auto"/>
          <w:spacing w:val="0"/>
          <w:position w:val="0"/>
          <w:sz w:val="22"/>
          <w:shd w:val="clear" w:fill="auto"/>
        </w:rPr>
        <w:t xml:space="preserve"> to register workloads with the cloud based Migrate server using secure communications over the public Internet.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Designed and created new data pipelines in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using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DevOps</w:t>
      </w:r>
      <w:r>
        <w:rPr>
          <w:rFonts w:ascii="Calibri" w:hAnsi="Calibri" w:eastAsia="Calibri" w:cs="Calibri"/>
          <w:color w:val="auto"/>
          <w:spacing w:val="0"/>
          <w:position w:val="0"/>
          <w:sz w:val="22"/>
          <w:shd w:val="clear" w:fill="auto"/>
        </w:rPr>
        <w:t xml:space="preserve"> services and migrated data from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data sources to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pipelines</w:t>
      </w:r>
      <w:r>
        <w:rPr>
          <w:rFonts w:ascii="Calibri" w:hAnsi="Calibri" w:eastAsia="Calibri" w:cs="Calibri"/>
          <w:color w:val="auto"/>
          <w:spacing w:val="0"/>
          <w:position w:val="0"/>
          <w:sz w:val="22"/>
          <w:shd w:val="clear" w:fill="auto"/>
        </w:rPr>
        <w:t xml:space="preserve"> and updated dependencies, </w:t>
      </w:r>
      <w:r>
        <w:rPr>
          <w:rFonts w:ascii="Calibri" w:hAnsi="Calibri" w:eastAsia="Calibri" w:cs="Calibri"/>
          <w:b/>
          <w:color w:val="auto"/>
          <w:spacing w:val="0"/>
          <w:position w:val="0"/>
          <w:sz w:val="22"/>
          <w:shd w:val="clear" w:fill="auto"/>
        </w:rPr>
        <w:t>API end points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connection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strings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authentication</w:t>
      </w:r>
      <w:r>
        <w:rPr>
          <w:rFonts w:ascii="Calibri" w:hAnsi="Calibri" w:eastAsia="Calibri" w:cs="Calibri"/>
          <w:color w:val="auto"/>
          <w:spacing w:val="0"/>
          <w:position w:val="0"/>
          <w:sz w:val="22"/>
          <w:shd w:val="clear" w:fill="auto"/>
        </w:rPr>
        <w:t xml:space="preserve"> mechanisms and other configuration settings to use the </w:t>
      </w:r>
      <w:r>
        <w:rPr>
          <w:rFonts w:ascii="Calibri" w:hAnsi="Calibri" w:eastAsia="Calibri" w:cs="Calibri"/>
          <w:b/>
          <w:color w:val="auto"/>
          <w:spacing w:val="0"/>
          <w:position w:val="0"/>
          <w:sz w:val="22"/>
          <w:shd w:val="clear" w:fill="auto"/>
        </w:rPr>
        <w:t>new Azure data pipelines</w:t>
      </w:r>
      <w:r>
        <w:rPr>
          <w:rFonts w:ascii="Calibri" w:hAnsi="Calibri" w:eastAsia="Calibri" w:cs="Calibri"/>
          <w:color w:val="auto"/>
          <w:spacing w:val="0"/>
          <w:position w:val="0"/>
          <w:sz w:val="22"/>
          <w:shd w:val="clear" w:fill="auto"/>
        </w:rPr>
        <w:t xml:space="preserve">. </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Post-migration enabled the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Site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Recovery</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ASR</w:t>
      </w:r>
      <w:r>
        <w:rPr>
          <w:rFonts w:ascii="Calibri" w:hAnsi="Calibri" w:eastAsia="Calibri" w:cs="Calibri"/>
          <w:color w:val="auto"/>
          <w:spacing w:val="0"/>
          <w:position w:val="0"/>
          <w:sz w:val="22"/>
          <w:shd w:val="clear" w:fill="auto"/>
        </w:rPr>
        <w:t xml:space="preserve">) for the disaster recovery purpose and to back up the </w:t>
      </w:r>
      <w:r>
        <w:rPr>
          <w:rFonts w:ascii="Calibri" w:hAnsi="Calibri" w:eastAsia="Calibri" w:cs="Calibri"/>
          <w:b/>
          <w:color w:val="auto"/>
          <w:spacing w:val="0"/>
          <w:position w:val="0"/>
          <w:sz w:val="22"/>
          <w:shd w:val="clear" w:fill="auto"/>
        </w:rPr>
        <w:t>virtual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machines</w:t>
      </w:r>
      <w:r>
        <w:rPr>
          <w:rFonts w:ascii="Calibri" w:hAnsi="Calibri" w:eastAsia="Calibri" w:cs="Calibri"/>
          <w:color w:val="auto"/>
          <w:spacing w:val="0"/>
          <w:position w:val="0"/>
          <w:sz w:val="22"/>
          <w:shd w:val="clear" w:fill="auto"/>
        </w:rPr>
        <w:t xml:space="preserve"> and used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Backups</w:t>
      </w:r>
      <w:r>
        <w:rPr>
          <w:rFonts w:ascii="Calibri" w:hAnsi="Calibri" w:eastAsia="Calibri" w:cs="Calibri"/>
          <w:color w:val="auto"/>
          <w:spacing w:val="0"/>
          <w:position w:val="0"/>
          <w:sz w:val="22"/>
          <w:shd w:val="clear" w:fill="auto"/>
        </w:rPr>
        <w:t xml:space="preserve"> to create </w:t>
      </w:r>
      <w:r>
        <w:rPr>
          <w:rFonts w:ascii="Calibri" w:hAnsi="Calibri" w:eastAsia="Calibri" w:cs="Calibri"/>
          <w:b/>
          <w:color w:val="auto"/>
          <w:spacing w:val="0"/>
          <w:position w:val="0"/>
          <w:sz w:val="22"/>
          <w:shd w:val="clear" w:fill="auto"/>
        </w:rPr>
        <w:t>replicas</w:t>
      </w:r>
      <w:r>
        <w:rPr>
          <w:rFonts w:ascii="Calibri" w:hAnsi="Calibri" w:eastAsia="Calibri" w:cs="Calibri"/>
          <w:color w:val="auto"/>
          <w:spacing w:val="0"/>
          <w:position w:val="0"/>
          <w:sz w:val="22"/>
          <w:shd w:val="clear" w:fill="auto"/>
        </w:rPr>
        <w:t xml:space="preserve"> in the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to prevent the downtime of applications if any region or availability zone goes down.</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Created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Automation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Assets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Graphical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runbook</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Power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Shell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runbook</w:t>
      </w:r>
      <w:r>
        <w:rPr>
          <w:rFonts w:ascii="Calibri" w:hAnsi="Calibri" w:eastAsia="Calibri" w:cs="Calibri"/>
          <w:color w:val="auto"/>
          <w:spacing w:val="0"/>
          <w:position w:val="0"/>
          <w:sz w:val="22"/>
          <w:shd w:val="clear" w:fill="auto"/>
        </w:rPr>
        <w:t xml:space="preserve"> that will automate specific tasks, deployed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Connect</w:t>
      </w:r>
      <w:r>
        <w:rPr>
          <w:rFonts w:ascii="Calibri" w:hAnsi="Calibri" w:eastAsia="Calibri" w:cs="Calibri"/>
          <w:color w:val="auto"/>
          <w:spacing w:val="0"/>
          <w:position w:val="0"/>
          <w:sz w:val="22"/>
          <w:shd w:val="clear" w:fill="auto"/>
        </w:rPr>
        <w:t xml:space="preserve">, configuring </w:t>
      </w:r>
      <w:r>
        <w:rPr>
          <w:rFonts w:ascii="Calibri" w:hAnsi="Calibri" w:eastAsia="Calibri" w:cs="Calibri"/>
          <w:b/>
          <w:color w:val="auto"/>
          <w:spacing w:val="0"/>
          <w:position w:val="0"/>
          <w:sz w:val="22"/>
          <w:shd w:val="clear" w:fill="auto"/>
        </w:rPr>
        <w:t>Active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Directory</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Federation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Service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ADFS</w:t>
      </w:r>
      <w:r>
        <w:rPr>
          <w:rFonts w:ascii="Calibri" w:hAnsi="Calibri" w:eastAsia="Calibri" w:cs="Calibri"/>
          <w:color w:val="auto"/>
          <w:spacing w:val="0"/>
          <w:position w:val="0"/>
          <w:sz w:val="22"/>
          <w:shd w:val="clear" w:fill="auto"/>
        </w:rPr>
        <w:t xml:space="preserve">) authentication flow, </w:t>
      </w:r>
      <w:r>
        <w:rPr>
          <w:rFonts w:ascii="Calibri" w:hAnsi="Calibri" w:eastAsia="Calibri" w:cs="Calibri"/>
          <w:b/>
          <w:color w:val="auto"/>
          <w:spacing w:val="0"/>
          <w:position w:val="0"/>
          <w:sz w:val="22"/>
          <w:shd w:val="clear" w:fill="auto"/>
        </w:rPr>
        <w:t>ADFS</w:t>
      </w:r>
      <w:r>
        <w:rPr>
          <w:rFonts w:ascii="Calibri" w:hAnsi="Calibri" w:eastAsia="Calibri" w:cs="Calibri"/>
          <w:color w:val="auto"/>
          <w:spacing w:val="0"/>
          <w:position w:val="0"/>
          <w:sz w:val="22"/>
          <w:shd w:val="clear" w:fill="auto"/>
        </w:rPr>
        <w:t xml:space="preserve"> installation using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Connect</w:t>
      </w:r>
      <w:r>
        <w:rPr>
          <w:rFonts w:ascii="Calibri" w:hAnsi="Calibri" w:eastAsia="Calibri" w:cs="Calibri"/>
          <w:color w:val="auto"/>
          <w:spacing w:val="0"/>
          <w:position w:val="0"/>
          <w:sz w:val="22"/>
          <w:shd w:val="clear" w:fill="auto"/>
        </w:rPr>
        <w:t xml:space="preserve">, and involved in administrative tasks that include </w:t>
      </w:r>
      <w:r>
        <w:rPr>
          <w:rFonts w:ascii="Calibri" w:hAnsi="Calibri" w:eastAsia="Calibri" w:cs="Calibri"/>
          <w:b/>
          <w:color w:val="auto"/>
          <w:spacing w:val="0"/>
          <w:position w:val="0"/>
          <w:sz w:val="22"/>
          <w:shd w:val="clear" w:fill="auto"/>
        </w:rPr>
        <w:t>Build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Design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Deploy</w:t>
      </w:r>
      <w:r>
        <w:rPr>
          <w:rFonts w:ascii="Calibri" w:hAnsi="Calibri" w:eastAsia="Calibri" w:cs="Calibri"/>
          <w:color w:val="auto"/>
          <w:spacing w:val="0"/>
          <w:position w:val="0"/>
          <w:sz w:val="22"/>
          <w:shd w:val="clear" w:fill="auto"/>
        </w:rPr>
        <w:t xml:space="preserve"> of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environment</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Designed a </w:t>
      </w:r>
      <w:r>
        <w:rPr>
          <w:rFonts w:ascii="Calibri" w:hAnsi="Calibri" w:eastAsia="Calibri" w:cs="Calibri"/>
          <w:b/>
          <w:color w:val="auto"/>
          <w:spacing w:val="0"/>
          <w:position w:val="0"/>
          <w:sz w:val="22"/>
          <w:shd w:val="clear" w:fill="auto"/>
        </w:rPr>
        <w:t>Content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Delivery</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Network</w:t>
      </w:r>
      <w:r>
        <w:rPr>
          <w:rFonts w:ascii="Calibri" w:hAnsi="Calibri" w:eastAsia="Calibri" w:cs="Calibri"/>
          <w:color w:val="auto"/>
          <w:spacing w:val="0"/>
          <w:position w:val="0"/>
          <w:sz w:val="22"/>
          <w:shd w:val="clear" w:fill="auto"/>
        </w:rPr>
        <w:t xml:space="preserve"> to reduce latency and increase application performance by caching content closer to the user and by duplicating the original server in various regions.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Created </w:t>
      </w:r>
      <w:r>
        <w:rPr>
          <w:rFonts w:ascii="Calibri" w:hAnsi="Calibri" w:eastAsia="Calibri" w:cs="Calibri"/>
          <w:b/>
          <w:color w:val="auto"/>
          <w:spacing w:val="0"/>
          <w:position w:val="0"/>
          <w:sz w:val="22"/>
          <w:shd w:val="clear" w:fill="auto"/>
        </w:rPr>
        <w:t>Terraform</w:t>
      </w:r>
      <w:r>
        <w:rPr>
          <w:rFonts w:ascii="Calibri" w:hAnsi="Calibri" w:eastAsia="Calibri" w:cs="Calibri"/>
          <w:color w:val="auto"/>
          <w:spacing w:val="0"/>
          <w:position w:val="0"/>
          <w:sz w:val="22"/>
          <w:shd w:val="clear" w:fill="auto"/>
        </w:rPr>
        <w:t xml:space="preserve"> templates for provisioning </w:t>
      </w:r>
      <w:r>
        <w:rPr>
          <w:rFonts w:ascii="Calibri" w:hAnsi="Calibri" w:eastAsia="Calibri" w:cs="Calibri"/>
          <w:b/>
          <w:color w:val="auto"/>
          <w:spacing w:val="0"/>
          <w:position w:val="0"/>
          <w:sz w:val="22"/>
          <w:shd w:val="clear" w:fill="auto"/>
        </w:rPr>
        <w:t>virtual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networks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VM</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Scale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sets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Load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balancers</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NAT</w:t>
      </w:r>
      <w:r>
        <w:rPr>
          <w:rFonts w:ascii="Calibri" w:hAnsi="Calibri" w:eastAsia="Calibri" w:cs="Calibri"/>
          <w:color w:val="auto"/>
          <w:spacing w:val="0"/>
          <w:position w:val="0"/>
          <w:sz w:val="22"/>
          <w:shd w:val="clear" w:fill="auto"/>
        </w:rPr>
        <w:t xml:space="preserve"> rules and used </w:t>
      </w:r>
      <w:r>
        <w:rPr>
          <w:rFonts w:ascii="Calibri" w:hAnsi="Calibri" w:eastAsia="Calibri" w:cs="Calibri"/>
          <w:b/>
          <w:color w:val="auto"/>
          <w:spacing w:val="0"/>
          <w:position w:val="0"/>
          <w:sz w:val="22"/>
          <w:shd w:val="clear" w:fill="auto"/>
        </w:rPr>
        <w:t>Terraform</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graph</w:t>
      </w:r>
      <w:r>
        <w:rPr>
          <w:rFonts w:ascii="Calibri" w:hAnsi="Calibri" w:eastAsia="Calibri" w:cs="Calibri"/>
          <w:color w:val="auto"/>
          <w:spacing w:val="0"/>
          <w:position w:val="0"/>
          <w:sz w:val="22"/>
          <w:shd w:val="clear" w:fill="auto"/>
        </w:rPr>
        <w:t xml:space="preserve"> to visualize execution plan using the graph command. Used </w:t>
      </w:r>
      <w:r>
        <w:rPr>
          <w:rFonts w:ascii="Calibri" w:hAnsi="Calibri" w:eastAsia="Calibri" w:cs="Calibri"/>
          <w:b/>
          <w:color w:val="auto"/>
          <w:spacing w:val="0"/>
          <w:position w:val="0"/>
          <w:sz w:val="22"/>
          <w:shd w:val="clear" w:fill="auto"/>
        </w:rPr>
        <w:t>Terraform</w:t>
      </w:r>
      <w:r>
        <w:rPr>
          <w:rFonts w:ascii="Calibri" w:hAnsi="Calibri" w:eastAsia="Calibri" w:cs="Calibri"/>
          <w:color w:val="auto"/>
          <w:spacing w:val="0"/>
          <w:position w:val="0"/>
          <w:sz w:val="22"/>
          <w:shd w:val="clear" w:fill="auto"/>
        </w:rPr>
        <w:t xml:space="preserve"> to deploy the infrastructure necessary to create </w:t>
      </w:r>
      <w:r>
        <w:rPr>
          <w:rFonts w:ascii="Calibri" w:hAnsi="Calibri" w:eastAsia="Calibri" w:cs="Calibri"/>
          <w:b/>
          <w:color w:val="auto"/>
          <w:spacing w:val="0"/>
          <w:position w:val="0"/>
          <w:sz w:val="22"/>
          <w:shd w:val="clear" w:fill="auto"/>
        </w:rPr>
        <w:t>development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test</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production</w:t>
      </w:r>
      <w:r>
        <w:rPr>
          <w:rFonts w:ascii="Calibri" w:hAnsi="Calibri" w:eastAsia="Calibri" w:cs="Calibri"/>
          <w:color w:val="auto"/>
          <w:spacing w:val="0"/>
          <w:position w:val="0"/>
          <w:sz w:val="22"/>
          <w:shd w:val="clear" w:fill="auto"/>
        </w:rPr>
        <w:t xml:space="preserve"> environments for software development.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Designed a detailed migration plan that includes timelines, risk assessments, resource allocation and transferred the application </w:t>
      </w:r>
      <w:r>
        <w:rPr>
          <w:rFonts w:ascii="Calibri" w:hAnsi="Calibri" w:eastAsia="Calibri" w:cs="Calibri"/>
          <w:b/>
          <w:color w:val="auto"/>
          <w:spacing w:val="0"/>
          <w:position w:val="0"/>
          <w:sz w:val="22"/>
          <w:shd w:val="clear" w:fill="auto"/>
        </w:rPr>
        <w:t>data</w:t>
      </w:r>
      <w:r>
        <w:rPr>
          <w:rFonts w:ascii="Calibri" w:hAnsi="Calibri" w:eastAsia="Calibri" w:cs="Calibri"/>
          <w:color w:val="auto"/>
          <w:spacing w:val="0"/>
          <w:position w:val="0"/>
          <w:sz w:val="22"/>
          <w:shd w:val="clear" w:fill="auto"/>
        </w:rPr>
        <w:t xml:space="preserve"> like </w:t>
      </w:r>
      <w:r>
        <w:rPr>
          <w:rFonts w:ascii="Calibri" w:hAnsi="Calibri" w:eastAsia="Calibri" w:cs="Calibri"/>
          <w:b/>
          <w:color w:val="auto"/>
          <w:spacing w:val="0"/>
          <w:position w:val="0"/>
          <w:sz w:val="22"/>
          <w:shd w:val="clear" w:fill="auto"/>
        </w:rPr>
        <w:t>files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databases</w:t>
      </w:r>
      <w:r>
        <w:rPr>
          <w:rFonts w:ascii="Calibri" w:hAnsi="Calibri" w:eastAsia="Calibri" w:cs="Calibri"/>
          <w:color w:val="auto"/>
          <w:spacing w:val="0"/>
          <w:position w:val="0"/>
          <w:sz w:val="22"/>
          <w:shd w:val="clear" w:fill="auto"/>
        </w:rPr>
        <w:t xml:space="preserve">, and other </w:t>
      </w:r>
      <w:r>
        <w:rPr>
          <w:rFonts w:ascii="Calibri" w:hAnsi="Calibri" w:eastAsia="Calibri" w:cs="Calibri"/>
          <w:b/>
          <w:color w:val="auto"/>
          <w:spacing w:val="0"/>
          <w:position w:val="0"/>
          <w:sz w:val="22"/>
          <w:shd w:val="clear" w:fill="auto"/>
        </w:rPr>
        <w:t>data</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repositories</w:t>
      </w:r>
      <w:r>
        <w:rPr>
          <w:rFonts w:ascii="Calibri" w:hAnsi="Calibri" w:eastAsia="Calibri" w:cs="Calibri"/>
          <w:color w:val="auto"/>
          <w:spacing w:val="0"/>
          <w:position w:val="0"/>
          <w:sz w:val="22"/>
          <w:shd w:val="clear" w:fill="auto"/>
        </w:rPr>
        <w:t xml:space="preserve"> by using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services</w:t>
      </w:r>
      <w:r>
        <w:rPr>
          <w:rFonts w:ascii="Calibri" w:hAnsi="Calibri" w:eastAsia="Calibri" w:cs="Calibri"/>
          <w:color w:val="auto"/>
          <w:spacing w:val="0"/>
          <w:position w:val="0"/>
          <w:sz w:val="22"/>
          <w:shd w:val="clear" w:fill="auto"/>
        </w:rPr>
        <w:t xml:space="preserve">. </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Azure Data Factory</w:t>
      </w:r>
      <w:r>
        <w:rPr>
          <w:rFonts w:ascii="Calibri" w:hAnsi="Calibri" w:eastAsia="Calibri" w:cs="Calibri"/>
          <w:color w:val="auto"/>
          <w:spacing w:val="0"/>
          <w:position w:val="0"/>
          <w:sz w:val="22"/>
          <w:shd w:val="clear" w:fill="auto"/>
        </w:rPr>
        <w:t xml:space="preserve"> and integrated with </w:t>
      </w:r>
      <w:r>
        <w:rPr>
          <w:rFonts w:ascii="Calibri" w:hAnsi="Calibri" w:eastAsia="Calibri" w:cs="Calibri"/>
          <w:b/>
          <w:color w:val="auto"/>
          <w:spacing w:val="0"/>
          <w:position w:val="0"/>
          <w:sz w:val="22"/>
          <w:shd w:val="clear" w:fill="auto"/>
        </w:rPr>
        <w:t xml:space="preserve">Amazon S3 </w:t>
      </w:r>
      <w:r>
        <w:rPr>
          <w:rFonts w:ascii="Calibri" w:hAnsi="Calibri" w:eastAsia="Calibri" w:cs="Calibri"/>
          <w:color w:val="auto"/>
          <w:spacing w:val="0"/>
          <w:position w:val="0"/>
          <w:sz w:val="22"/>
          <w:shd w:val="clear" w:fill="auto"/>
        </w:rPr>
        <w:t xml:space="preserve">to create, schedule, orchestrate, and move data workflows from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to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in a scalable and automated manner through </w:t>
      </w:r>
      <w:r>
        <w:rPr>
          <w:rFonts w:ascii="Calibri" w:hAnsi="Calibri" w:eastAsia="Calibri" w:cs="Calibri"/>
          <w:b/>
          <w:color w:val="auto"/>
          <w:spacing w:val="0"/>
          <w:position w:val="0"/>
          <w:sz w:val="22"/>
          <w:shd w:val="clear" w:fill="auto"/>
        </w:rPr>
        <w:t>ARM</w:t>
      </w:r>
      <w:r>
        <w:rPr>
          <w:rFonts w:ascii="Calibri" w:hAnsi="Calibri" w:eastAsia="Calibri" w:cs="Calibri"/>
          <w:color w:val="auto"/>
          <w:spacing w:val="0"/>
          <w:position w:val="0"/>
          <w:sz w:val="22"/>
          <w:shd w:val="clear" w:fill="auto"/>
        </w:rPr>
        <w:t xml:space="preserve"> templates.  </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Implemented </w:t>
      </w:r>
      <w:r>
        <w:rPr>
          <w:rFonts w:ascii="Calibri" w:hAnsi="Calibri" w:eastAsia="Calibri" w:cs="Calibri"/>
          <w:b/>
          <w:color w:val="auto"/>
          <w:spacing w:val="0"/>
          <w:position w:val="0"/>
          <w:sz w:val="22"/>
          <w:shd w:val="clear" w:fill="auto"/>
        </w:rPr>
        <w:t>Cut-Over</w:t>
      </w:r>
      <w:r>
        <w:rPr>
          <w:rFonts w:ascii="Calibri" w:hAnsi="Calibri" w:eastAsia="Calibri" w:cs="Calibri"/>
          <w:color w:val="auto"/>
          <w:spacing w:val="0"/>
          <w:position w:val="0"/>
          <w:sz w:val="22"/>
          <w:shd w:val="clear" w:fill="auto"/>
        </w:rPr>
        <w:t xml:space="preserve"> process after the post migration and directed the </w:t>
      </w:r>
      <w:r>
        <w:rPr>
          <w:rFonts w:ascii="Calibri" w:hAnsi="Calibri" w:eastAsia="Calibri" w:cs="Calibri"/>
          <w:b/>
          <w:color w:val="auto"/>
          <w:spacing w:val="0"/>
          <w:position w:val="0"/>
          <w:sz w:val="22"/>
          <w:shd w:val="clear" w:fill="auto"/>
        </w:rPr>
        <w:t>traffic</w:t>
      </w:r>
      <w:r>
        <w:rPr>
          <w:rFonts w:ascii="Calibri" w:hAnsi="Calibri" w:eastAsia="Calibri" w:cs="Calibri"/>
          <w:color w:val="auto"/>
          <w:spacing w:val="0"/>
          <w:position w:val="0"/>
          <w:sz w:val="22"/>
          <w:shd w:val="clear" w:fill="auto"/>
        </w:rPr>
        <w:t xml:space="preserve"> across the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servers</w:t>
      </w:r>
      <w:r>
        <w:rPr>
          <w:rFonts w:ascii="Calibri" w:hAnsi="Calibri" w:eastAsia="Calibri" w:cs="Calibri"/>
          <w:color w:val="auto"/>
          <w:spacing w:val="0"/>
          <w:position w:val="0"/>
          <w:sz w:val="22"/>
          <w:shd w:val="clear" w:fill="auto"/>
        </w:rPr>
        <w:t xml:space="preserve"> and monitored to ensure optimal performance and reliability and performed post migration validation to finalize the migration process.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DevOps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Server</w:t>
      </w:r>
      <w:r>
        <w:rPr>
          <w:rFonts w:ascii="Calibri" w:hAnsi="Calibri" w:eastAsia="Calibri" w:cs="Calibri"/>
          <w:color w:val="auto"/>
          <w:spacing w:val="0"/>
          <w:position w:val="0"/>
          <w:sz w:val="22"/>
          <w:shd w:val="clear" w:fill="auto"/>
        </w:rPr>
        <w:t xml:space="preserve"> to support build automation and release management, enabling teams to define and execute build processes, run tests, and create automated release pipelines for CI/CD workflows.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Extensively worked on infrastructure development and operations by involving in designing and deploying using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services like </w:t>
      </w:r>
      <w:r>
        <w:rPr>
          <w:rFonts w:ascii="Calibri" w:hAnsi="Calibri" w:eastAsia="Calibri" w:cs="Calibri"/>
          <w:b/>
          <w:color w:val="auto"/>
          <w:spacing w:val="0"/>
          <w:position w:val="0"/>
          <w:sz w:val="22"/>
          <w:shd w:val="clear" w:fill="auto"/>
        </w:rPr>
        <w:t>AWS EC2 Instance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AWS Kinesis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Route53</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DNS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ELB</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EBS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AMI</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IAM</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VPC</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S3</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RDS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EKS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Elastic Beanstalk</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CloudFront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Elastic</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block</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store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EBS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Cloud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trail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Dynamo</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DB</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Cloud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Watch</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monitoring</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SaltStack</w:t>
      </w:r>
      <w:r>
        <w:rPr>
          <w:rFonts w:ascii="Calibri" w:hAnsi="Calibri" w:eastAsia="Calibri" w:cs="Calibri"/>
          <w:color w:val="auto"/>
          <w:spacing w:val="0"/>
          <w:position w:val="0"/>
          <w:sz w:val="22"/>
          <w:shd w:val="clear" w:fill="auto"/>
        </w:rPr>
        <w:t xml:space="preserve"> to automate the deployment and management of </w:t>
      </w:r>
      <w:r>
        <w:rPr>
          <w:rFonts w:ascii="Calibri" w:hAnsi="Calibri" w:eastAsia="Calibri" w:cs="Calibri"/>
          <w:b/>
          <w:color w:val="auto"/>
          <w:spacing w:val="0"/>
          <w:position w:val="0"/>
          <w:sz w:val="22"/>
          <w:shd w:val="clear" w:fill="auto"/>
        </w:rPr>
        <w:t>EC2</w:t>
      </w:r>
      <w:r>
        <w:rPr>
          <w:rFonts w:ascii="Calibri" w:hAnsi="Calibri" w:eastAsia="Calibri" w:cs="Calibri"/>
          <w:color w:val="auto"/>
          <w:spacing w:val="0"/>
          <w:position w:val="0"/>
          <w:sz w:val="22"/>
          <w:shd w:val="clear" w:fill="auto"/>
        </w:rPr>
        <w:t xml:space="preserve"> instances like spinning up new </w:t>
      </w:r>
      <w:r>
        <w:rPr>
          <w:rFonts w:ascii="Calibri" w:hAnsi="Calibri" w:eastAsia="Calibri" w:cs="Calibri"/>
          <w:b/>
          <w:color w:val="auto"/>
          <w:spacing w:val="0"/>
          <w:position w:val="0"/>
          <w:sz w:val="22"/>
          <w:shd w:val="clear" w:fill="auto"/>
        </w:rPr>
        <w:t>EC2</w:t>
      </w:r>
      <w:r>
        <w:rPr>
          <w:rFonts w:ascii="Calibri" w:hAnsi="Calibri" w:eastAsia="Calibri" w:cs="Calibri"/>
          <w:color w:val="auto"/>
          <w:spacing w:val="0"/>
          <w:position w:val="0"/>
          <w:sz w:val="22"/>
          <w:shd w:val="clear" w:fill="auto"/>
        </w:rPr>
        <w:t xml:space="preserve"> instances, configuring security groups and managing those security groups across multiple instances to ensure consistent security. </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Built servers using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importing</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volumes</w:t>
      </w:r>
      <w:r>
        <w:rPr>
          <w:rFonts w:ascii="Calibri" w:hAnsi="Calibri" w:eastAsia="Calibri" w:cs="Calibri"/>
          <w:color w:val="auto"/>
          <w:spacing w:val="0"/>
          <w:position w:val="0"/>
          <w:sz w:val="22"/>
          <w:shd w:val="clear" w:fill="auto"/>
        </w:rPr>
        <w:t xml:space="preserve">, launching </w:t>
      </w:r>
      <w:r>
        <w:rPr>
          <w:rFonts w:ascii="Calibri" w:hAnsi="Calibri" w:eastAsia="Calibri" w:cs="Calibri"/>
          <w:b/>
          <w:color w:val="auto"/>
          <w:spacing w:val="0"/>
          <w:position w:val="0"/>
          <w:sz w:val="22"/>
          <w:shd w:val="clear" w:fill="auto"/>
        </w:rPr>
        <w:t>EC2, RDS</w:t>
      </w:r>
      <w:r>
        <w:rPr>
          <w:rFonts w:ascii="Calibri" w:hAnsi="Calibri" w:eastAsia="Calibri" w:cs="Calibri"/>
          <w:color w:val="auto"/>
          <w:spacing w:val="0"/>
          <w:position w:val="0"/>
          <w:sz w:val="22"/>
          <w:shd w:val="clear" w:fill="auto"/>
        </w:rPr>
        <w:t xml:space="preserve">, creating </w:t>
      </w:r>
      <w:r>
        <w:rPr>
          <w:rFonts w:ascii="Calibri" w:hAnsi="Calibri" w:eastAsia="Calibri" w:cs="Calibri"/>
          <w:b/>
          <w:color w:val="auto"/>
          <w:spacing w:val="0"/>
          <w:position w:val="0"/>
          <w:sz w:val="22"/>
          <w:shd w:val="clear" w:fill="auto"/>
        </w:rPr>
        <w:t>security</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groups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auto</w:t>
      </w:r>
      <w:r>
        <w:rPr>
          <w:rFonts w:ascii="Calibri" w:hAnsi="Calibri" w:eastAsia="Calibri" w:cs="Calibri"/>
          <w:color w:val="auto"/>
          <w:spacing w:val="0"/>
          <w:position w:val="0"/>
          <w:sz w:val="22"/>
          <w:shd w:val="clear" w:fill="auto"/>
        </w:rPr>
        <w:t>-</w:t>
      </w:r>
      <w:r>
        <w:rPr>
          <w:rFonts w:ascii="Calibri" w:hAnsi="Calibri" w:eastAsia="Calibri" w:cs="Calibri"/>
          <w:b/>
          <w:color w:val="auto"/>
          <w:spacing w:val="0"/>
          <w:position w:val="0"/>
          <w:sz w:val="22"/>
          <w:shd w:val="clear" w:fill="auto"/>
        </w:rPr>
        <w:t>scaling</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load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balancers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ELBs</w:t>
      </w:r>
      <w:r>
        <w:rPr>
          <w:rFonts w:ascii="Calibri" w:hAnsi="Calibri" w:eastAsia="Calibri" w:cs="Calibri"/>
          <w:color w:val="auto"/>
          <w:spacing w:val="0"/>
          <w:position w:val="0"/>
          <w:sz w:val="22"/>
          <w:shd w:val="clear" w:fill="auto"/>
        </w:rPr>
        <w:t xml:space="preserve">) in the defined </w:t>
      </w:r>
      <w:r>
        <w:rPr>
          <w:rFonts w:ascii="Calibri" w:hAnsi="Calibri" w:eastAsia="Calibri" w:cs="Calibri"/>
          <w:b/>
          <w:color w:val="auto"/>
          <w:spacing w:val="0"/>
          <w:position w:val="0"/>
          <w:sz w:val="22"/>
          <w:shd w:val="clear" w:fill="auto"/>
        </w:rPr>
        <w:t>virtual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private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connection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VPC</w:t>
      </w:r>
      <w:r>
        <w:rPr>
          <w:rFonts w:ascii="Calibri" w:hAnsi="Calibri" w:eastAsia="Calibri" w:cs="Calibri"/>
          <w:color w:val="auto"/>
          <w:spacing w:val="0"/>
          <w:position w:val="0"/>
          <w:sz w:val="22"/>
          <w:shd w:val="clear" w:fill="auto"/>
        </w:rPr>
        <w:t xml:space="preserve">) by providing high availability of applications of </w:t>
      </w:r>
      <w:r>
        <w:rPr>
          <w:rFonts w:ascii="Calibri" w:hAnsi="Calibri" w:eastAsia="Calibri" w:cs="Calibri"/>
          <w:b/>
          <w:color w:val="auto"/>
          <w:spacing w:val="0"/>
          <w:position w:val="0"/>
          <w:sz w:val="22"/>
          <w:shd w:val="clear" w:fill="auto"/>
        </w:rPr>
        <w:t>EC2</w:t>
      </w:r>
      <w:r>
        <w:rPr>
          <w:rFonts w:ascii="Calibri" w:hAnsi="Calibri" w:eastAsia="Calibri" w:cs="Calibri"/>
          <w:color w:val="auto"/>
          <w:spacing w:val="0"/>
          <w:position w:val="0"/>
          <w:sz w:val="22"/>
          <w:shd w:val="clear" w:fill="auto"/>
        </w:rPr>
        <w:t xml:space="preserve"> instances by taking the advantages of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High availability (</w:t>
      </w:r>
      <w:r>
        <w:rPr>
          <w:rFonts w:ascii="Calibri" w:hAnsi="Calibri" w:eastAsia="Calibri" w:cs="Calibri"/>
          <w:b/>
          <w:color w:val="auto"/>
          <w:spacing w:val="0"/>
          <w:position w:val="0"/>
          <w:sz w:val="22"/>
          <w:shd w:val="clear" w:fill="auto"/>
        </w:rPr>
        <w:t>HA</w:t>
      </w:r>
      <w:r>
        <w:rPr>
          <w:rFonts w:ascii="Calibri" w:hAnsi="Calibri" w:eastAsia="Calibri" w:cs="Calibri"/>
          <w:color w:val="auto"/>
          <w:spacing w:val="0"/>
          <w:position w:val="0"/>
          <w:sz w:val="22"/>
          <w:shd w:val="clear" w:fill="auto"/>
        </w:rPr>
        <w:t xml:space="preserve">) options and configured </w:t>
      </w:r>
      <w:r>
        <w:rPr>
          <w:rFonts w:ascii="Calibri" w:hAnsi="Calibri" w:eastAsia="Calibri" w:cs="Calibri"/>
          <w:b/>
          <w:color w:val="auto"/>
          <w:spacing w:val="0"/>
          <w:position w:val="0"/>
          <w:sz w:val="22"/>
          <w:shd w:val="clear" w:fill="auto"/>
        </w:rPr>
        <w:t>S3</w:t>
      </w:r>
      <w:r>
        <w:rPr>
          <w:rFonts w:ascii="Calibri" w:hAnsi="Calibri" w:eastAsia="Calibri" w:cs="Calibri"/>
          <w:color w:val="auto"/>
          <w:spacing w:val="0"/>
          <w:position w:val="0"/>
          <w:sz w:val="22"/>
          <w:shd w:val="clear" w:fill="auto"/>
        </w:rPr>
        <w:t xml:space="preserve"> versioning and lifecycle policies in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to backup files and archive files in Glacier.</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Utilized </w:t>
      </w:r>
      <w:r>
        <w:rPr>
          <w:rFonts w:ascii="Calibri" w:hAnsi="Calibri" w:eastAsia="Calibri" w:cs="Calibri"/>
          <w:b/>
          <w:color w:val="auto"/>
          <w:spacing w:val="0"/>
          <w:position w:val="0"/>
          <w:sz w:val="22"/>
          <w:shd w:val="clear" w:fill="auto"/>
        </w:rPr>
        <w:t>Java</w:t>
      </w:r>
      <w:r>
        <w:rPr>
          <w:rFonts w:ascii="Calibri" w:hAnsi="Calibri" w:eastAsia="Calibri" w:cs="Calibri"/>
          <w:color w:val="auto"/>
          <w:spacing w:val="0"/>
          <w:position w:val="0"/>
          <w:sz w:val="22"/>
          <w:shd w:val="clear" w:fill="auto"/>
        </w:rPr>
        <w:t xml:space="preserve"> 8 features like Lambda expressions and </w:t>
      </w:r>
      <w:r>
        <w:rPr>
          <w:rFonts w:ascii="Calibri" w:hAnsi="Calibri" w:eastAsia="Calibri" w:cs="Calibri"/>
          <w:b/>
          <w:color w:val="auto"/>
          <w:spacing w:val="0"/>
          <w:position w:val="0"/>
          <w:sz w:val="22"/>
          <w:shd w:val="clear" w:fill="auto"/>
        </w:rPr>
        <w:t>Stream</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API</w:t>
      </w:r>
      <w:r>
        <w:rPr>
          <w:rFonts w:ascii="Calibri" w:hAnsi="Calibri" w:eastAsia="Calibri" w:cs="Calibri"/>
          <w:color w:val="auto"/>
          <w:spacing w:val="0"/>
          <w:position w:val="0"/>
          <w:sz w:val="22"/>
          <w:shd w:val="clear" w:fill="auto"/>
        </w:rPr>
        <w:t xml:space="preserve"> for Bulk data operations on Collections which would increase the performance of the Application.</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Implemented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web application firewalls to monitor the web requests that are forwarded to </w:t>
      </w:r>
      <w:r>
        <w:rPr>
          <w:rFonts w:ascii="Calibri" w:hAnsi="Calibri" w:eastAsia="Calibri" w:cs="Calibri"/>
          <w:b/>
          <w:color w:val="auto"/>
          <w:spacing w:val="0"/>
          <w:position w:val="0"/>
          <w:sz w:val="22"/>
          <w:shd w:val="clear" w:fill="auto"/>
        </w:rPr>
        <w:t>API</w:t>
      </w:r>
      <w:r>
        <w:rPr>
          <w:rFonts w:ascii="Calibri" w:hAnsi="Calibri" w:eastAsia="Calibri" w:cs="Calibri"/>
          <w:color w:val="auto"/>
          <w:spacing w:val="0"/>
          <w:position w:val="0"/>
          <w:sz w:val="22"/>
          <w:shd w:val="clear" w:fill="auto"/>
        </w:rPr>
        <w:t xml:space="preserve"> Gateways and Application </w:t>
      </w:r>
      <w:r>
        <w:rPr>
          <w:rFonts w:ascii="Calibri" w:hAnsi="Calibri" w:eastAsia="Calibri" w:cs="Calibri"/>
          <w:b/>
          <w:color w:val="auto"/>
          <w:spacing w:val="0"/>
          <w:position w:val="0"/>
          <w:sz w:val="22"/>
          <w:shd w:val="clear" w:fill="auto"/>
        </w:rPr>
        <w:t>Load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balancers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ALBs</w:t>
      </w:r>
      <w:r>
        <w:rPr>
          <w:rFonts w:ascii="Calibri" w:hAnsi="Calibri" w:eastAsia="Calibri" w:cs="Calibri"/>
          <w:color w:val="auto"/>
          <w:spacing w:val="0"/>
          <w:position w:val="0"/>
          <w:sz w:val="22"/>
          <w:shd w:val="clear" w:fill="auto"/>
        </w:rPr>
        <w:t xml:space="preserve">) to enable the security model. Created and managed Kinesis streams configured logs in Splunk from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cloud watch.</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Developed </w:t>
      </w:r>
      <w:r>
        <w:rPr>
          <w:rFonts w:ascii="Calibri" w:hAnsi="Calibri" w:eastAsia="Calibri" w:cs="Calibri"/>
          <w:b/>
          <w:color w:val="auto"/>
          <w:spacing w:val="0"/>
          <w:position w:val="0"/>
          <w:sz w:val="22"/>
          <w:shd w:val="clear" w:fill="auto"/>
        </w:rPr>
        <w:t>API's</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REST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API</w:t>
      </w:r>
      <w:r>
        <w:rPr>
          <w:rFonts w:ascii="Calibri" w:hAnsi="Calibri" w:eastAsia="Calibri" w:cs="Calibri"/>
          <w:color w:val="auto"/>
          <w:spacing w:val="0"/>
          <w:position w:val="0"/>
          <w:sz w:val="22"/>
          <w:shd w:val="clear" w:fill="auto"/>
        </w:rPr>
        <w:t xml:space="preserve"> proxy using </w:t>
      </w:r>
      <w:r>
        <w:rPr>
          <w:rFonts w:ascii="Calibri" w:hAnsi="Calibri" w:eastAsia="Calibri" w:cs="Calibri"/>
          <w:b/>
          <w:color w:val="auto"/>
          <w:spacing w:val="0"/>
          <w:position w:val="0"/>
          <w:sz w:val="22"/>
          <w:shd w:val="clear" w:fill="auto"/>
        </w:rPr>
        <w:t>APIGEE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Edge</w:t>
      </w:r>
      <w:r>
        <w:rPr>
          <w:rFonts w:ascii="Calibri" w:hAnsi="Calibri" w:eastAsia="Calibri" w:cs="Calibri"/>
          <w:color w:val="auto"/>
          <w:spacing w:val="0"/>
          <w:position w:val="0"/>
          <w:sz w:val="22"/>
          <w:shd w:val="clear" w:fill="auto"/>
        </w:rPr>
        <w:t xml:space="preserve"> and for sending mobile notifications to the account when any issues raised in the infrastructure. </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CrowdStrike</w:t>
      </w:r>
      <w:r>
        <w:rPr>
          <w:rFonts w:ascii="Calibri" w:hAnsi="Calibri" w:eastAsia="Calibri" w:cs="Calibri"/>
          <w:color w:val="auto"/>
          <w:spacing w:val="0"/>
          <w:position w:val="0"/>
          <w:sz w:val="22"/>
          <w:shd w:val="clear" w:fill="auto"/>
        </w:rPr>
        <w:t xml:space="preserve"> to integrate with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pipelines to ensure that the data is transferred from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to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pipelines to avoid any data breaches, vulnerability, Threats in the infrastructure.</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Integrated PlainID with various identity providers, authentication systems, and applications, making it compatible with existing infrastructure to be deployed both on-premises and in the cloud, providing flexibility for different deployment scenarios.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Trouble shooting threats, compatibility issues, Resource consumption, Integration issues using </w:t>
      </w:r>
      <w:r>
        <w:rPr>
          <w:rFonts w:ascii="Calibri" w:hAnsi="Calibri" w:eastAsia="Calibri" w:cs="Calibri"/>
          <w:b/>
          <w:color w:val="auto"/>
          <w:spacing w:val="0"/>
          <w:position w:val="0"/>
          <w:sz w:val="22"/>
          <w:shd w:val="clear" w:fill="auto"/>
        </w:rPr>
        <w:t>CrowdStrike</w:t>
      </w:r>
      <w:r>
        <w:rPr>
          <w:rFonts w:ascii="Calibri" w:hAnsi="Calibri" w:eastAsia="Calibri" w:cs="Calibri"/>
          <w:color w:val="auto"/>
          <w:spacing w:val="0"/>
          <w:position w:val="0"/>
          <w:sz w:val="22"/>
          <w:shd w:val="clear" w:fill="auto"/>
        </w:rPr>
        <w:t xml:space="preserve"> tools in the environment which increases monitoring speed. </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Worked as an </w:t>
      </w:r>
      <w:r>
        <w:rPr>
          <w:rFonts w:ascii="Calibri" w:hAnsi="Calibri" w:eastAsia="Calibri" w:cs="Calibri"/>
          <w:b/>
          <w:color w:val="auto"/>
          <w:spacing w:val="0"/>
          <w:position w:val="0"/>
          <w:sz w:val="22"/>
          <w:shd w:val="clear" w:fill="auto"/>
        </w:rPr>
        <w:t>SME</w:t>
      </w:r>
      <w:r>
        <w:rPr>
          <w:rFonts w:ascii="Calibri" w:hAnsi="Calibri" w:eastAsia="Calibri" w:cs="Calibri"/>
          <w:color w:val="auto"/>
          <w:spacing w:val="0"/>
          <w:position w:val="0"/>
          <w:sz w:val="22"/>
          <w:shd w:val="clear" w:fill="auto"/>
        </w:rPr>
        <w:t xml:space="preserve"> for consultation and advice to provide guidance to other team members, and trouble shoot issues, identify root causes, propose strategies to overcome challenges and ensured quality by conducting audits, reviewing processes and procedures across the domain.</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SaltStack</w:t>
      </w:r>
      <w:r>
        <w:rPr>
          <w:rFonts w:ascii="Calibri" w:hAnsi="Calibri" w:eastAsia="Calibri" w:cs="Calibri"/>
          <w:color w:val="auto"/>
          <w:spacing w:val="0"/>
          <w:position w:val="0"/>
          <w:sz w:val="22"/>
          <w:shd w:val="clear" w:fill="auto"/>
        </w:rPr>
        <w:t xml:space="preserve"> to automate the configuration of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CloudFormation</w:t>
      </w:r>
      <w:r>
        <w:rPr>
          <w:rFonts w:ascii="Calibri" w:hAnsi="Calibri" w:eastAsia="Calibri" w:cs="Calibri"/>
          <w:color w:val="auto"/>
          <w:spacing w:val="0"/>
          <w:position w:val="0"/>
          <w:sz w:val="22"/>
          <w:shd w:val="clear" w:fill="auto"/>
        </w:rPr>
        <w:t xml:space="preserve"> templates for infrastructure as code and automate the deployment of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resources.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Jenkins</w:t>
      </w:r>
      <w:r>
        <w:rPr>
          <w:rFonts w:ascii="Calibri" w:hAnsi="Calibri" w:eastAsia="Calibri" w:cs="Calibri"/>
          <w:color w:val="auto"/>
          <w:spacing w:val="0"/>
          <w:position w:val="0"/>
          <w:sz w:val="22"/>
          <w:shd w:val="clear" w:fill="auto"/>
        </w:rPr>
        <w:t xml:space="preserve"> pipelines to drive all microservices builds out to the </w:t>
      </w:r>
      <w:r>
        <w:rPr>
          <w:rFonts w:ascii="Calibri" w:hAnsi="Calibri" w:eastAsia="Calibri" w:cs="Calibri"/>
          <w:b/>
          <w:color w:val="auto"/>
          <w:spacing w:val="0"/>
          <w:position w:val="0"/>
          <w:sz w:val="22"/>
          <w:shd w:val="clear" w:fill="auto"/>
        </w:rPr>
        <w:t>Docker</w:t>
      </w:r>
      <w:r>
        <w:rPr>
          <w:rFonts w:ascii="Calibri" w:hAnsi="Calibri" w:eastAsia="Calibri" w:cs="Calibri"/>
          <w:color w:val="auto"/>
          <w:spacing w:val="0"/>
          <w:position w:val="0"/>
          <w:sz w:val="22"/>
          <w:shd w:val="clear" w:fill="auto"/>
        </w:rPr>
        <w:t xml:space="preserve"> registry and then deployed to </w:t>
      </w:r>
      <w:r>
        <w:rPr>
          <w:rFonts w:ascii="Calibri" w:hAnsi="Calibri" w:eastAsia="Calibri" w:cs="Calibri"/>
          <w:b/>
          <w:color w:val="auto"/>
          <w:spacing w:val="0"/>
          <w:position w:val="0"/>
          <w:sz w:val="22"/>
          <w:shd w:val="clear" w:fill="auto"/>
        </w:rPr>
        <w:t>Kubernetes</w:t>
      </w:r>
      <w:r>
        <w:rPr>
          <w:rFonts w:ascii="Calibri" w:hAnsi="Calibri" w:eastAsia="Calibri" w:cs="Calibri"/>
          <w:color w:val="auto"/>
          <w:spacing w:val="0"/>
          <w:position w:val="0"/>
          <w:sz w:val="22"/>
          <w:shd w:val="clear" w:fill="auto"/>
        </w:rPr>
        <w:t xml:space="preserve">, created Pods, and managed using </w:t>
      </w:r>
      <w:r>
        <w:rPr>
          <w:rFonts w:ascii="Calibri" w:hAnsi="Calibri" w:eastAsia="Calibri" w:cs="Calibri"/>
          <w:b/>
          <w:color w:val="auto"/>
          <w:spacing w:val="0"/>
          <w:position w:val="0"/>
          <w:sz w:val="22"/>
          <w:shd w:val="clear" w:fill="auto"/>
        </w:rPr>
        <w:t>Kubernetes</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AutoSys</w:t>
      </w:r>
      <w:r>
        <w:rPr>
          <w:rFonts w:ascii="Calibri" w:hAnsi="Calibri" w:eastAsia="Calibri" w:cs="Calibri"/>
          <w:color w:val="auto"/>
          <w:spacing w:val="0"/>
          <w:position w:val="0"/>
          <w:sz w:val="22"/>
          <w:shd w:val="clear" w:fill="auto"/>
        </w:rPr>
        <w:t xml:space="preserve"> for job scheduling and job monitoring by defining the jobs that should run on a one-time basis or at recurring intervals by specifying start times, end times, and other scheduling parameters for each job.</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Experience in trouble shooting overall workflow due to incorrect job parameters, insufficient permissions, network issues, failed tasks, and incorrect job execution by using </w:t>
      </w:r>
      <w:r>
        <w:rPr>
          <w:rFonts w:ascii="Calibri" w:hAnsi="Calibri" w:eastAsia="Calibri" w:cs="Calibri"/>
          <w:b/>
          <w:color w:val="auto"/>
          <w:spacing w:val="0"/>
          <w:position w:val="0"/>
          <w:sz w:val="22"/>
          <w:shd w:val="clear" w:fill="auto"/>
        </w:rPr>
        <w:t>AutoSys</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Expertise in using build tools like </w:t>
      </w:r>
      <w:r>
        <w:rPr>
          <w:rFonts w:ascii="Calibri" w:hAnsi="Calibri" w:eastAsia="Calibri" w:cs="Calibri"/>
          <w:b/>
          <w:color w:val="auto"/>
          <w:spacing w:val="0"/>
          <w:position w:val="0"/>
          <w:sz w:val="22"/>
          <w:shd w:val="clear" w:fill="auto"/>
        </w:rPr>
        <w:t>MAVEN</w:t>
      </w:r>
      <w:r>
        <w:rPr>
          <w:rFonts w:ascii="Calibri" w:hAnsi="Calibri" w:eastAsia="Calibri" w:cs="Calibri"/>
          <w:color w:val="auto"/>
          <w:spacing w:val="0"/>
          <w:position w:val="0"/>
          <w:sz w:val="22"/>
          <w:shd w:val="clear" w:fill="auto"/>
        </w:rPr>
        <w:t xml:space="preserve"> for the building of deployable </w:t>
      </w:r>
      <w:r>
        <w:rPr>
          <w:rFonts w:ascii="Calibri" w:hAnsi="Calibri" w:eastAsia="Calibri" w:cs="Calibri"/>
          <w:b/>
          <w:color w:val="auto"/>
          <w:spacing w:val="0"/>
          <w:position w:val="0"/>
          <w:sz w:val="22"/>
          <w:shd w:val="clear" w:fill="auto"/>
        </w:rPr>
        <w:t>Artifacts</w:t>
      </w:r>
      <w:r>
        <w:rPr>
          <w:rFonts w:ascii="Calibri" w:hAnsi="Calibri" w:eastAsia="Calibri" w:cs="Calibri"/>
          <w:color w:val="auto"/>
          <w:spacing w:val="0"/>
          <w:position w:val="0"/>
          <w:sz w:val="22"/>
          <w:shd w:val="clear" w:fill="auto"/>
        </w:rPr>
        <w:t xml:space="preserve"> such as </w:t>
      </w:r>
      <w:r>
        <w:rPr>
          <w:rFonts w:ascii="Calibri" w:hAnsi="Calibri" w:eastAsia="Calibri" w:cs="Calibri"/>
          <w:b/>
          <w:color w:val="auto"/>
          <w:spacing w:val="0"/>
          <w:position w:val="0"/>
          <w:sz w:val="22"/>
          <w:shd w:val="clear" w:fill="auto"/>
        </w:rPr>
        <w:t>War</w:t>
      </w:r>
      <w:r>
        <w:rPr>
          <w:rFonts w:ascii="Calibri" w:hAnsi="Calibri" w:eastAsia="Calibri" w:cs="Calibri"/>
          <w:color w:val="auto"/>
          <w:spacing w:val="0"/>
          <w:position w:val="0"/>
          <w:sz w:val="22"/>
          <w:shd w:val="clear" w:fill="auto"/>
        </w:rPr>
        <w:t xml:space="preserve"> &amp; </w:t>
      </w:r>
      <w:r>
        <w:rPr>
          <w:rFonts w:ascii="Calibri" w:hAnsi="Calibri" w:eastAsia="Calibri" w:cs="Calibri"/>
          <w:b/>
          <w:color w:val="auto"/>
          <w:spacing w:val="0"/>
          <w:position w:val="0"/>
          <w:sz w:val="22"/>
          <w:shd w:val="clear" w:fill="auto"/>
        </w:rPr>
        <w:t>Ear</w:t>
      </w:r>
      <w:r>
        <w:rPr>
          <w:rFonts w:ascii="Calibri" w:hAnsi="Calibri" w:eastAsia="Calibri" w:cs="Calibri"/>
          <w:color w:val="auto"/>
          <w:spacing w:val="0"/>
          <w:position w:val="0"/>
          <w:sz w:val="22"/>
          <w:shd w:val="clear" w:fill="auto"/>
        </w:rPr>
        <w:t xml:space="preserve"> from Source Code integrated with Jenkins deploying them in </w:t>
      </w:r>
      <w:r>
        <w:rPr>
          <w:rFonts w:ascii="Calibri" w:hAnsi="Calibri" w:eastAsia="Calibri" w:cs="Calibri"/>
          <w:b/>
          <w:color w:val="auto"/>
          <w:spacing w:val="0"/>
          <w:position w:val="0"/>
          <w:sz w:val="22"/>
          <w:shd w:val="clear" w:fill="auto"/>
        </w:rPr>
        <w:t>Kubernetes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clusters</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Worked with </w:t>
      </w:r>
      <w:r>
        <w:rPr>
          <w:rFonts w:ascii="Calibri" w:hAnsi="Calibri" w:eastAsia="Calibri" w:cs="Calibri"/>
          <w:b/>
          <w:color w:val="auto"/>
          <w:spacing w:val="0"/>
          <w:position w:val="0"/>
          <w:sz w:val="22"/>
          <w:shd w:val="clear" w:fill="auto"/>
        </w:rPr>
        <w:t>Docker</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Kubernetes</w:t>
      </w:r>
      <w:r>
        <w:rPr>
          <w:rFonts w:ascii="Calibri" w:hAnsi="Calibri" w:eastAsia="Calibri" w:cs="Calibri"/>
          <w:color w:val="auto"/>
          <w:spacing w:val="0"/>
          <w:position w:val="0"/>
          <w:sz w:val="22"/>
          <w:shd w:val="clear" w:fill="auto"/>
        </w:rPr>
        <w:t xml:space="preserve"> on multiple </w:t>
      </w:r>
      <w:r>
        <w:rPr>
          <w:rFonts w:ascii="Calibri" w:hAnsi="Calibri" w:eastAsia="Calibri" w:cs="Calibri"/>
          <w:b/>
          <w:color w:val="auto"/>
          <w:spacing w:val="0"/>
          <w:position w:val="0"/>
          <w:sz w:val="22"/>
          <w:shd w:val="clear" w:fill="auto"/>
        </w:rPr>
        <w:t>cloud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providers</w:t>
      </w:r>
      <w:r>
        <w:rPr>
          <w:rFonts w:ascii="Calibri" w:hAnsi="Calibri" w:eastAsia="Calibri" w:cs="Calibri"/>
          <w:color w:val="auto"/>
          <w:spacing w:val="0"/>
          <w:position w:val="0"/>
          <w:sz w:val="22"/>
          <w:shd w:val="clear" w:fill="auto"/>
        </w:rPr>
        <w:t xml:space="preserve">, from helping developers build and </w:t>
      </w:r>
      <w:r>
        <w:rPr>
          <w:rFonts w:ascii="Calibri" w:hAnsi="Calibri" w:eastAsia="Calibri" w:cs="Calibri"/>
          <w:b/>
          <w:color w:val="auto"/>
          <w:spacing w:val="0"/>
          <w:position w:val="0"/>
          <w:sz w:val="22"/>
          <w:shd w:val="clear" w:fill="auto"/>
        </w:rPr>
        <w:t>containerize</w:t>
      </w:r>
      <w:r>
        <w:rPr>
          <w:rFonts w:ascii="Calibri" w:hAnsi="Calibri" w:eastAsia="Calibri" w:cs="Calibri"/>
          <w:color w:val="auto"/>
          <w:spacing w:val="0"/>
          <w:position w:val="0"/>
          <w:sz w:val="22"/>
          <w:shd w:val="clear" w:fill="auto"/>
        </w:rPr>
        <w:t xml:space="preserve"> their application to deploying either on </w:t>
      </w:r>
      <w:r>
        <w:rPr>
          <w:rFonts w:ascii="Calibri" w:hAnsi="Calibri" w:eastAsia="Calibri" w:cs="Calibri"/>
          <w:b/>
          <w:color w:val="auto"/>
          <w:spacing w:val="0"/>
          <w:position w:val="0"/>
          <w:sz w:val="22"/>
          <w:shd w:val="clear" w:fill="auto"/>
        </w:rPr>
        <w:t>public</w:t>
      </w:r>
      <w:r>
        <w:rPr>
          <w:rFonts w:ascii="Calibri" w:hAnsi="Calibri" w:eastAsia="Calibri" w:cs="Calibri"/>
          <w:color w:val="auto"/>
          <w:spacing w:val="0"/>
          <w:position w:val="0"/>
          <w:sz w:val="22"/>
          <w:shd w:val="clear" w:fill="auto"/>
        </w:rPr>
        <w:t xml:space="preserve"> or </w:t>
      </w:r>
      <w:r>
        <w:rPr>
          <w:rFonts w:ascii="Calibri" w:hAnsi="Calibri" w:eastAsia="Calibri" w:cs="Calibri"/>
          <w:b/>
          <w:color w:val="auto"/>
          <w:spacing w:val="0"/>
          <w:position w:val="0"/>
          <w:sz w:val="22"/>
          <w:shd w:val="clear" w:fill="auto"/>
        </w:rPr>
        <w:t>private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cloud</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EKS</w:t>
      </w:r>
      <w:r>
        <w:rPr>
          <w:rFonts w:ascii="Calibri" w:hAnsi="Calibri" w:eastAsia="Calibri" w:cs="Calibri"/>
          <w:color w:val="auto"/>
          <w:spacing w:val="0"/>
          <w:position w:val="0"/>
          <w:sz w:val="22"/>
          <w:shd w:val="clear" w:fill="auto"/>
        </w:rPr>
        <w:t xml:space="preserve"> to automatically scale the underlying infrastructure based on the workload requirements and to ensure that applications have the necessary resources to handle increased traffic and demand.</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Managed </w:t>
      </w:r>
      <w:r>
        <w:rPr>
          <w:rFonts w:ascii="Calibri" w:hAnsi="Calibri" w:eastAsia="Calibri" w:cs="Calibri"/>
          <w:b/>
          <w:color w:val="auto"/>
          <w:spacing w:val="0"/>
          <w:position w:val="0"/>
          <w:sz w:val="22"/>
          <w:shd w:val="clear" w:fill="auto"/>
        </w:rPr>
        <w:t>Kubernetes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Helm</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charts</w:t>
      </w:r>
      <w:r>
        <w:rPr>
          <w:rFonts w:ascii="Calibri" w:hAnsi="Calibri" w:eastAsia="Calibri" w:cs="Calibri"/>
          <w:color w:val="auto"/>
          <w:spacing w:val="0"/>
          <w:position w:val="0"/>
          <w:sz w:val="22"/>
          <w:shd w:val="clear" w:fill="auto"/>
        </w:rPr>
        <w:t xml:space="preserve">, Created reproducible builds of the </w:t>
      </w:r>
      <w:r>
        <w:rPr>
          <w:rFonts w:ascii="Calibri" w:hAnsi="Calibri" w:eastAsia="Calibri" w:cs="Calibri"/>
          <w:b/>
          <w:color w:val="auto"/>
          <w:spacing w:val="0"/>
          <w:position w:val="0"/>
          <w:sz w:val="22"/>
          <w:shd w:val="clear" w:fill="auto"/>
        </w:rPr>
        <w:t>Kubernetes</w:t>
      </w:r>
      <w:r>
        <w:rPr>
          <w:rFonts w:ascii="Calibri" w:hAnsi="Calibri" w:eastAsia="Calibri" w:cs="Calibri"/>
          <w:color w:val="auto"/>
          <w:spacing w:val="0"/>
          <w:position w:val="0"/>
          <w:sz w:val="22"/>
          <w:shd w:val="clear" w:fill="auto"/>
        </w:rPr>
        <w:t xml:space="preserve"> applications, managed </w:t>
      </w:r>
      <w:r>
        <w:rPr>
          <w:rFonts w:ascii="Calibri" w:hAnsi="Calibri" w:eastAsia="Calibri" w:cs="Calibri"/>
          <w:b/>
          <w:color w:val="auto"/>
          <w:spacing w:val="0"/>
          <w:position w:val="0"/>
          <w:sz w:val="22"/>
          <w:shd w:val="clear" w:fill="auto"/>
        </w:rPr>
        <w:t>Kubernetes</w:t>
      </w:r>
      <w:r>
        <w:rPr>
          <w:rFonts w:ascii="Calibri" w:hAnsi="Calibri" w:eastAsia="Calibri" w:cs="Calibri"/>
          <w:color w:val="auto"/>
          <w:spacing w:val="0"/>
          <w:position w:val="0"/>
          <w:sz w:val="22"/>
          <w:shd w:val="clear" w:fill="auto"/>
        </w:rPr>
        <w:t xml:space="preserve"> manifest files and managed releases of </w:t>
      </w:r>
      <w:r>
        <w:rPr>
          <w:rFonts w:ascii="Calibri" w:hAnsi="Calibri" w:eastAsia="Calibri" w:cs="Calibri"/>
          <w:b/>
          <w:color w:val="auto"/>
          <w:spacing w:val="0"/>
          <w:position w:val="0"/>
          <w:sz w:val="22"/>
          <w:shd w:val="clear" w:fill="auto"/>
        </w:rPr>
        <w:t>Helm</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packages</w:t>
      </w:r>
      <w:r>
        <w:rPr>
          <w:rFonts w:ascii="Calibri" w:hAnsi="Calibri" w:eastAsia="Calibri" w:cs="Calibri"/>
          <w:color w:val="auto"/>
          <w:spacing w:val="0"/>
          <w:position w:val="0"/>
          <w:sz w:val="22"/>
          <w:shd w:val="clear" w:fill="auto"/>
        </w:rPr>
        <w:t xml:space="preserve">. Established a local dev workflow that is centered around </w:t>
      </w:r>
      <w:r>
        <w:rPr>
          <w:rFonts w:ascii="Calibri" w:hAnsi="Calibri" w:eastAsia="Calibri" w:cs="Calibri"/>
          <w:b/>
          <w:color w:val="auto"/>
          <w:spacing w:val="0"/>
          <w:position w:val="0"/>
          <w:sz w:val="22"/>
          <w:shd w:val="clear" w:fill="auto"/>
        </w:rPr>
        <w:t>minikube</w:t>
      </w:r>
      <w:r>
        <w:rPr>
          <w:rFonts w:ascii="Calibri" w:hAnsi="Calibri" w:eastAsia="Calibri" w:cs="Calibri"/>
          <w:color w:val="auto"/>
          <w:spacing w:val="0"/>
          <w:position w:val="0"/>
          <w:sz w:val="22"/>
          <w:shd w:val="clear" w:fill="auto"/>
        </w:rPr>
        <w:t xml:space="preserve"> to validate deployments in </w:t>
      </w:r>
      <w:r>
        <w:rPr>
          <w:rFonts w:ascii="Calibri" w:hAnsi="Calibri" w:eastAsia="Calibri" w:cs="Calibri"/>
          <w:b/>
          <w:color w:val="auto"/>
          <w:spacing w:val="0"/>
          <w:position w:val="0"/>
          <w:sz w:val="22"/>
          <w:shd w:val="clear" w:fill="auto"/>
        </w:rPr>
        <w:t>Kubernetes</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Service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mesh</w:t>
      </w:r>
      <w:r>
        <w:rPr>
          <w:rFonts w:ascii="Calibri" w:hAnsi="Calibri" w:eastAsia="Calibri" w:cs="Calibri"/>
          <w:color w:val="auto"/>
          <w:spacing w:val="0"/>
          <w:position w:val="0"/>
          <w:sz w:val="22"/>
          <w:shd w:val="clear" w:fill="auto"/>
        </w:rPr>
        <w:t xml:space="preserve"> for Security and encryption such as mutual Transport Layer Security (</w:t>
      </w:r>
      <w:r>
        <w:rPr>
          <w:rFonts w:ascii="Calibri" w:hAnsi="Calibri" w:eastAsia="Calibri" w:cs="Calibri"/>
          <w:b/>
          <w:color w:val="auto"/>
          <w:spacing w:val="0"/>
          <w:position w:val="0"/>
          <w:sz w:val="22"/>
          <w:shd w:val="clear" w:fill="auto"/>
        </w:rPr>
        <w:t>mTLS</w:t>
      </w:r>
      <w:r>
        <w:rPr>
          <w:rFonts w:ascii="Calibri" w:hAnsi="Calibri" w:eastAsia="Calibri" w:cs="Calibri"/>
          <w:color w:val="auto"/>
          <w:spacing w:val="0"/>
          <w:position w:val="0"/>
          <w:sz w:val="22"/>
          <w:shd w:val="clear" w:fill="auto"/>
        </w:rPr>
        <w:t>) authentication between services, encryption of traffic, and policy enforcement at the network level.</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Istio (Service mesh)</w:t>
      </w:r>
      <w:r>
        <w:rPr>
          <w:rFonts w:ascii="Calibri" w:hAnsi="Calibri" w:eastAsia="Calibri" w:cs="Calibri"/>
          <w:color w:val="auto"/>
          <w:spacing w:val="0"/>
          <w:position w:val="0"/>
          <w:sz w:val="22"/>
          <w:shd w:val="clear" w:fill="auto"/>
        </w:rPr>
        <w:t xml:space="preserve"> for traffic management capabilities such as intelligent routing, load balancing, and fault injection. It allows for fine-grained control over traffic behavior, including A/B testing, canary releases, and traffic shifting between different versions of services.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HashiCorp-Vault</w:t>
      </w:r>
      <w:r>
        <w:rPr>
          <w:rFonts w:ascii="Calibri" w:hAnsi="Calibri" w:eastAsia="Calibri" w:cs="Calibri"/>
          <w:color w:val="auto"/>
          <w:spacing w:val="0"/>
          <w:position w:val="0"/>
          <w:sz w:val="22"/>
          <w:shd w:val="clear" w:fill="auto"/>
        </w:rPr>
        <w:t xml:space="preserve"> for Secrets Management which is primarily used for securely storing and managing secrets. This includes passwords, API keys, database credentials, encryption keys, certificates, and more by using the Vault API, command-line interface (CLI), or through various integrations with other tools.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Integrated </w:t>
      </w:r>
      <w:r>
        <w:rPr>
          <w:rFonts w:ascii="Calibri" w:hAnsi="Calibri" w:eastAsia="Calibri" w:cs="Calibri"/>
          <w:b/>
          <w:color w:val="auto"/>
          <w:spacing w:val="0"/>
          <w:position w:val="0"/>
          <w:sz w:val="22"/>
          <w:shd w:val="clear" w:fill="auto"/>
        </w:rPr>
        <w:t>EKS</w:t>
      </w:r>
      <w:r>
        <w:rPr>
          <w:rFonts w:ascii="Calibri" w:hAnsi="Calibri" w:eastAsia="Calibri" w:cs="Calibri"/>
          <w:color w:val="auto"/>
          <w:spacing w:val="0"/>
          <w:position w:val="0"/>
          <w:sz w:val="22"/>
          <w:shd w:val="clear" w:fill="auto"/>
        </w:rPr>
        <w:t xml:space="preserve"> with AWS Identity and Access Management (IAM) for authentication and authorization, ensuring secure access to </w:t>
      </w:r>
      <w:r>
        <w:rPr>
          <w:rFonts w:ascii="Calibri" w:hAnsi="Calibri" w:eastAsia="Calibri" w:cs="Calibri"/>
          <w:b/>
          <w:color w:val="auto"/>
          <w:spacing w:val="0"/>
          <w:position w:val="0"/>
          <w:sz w:val="22"/>
          <w:shd w:val="clear" w:fill="auto"/>
        </w:rPr>
        <w:t>Kubernetes</w:t>
      </w:r>
      <w:r>
        <w:rPr>
          <w:rFonts w:ascii="Calibri" w:hAnsi="Calibri" w:eastAsia="Calibri" w:cs="Calibri"/>
          <w:color w:val="auto"/>
          <w:spacing w:val="0"/>
          <w:position w:val="0"/>
          <w:sz w:val="22"/>
          <w:shd w:val="clear" w:fill="auto"/>
        </w:rPr>
        <w:t xml:space="preserve"> clusters and to provide network-level security controls to protect the applications running on AWS.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Configured and Integrated </w:t>
      </w:r>
      <w:r>
        <w:rPr>
          <w:rFonts w:ascii="Calibri" w:hAnsi="Calibri" w:eastAsia="Calibri" w:cs="Calibri"/>
          <w:b/>
          <w:color w:val="auto"/>
          <w:spacing w:val="0"/>
          <w:position w:val="0"/>
          <w:sz w:val="22"/>
          <w:shd w:val="clear" w:fill="auto"/>
        </w:rPr>
        <w:t>Docker</w:t>
      </w:r>
      <w:r>
        <w:rPr>
          <w:rFonts w:ascii="Calibri" w:hAnsi="Calibri" w:eastAsia="Calibri" w:cs="Calibri"/>
          <w:color w:val="auto"/>
          <w:spacing w:val="0"/>
          <w:position w:val="0"/>
          <w:sz w:val="22"/>
          <w:shd w:val="clear" w:fill="auto"/>
        </w:rPr>
        <w:t xml:space="preserve"> container </w:t>
      </w:r>
      <w:r>
        <w:rPr>
          <w:rFonts w:ascii="Calibri" w:hAnsi="Calibri" w:eastAsia="Calibri" w:cs="Calibri"/>
          <w:b/>
          <w:color w:val="auto"/>
          <w:spacing w:val="0"/>
          <w:position w:val="0"/>
          <w:sz w:val="22"/>
          <w:shd w:val="clear" w:fill="auto"/>
        </w:rPr>
        <w:t>orchestration</w:t>
      </w:r>
      <w:r>
        <w:rPr>
          <w:rFonts w:ascii="Calibri" w:hAnsi="Calibri" w:eastAsia="Calibri" w:cs="Calibri"/>
          <w:color w:val="auto"/>
          <w:spacing w:val="0"/>
          <w:position w:val="0"/>
          <w:sz w:val="22"/>
          <w:shd w:val="clear" w:fill="auto"/>
        </w:rPr>
        <w:t xml:space="preserve"> framework using </w:t>
      </w:r>
      <w:r>
        <w:rPr>
          <w:rFonts w:ascii="Calibri" w:hAnsi="Calibri" w:eastAsia="Calibri" w:cs="Calibri"/>
          <w:b/>
          <w:color w:val="auto"/>
          <w:spacing w:val="0"/>
          <w:position w:val="0"/>
          <w:sz w:val="22"/>
          <w:shd w:val="clear" w:fill="auto"/>
        </w:rPr>
        <w:t>Kubernetes</w:t>
      </w:r>
      <w:r>
        <w:rPr>
          <w:rFonts w:ascii="Calibri" w:hAnsi="Calibri" w:eastAsia="Calibri" w:cs="Calibri"/>
          <w:color w:val="auto"/>
          <w:spacing w:val="0"/>
          <w:position w:val="0"/>
          <w:sz w:val="22"/>
          <w:shd w:val="clear" w:fill="auto"/>
        </w:rPr>
        <w:t xml:space="preserve"> by creating automated pods deployments and used </w:t>
      </w:r>
      <w:r>
        <w:rPr>
          <w:rFonts w:ascii="Calibri" w:hAnsi="Calibri" w:eastAsia="Calibri" w:cs="Calibri"/>
          <w:b/>
          <w:color w:val="auto"/>
          <w:spacing w:val="0"/>
          <w:position w:val="0"/>
          <w:sz w:val="22"/>
          <w:shd w:val="clear" w:fill="auto"/>
        </w:rPr>
        <w:t>Python</w:t>
      </w:r>
      <w:r>
        <w:rPr>
          <w:rFonts w:ascii="Calibri" w:hAnsi="Calibri" w:eastAsia="Calibri" w:cs="Calibri"/>
          <w:color w:val="auto"/>
          <w:spacing w:val="0"/>
          <w:position w:val="0"/>
          <w:sz w:val="22"/>
          <w:shd w:val="clear" w:fill="auto"/>
        </w:rPr>
        <w:t xml:space="preserve"> Scripts to schedule, deploy and manage container </w:t>
      </w:r>
      <w:r>
        <w:rPr>
          <w:rFonts w:ascii="Calibri" w:hAnsi="Calibri" w:eastAsia="Calibri" w:cs="Calibri"/>
          <w:b/>
          <w:color w:val="auto"/>
          <w:spacing w:val="0"/>
          <w:position w:val="0"/>
          <w:sz w:val="22"/>
          <w:shd w:val="clear" w:fill="auto"/>
        </w:rPr>
        <w:t>replicas</w:t>
      </w:r>
      <w:r>
        <w:rPr>
          <w:rFonts w:ascii="Calibri" w:hAnsi="Calibri" w:eastAsia="Calibri" w:cs="Calibri"/>
          <w:color w:val="auto"/>
          <w:spacing w:val="0"/>
          <w:position w:val="0"/>
          <w:sz w:val="22"/>
          <w:shd w:val="clear" w:fill="auto"/>
        </w:rPr>
        <w:t xml:space="preserve"> onto a node cluster using </w:t>
      </w:r>
      <w:r>
        <w:rPr>
          <w:rFonts w:ascii="Calibri" w:hAnsi="Calibri" w:eastAsia="Calibri" w:cs="Calibri"/>
          <w:b/>
          <w:color w:val="auto"/>
          <w:spacing w:val="0"/>
          <w:position w:val="0"/>
          <w:sz w:val="22"/>
          <w:shd w:val="clear" w:fill="auto"/>
        </w:rPr>
        <w:t>Kubernetes</w:t>
      </w:r>
      <w:r>
        <w:rPr>
          <w:rFonts w:ascii="Calibri" w:hAnsi="Calibri" w:eastAsia="Calibri" w:cs="Calibri"/>
          <w:color w:val="auto"/>
          <w:spacing w:val="0"/>
          <w:position w:val="0"/>
          <w:sz w:val="22"/>
          <w:shd w:val="clear" w:fill="auto"/>
        </w:rPr>
        <w:t xml:space="preserve">. Configured </w:t>
      </w:r>
      <w:r>
        <w:rPr>
          <w:rFonts w:ascii="Calibri" w:hAnsi="Calibri" w:eastAsia="Calibri" w:cs="Calibri"/>
          <w:b/>
          <w:color w:val="auto"/>
          <w:spacing w:val="0"/>
          <w:position w:val="0"/>
          <w:sz w:val="22"/>
          <w:shd w:val="clear" w:fill="auto"/>
        </w:rPr>
        <w:t>Docker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Swarm</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Cluster</w:t>
      </w:r>
      <w:r>
        <w:rPr>
          <w:rFonts w:ascii="Calibri" w:hAnsi="Calibri" w:eastAsia="Calibri" w:cs="Calibri"/>
          <w:color w:val="auto"/>
          <w:spacing w:val="0"/>
          <w:position w:val="0"/>
          <w:sz w:val="22"/>
          <w:shd w:val="clear" w:fill="auto"/>
        </w:rPr>
        <w:t xml:space="preserve"> and setup </w:t>
      </w:r>
      <w:r>
        <w:rPr>
          <w:rFonts w:ascii="Calibri" w:hAnsi="Calibri" w:eastAsia="Calibri" w:cs="Calibri"/>
          <w:b/>
          <w:color w:val="auto"/>
          <w:spacing w:val="0"/>
          <w:position w:val="0"/>
          <w:sz w:val="22"/>
          <w:shd w:val="clear" w:fill="auto"/>
        </w:rPr>
        <w:t>Jenkins</w:t>
      </w:r>
      <w:r>
        <w:rPr>
          <w:rFonts w:ascii="Calibri" w:hAnsi="Calibri" w:eastAsia="Calibri" w:cs="Calibri"/>
          <w:color w:val="auto"/>
          <w:spacing w:val="0"/>
          <w:position w:val="0"/>
          <w:sz w:val="22"/>
          <w:shd w:val="clear" w:fill="auto"/>
        </w:rPr>
        <w:t xml:space="preserve"> inside it to reduce the failover downtime.</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Created </w:t>
      </w:r>
      <w:r>
        <w:rPr>
          <w:rFonts w:ascii="Calibri" w:hAnsi="Calibri" w:eastAsia="Calibri" w:cs="Calibri"/>
          <w:b/>
          <w:color w:val="auto"/>
          <w:spacing w:val="0"/>
          <w:position w:val="0"/>
          <w:sz w:val="22"/>
          <w:shd w:val="clear" w:fill="auto"/>
        </w:rPr>
        <w:t>Docker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images</w:t>
      </w:r>
      <w:r>
        <w:rPr>
          <w:rFonts w:ascii="Calibri" w:hAnsi="Calibri" w:eastAsia="Calibri" w:cs="Calibri"/>
          <w:color w:val="auto"/>
          <w:spacing w:val="0"/>
          <w:position w:val="0"/>
          <w:sz w:val="22"/>
          <w:shd w:val="clear" w:fill="auto"/>
        </w:rPr>
        <w:t xml:space="preserve"> using a </w:t>
      </w:r>
      <w:r>
        <w:rPr>
          <w:rFonts w:ascii="Calibri" w:hAnsi="Calibri" w:eastAsia="Calibri" w:cs="Calibri"/>
          <w:b/>
          <w:color w:val="auto"/>
          <w:spacing w:val="0"/>
          <w:position w:val="0"/>
          <w:sz w:val="22"/>
          <w:shd w:val="clear" w:fill="auto"/>
        </w:rPr>
        <w:t>Docker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file</w:t>
      </w:r>
      <w:r>
        <w:rPr>
          <w:rFonts w:ascii="Calibri" w:hAnsi="Calibri" w:eastAsia="Calibri" w:cs="Calibri"/>
          <w:color w:val="auto"/>
          <w:spacing w:val="0"/>
          <w:position w:val="0"/>
          <w:sz w:val="22"/>
          <w:shd w:val="clear" w:fill="auto"/>
        </w:rPr>
        <w:t xml:space="preserve">, worked on </w:t>
      </w:r>
      <w:r>
        <w:rPr>
          <w:rFonts w:ascii="Calibri" w:hAnsi="Calibri" w:eastAsia="Calibri" w:cs="Calibri"/>
          <w:b/>
          <w:color w:val="auto"/>
          <w:spacing w:val="0"/>
          <w:position w:val="0"/>
          <w:sz w:val="22"/>
          <w:shd w:val="clear" w:fill="auto"/>
        </w:rPr>
        <w:t>Docker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container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snapshots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removing</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images</w:t>
      </w:r>
      <w:r>
        <w:rPr>
          <w:rFonts w:ascii="Calibri" w:hAnsi="Calibri" w:eastAsia="Calibri" w:cs="Calibri"/>
          <w:color w:val="auto"/>
          <w:spacing w:val="0"/>
          <w:position w:val="0"/>
          <w:sz w:val="22"/>
          <w:shd w:val="clear" w:fill="auto"/>
        </w:rPr>
        <w:t xml:space="preserve">, and managing </w:t>
      </w:r>
      <w:r>
        <w:rPr>
          <w:rFonts w:ascii="Calibri" w:hAnsi="Calibri" w:eastAsia="Calibri" w:cs="Calibri"/>
          <w:b/>
          <w:color w:val="auto"/>
          <w:spacing w:val="0"/>
          <w:position w:val="0"/>
          <w:sz w:val="22"/>
          <w:shd w:val="clear" w:fill="auto"/>
        </w:rPr>
        <w:t>Docker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volumes</w:t>
      </w:r>
      <w:r>
        <w:rPr>
          <w:rFonts w:ascii="Calibri" w:hAnsi="Calibri" w:eastAsia="Calibri" w:cs="Calibri"/>
          <w:color w:val="auto"/>
          <w:spacing w:val="0"/>
          <w:position w:val="0"/>
          <w:sz w:val="22"/>
          <w:shd w:val="clear" w:fill="auto"/>
        </w:rPr>
        <w:t xml:space="preserve"> and experienced with </w:t>
      </w:r>
      <w:r>
        <w:rPr>
          <w:rFonts w:ascii="Calibri" w:hAnsi="Calibri" w:eastAsia="Calibri" w:cs="Calibri"/>
          <w:b/>
          <w:color w:val="auto"/>
          <w:spacing w:val="0"/>
          <w:position w:val="0"/>
          <w:sz w:val="22"/>
          <w:shd w:val="clear" w:fill="auto"/>
        </w:rPr>
        <w:t>Docker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container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service</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Provided backup support for </w:t>
      </w:r>
      <w:r>
        <w:rPr>
          <w:rFonts w:ascii="Calibri" w:hAnsi="Calibri" w:eastAsia="Calibri" w:cs="Calibri"/>
          <w:b/>
          <w:color w:val="auto"/>
          <w:spacing w:val="0"/>
          <w:position w:val="0"/>
          <w:sz w:val="22"/>
          <w:shd w:val="clear" w:fill="auto"/>
        </w:rPr>
        <w:t>Jenkins</w:t>
      </w:r>
      <w:r>
        <w:rPr>
          <w:rFonts w:ascii="Calibri" w:hAnsi="Calibri" w:eastAsia="Calibri" w:cs="Calibri"/>
          <w:color w:val="auto"/>
          <w:spacing w:val="0"/>
          <w:position w:val="0"/>
          <w:sz w:val="22"/>
          <w:shd w:val="clear" w:fill="auto"/>
        </w:rPr>
        <w:t xml:space="preserve"> build environment and involved in upgrade of </w:t>
      </w:r>
      <w:r>
        <w:rPr>
          <w:rFonts w:ascii="Calibri" w:hAnsi="Calibri" w:eastAsia="Calibri" w:cs="Calibri"/>
          <w:b/>
          <w:color w:val="auto"/>
          <w:spacing w:val="0"/>
          <w:position w:val="0"/>
          <w:sz w:val="22"/>
          <w:shd w:val="clear" w:fill="auto"/>
        </w:rPr>
        <w:t>Bamboo</w:t>
      </w:r>
      <w:r>
        <w:rPr>
          <w:rFonts w:ascii="Calibri" w:hAnsi="Calibri" w:eastAsia="Calibri" w:cs="Calibri"/>
          <w:color w:val="auto"/>
          <w:spacing w:val="0"/>
          <w:position w:val="0"/>
          <w:sz w:val="22"/>
          <w:shd w:val="clear" w:fill="auto"/>
        </w:rPr>
        <w:t xml:space="preserve"> &amp; </w:t>
      </w:r>
      <w:r>
        <w:rPr>
          <w:rFonts w:ascii="Calibri" w:hAnsi="Calibri" w:eastAsia="Calibri" w:cs="Calibri"/>
          <w:b/>
          <w:color w:val="auto"/>
          <w:spacing w:val="0"/>
          <w:position w:val="0"/>
          <w:sz w:val="22"/>
          <w:shd w:val="clear" w:fill="auto"/>
        </w:rPr>
        <w:t>Artifactory</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Server</w:t>
      </w:r>
      <w:r>
        <w:rPr>
          <w:rFonts w:ascii="Calibri" w:hAnsi="Calibri" w:eastAsia="Calibri" w:cs="Calibri"/>
          <w:color w:val="auto"/>
          <w:spacing w:val="0"/>
          <w:position w:val="0"/>
          <w:sz w:val="22"/>
          <w:shd w:val="clear" w:fill="auto"/>
        </w:rPr>
        <w:t xml:space="preserve"> and adopted </w:t>
      </w:r>
      <w:r>
        <w:rPr>
          <w:rFonts w:ascii="Calibri" w:hAnsi="Calibri" w:eastAsia="Calibri" w:cs="Calibri"/>
          <w:b/>
          <w:color w:val="auto"/>
          <w:spacing w:val="0"/>
          <w:position w:val="0"/>
          <w:sz w:val="22"/>
          <w:shd w:val="clear" w:fill="auto"/>
        </w:rPr>
        <w:t>Jenkins</w:t>
      </w:r>
      <w:r>
        <w:rPr>
          <w:rFonts w:ascii="Calibri" w:hAnsi="Calibri" w:eastAsia="Calibri" w:cs="Calibri"/>
          <w:color w:val="auto"/>
          <w:spacing w:val="0"/>
          <w:position w:val="0"/>
          <w:sz w:val="22"/>
          <w:shd w:val="clear" w:fill="auto"/>
        </w:rPr>
        <w:t xml:space="preserve"> for </w:t>
      </w:r>
      <w:r>
        <w:rPr>
          <w:rFonts w:ascii="Calibri" w:hAnsi="Calibri" w:eastAsia="Calibri" w:cs="Calibri"/>
          <w:b/>
          <w:color w:val="auto"/>
          <w:spacing w:val="0"/>
          <w:position w:val="0"/>
          <w:sz w:val="22"/>
          <w:shd w:val="clear" w:fill="auto"/>
        </w:rPr>
        <w:t>CI</w:t>
      </w:r>
      <w:r>
        <w:rPr>
          <w:rFonts w:ascii="Calibri" w:hAnsi="Calibri" w:eastAsia="Calibri" w:cs="Calibri"/>
          <w:color w:val="auto"/>
          <w:spacing w:val="0"/>
          <w:position w:val="0"/>
          <w:sz w:val="22"/>
          <w:shd w:val="clear" w:fill="auto"/>
        </w:rPr>
        <w:t xml:space="preserve"> practice and revised existing build procedures.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Integrated </w:t>
      </w:r>
      <w:r>
        <w:rPr>
          <w:rFonts w:ascii="Calibri" w:hAnsi="Calibri" w:eastAsia="Calibri" w:cs="Calibri"/>
          <w:b/>
          <w:color w:val="auto"/>
          <w:spacing w:val="0"/>
          <w:position w:val="0"/>
          <w:sz w:val="22"/>
          <w:shd w:val="clear" w:fill="auto"/>
        </w:rPr>
        <w:t xml:space="preserve">AutoSys </w:t>
      </w:r>
      <w:r>
        <w:rPr>
          <w:rFonts w:ascii="Calibri" w:hAnsi="Calibri" w:eastAsia="Calibri" w:cs="Calibri"/>
          <w:color w:val="auto"/>
          <w:spacing w:val="0"/>
          <w:position w:val="0"/>
          <w:sz w:val="22"/>
          <w:shd w:val="clear" w:fill="auto"/>
        </w:rPr>
        <w:t xml:space="preserve">with </w:t>
      </w:r>
      <w:r>
        <w:rPr>
          <w:rFonts w:ascii="Calibri" w:hAnsi="Calibri" w:eastAsia="Calibri" w:cs="Calibri"/>
          <w:b/>
          <w:color w:val="auto"/>
          <w:spacing w:val="0"/>
          <w:position w:val="0"/>
          <w:sz w:val="22"/>
          <w:shd w:val="clear" w:fill="auto"/>
        </w:rPr>
        <w:t>ELK</w:t>
      </w:r>
      <w:r>
        <w:rPr>
          <w:rFonts w:ascii="Calibri" w:hAnsi="Calibri" w:eastAsia="Calibri" w:cs="Calibri"/>
          <w:color w:val="auto"/>
          <w:spacing w:val="0"/>
          <w:position w:val="0"/>
          <w:sz w:val="22"/>
          <w:shd w:val="clear" w:fill="auto"/>
        </w:rPr>
        <w:t xml:space="preserve"> to monitor jobs that involve resolving security issues, performance issues, configuration issues, and database issues.  </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Developed </w:t>
      </w:r>
      <w:r>
        <w:rPr>
          <w:rFonts w:ascii="Calibri" w:hAnsi="Calibri" w:eastAsia="Calibri" w:cs="Calibri"/>
          <w:b/>
          <w:color w:val="auto"/>
          <w:spacing w:val="0"/>
          <w:position w:val="0"/>
          <w:sz w:val="22"/>
          <w:shd w:val="clear" w:fill="auto"/>
        </w:rPr>
        <w:t>Chef</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Cookbooks</w:t>
      </w:r>
      <w:r>
        <w:rPr>
          <w:rFonts w:ascii="Calibri" w:hAnsi="Calibri" w:eastAsia="Calibri" w:cs="Calibri"/>
          <w:color w:val="auto"/>
          <w:spacing w:val="0"/>
          <w:position w:val="0"/>
          <w:sz w:val="22"/>
          <w:shd w:val="clear" w:fill="auto"/>
        </w:rPr>
        <w:t xml:space="preserve"> to install and configure </w:t>
      </w:r>
      <w:r>
        <w:rPr>
          <w:rFonts w:ascii="Calibri" w:hAnsi="Calibri" w:eastAsia="Calibri" w:cs="Calibri"/>
          <w:b/>
          <w:color w:val="auto"/>
          <w:spacing w:val="0"/>
          <w:position w:val="0"/>
          <w:sz w:val="22"/>
          <w:shd w:val="clear" w:fill="auto"/>
        </w:rPr>
        <w:t>Apache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Tomcat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Splunk</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Jenkins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WebLogic</w:t>
      </w:r>
      <w:r>
        <w:rPr>
          <w:rFonts w:ascii="Calibri" w:hAnsi="Calibri" w:eastAsia="Calibri" w:cs="Calibri"/>
          <w:color w:val="auto"/>
          <w:spacing w:val="0"/>
          <w:position w:val="0"/>
          <w:sz w:val="22"/>
          <w:shd w:val="clear" w:fill="auto"/>
        </w:rPr>
        <w:t xml:space="preserve">, and deployment automation and Integrated </w:t>
      </w:r>
      <w:r>
        <w:rPr>
          <w:rFonts w:ascii="Calibri" w:hAnsi="Calibri" w:eastAsia="Calibri" w:cs="Calibri"/>
          <w:b/>
          <w:color w:val="auto"/>
          <w:spacing w:val="0"/>
          <w:position w:val="0"/>
          <w:sz w:val="22"/>
          <w:shd w:val="clear" w:fill="auto"/>
        </w:rPr>
        <w:t>Jenkins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Rundeck</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Chef</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Liquibase</w:t>
      </w:r>
      <w:r>
        <w:rPr>
          <w:rFonts w:ascii="Calibri" w:hAnsi="Calibri" w:eastAsia="Calibri" w:cs="Calibri"/>
          <w:color w:val="auto"/>
          <w:spacing w:val="0"/>
          <w:position w:val="0"/>
          <w:sz w:val="22"/>
          <w:shd w:val="clear" w:fill="auto"/>
        </w:rPr>
        <w:t xml:space="preserve"> to track and manage the state of the database schema, allowing you to apply changes incrementally and in a controlled manner and to support features like rollbacks, so if a change needs to be reverted, </w:t>
      </w:r>
      <w:r>
        <w:rPr>
          <w:rFonts w:ascii="Calibri" w:hAnsi="Calibri" w:eastAsia="Calibri" w:cs="Calibri"/>
          <w:b/>
          <w:color w:val="auto"/>
          <w:spacing w:val="0"/>
          <w:position w:val="0"/>
          <w:sz w:val="22"/>
          <w:shd w:val="clear" w:fill="auto"/>
        </w:rPr>
        <w:t>Liquibase</w:t>
      </w:r>
      <w:r>
        <w:rPr>
          <w:rFonts w:ascii="Calibri" w:hAnsi="Calibri" w:eastAsia="Calibri" w:cs="Calibri"/>
          <w:color w:val="auto"/>
          <w:spacing w:val="0"/>
          <w:position w:val="0"/>
          <w:sz w:val="22"/>
          <w:shd w:val="clear" w:fill="auto"/>
        </w:rPr>
        <w:t xml:space="preserve"> can execute the necessary SQL statements to undo the modification.</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Code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Coverage</w:t>
      </w:r>
      <w:r>
        <w:rPr>
          <w:rFonts w:ascii="Calibri" w:hAnsi="Calibri" w:eastAsia="Calibri" w:cs="Calibri"/>
          <w:color w:val="auto"/>
          <w:spacing w:val="0"/>
          <w:position w:val="0"/>
          <w:sz w:val="22"/>
          <w:shd w:val="clear" w:fill="auto"/>
        </w:rPr>
        <w:t xml:space="preserve"> to measure the extent to which the source code is exercised by unit tests and to identify areas of code that are not adequately covered by tests, enabling teams to increase the test coverage and improve overall test effectiveness.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Responsible for configuring </w:t>
      </w:r>
      <w:r>
        <w:rPr>
          <w:rFonts w:ascii="Calibri" w:hAnsi="Calibri" w:eastAsia="Calibri" w:cs="Calibri"/>
          <w:b/>
          <w:color w:val="auto"/>
          <w:spacing w:val="0"/>
          <w:position w:val="0"/>
          <w:sz w:val="22"/>
          <w:shd w:val="clear" w:fill="auto"/>
        </w:rPr>
        <w:t>Kafka</w:t>
      </w:r>
      <w:r>
        <w:rPr>
          <w:rFonts w:ascii="Calibri" w:hAnsi="Calibri" w:eastAsia="Calibri" w:cs="Calibri"/>
          <w:color w:val="auto"/>
          <w:spacing w:val="0"/>
          <w:position w:val="0"/>
          <w:sz w:val="22"/>
          <w:shd w:val="clear" w:fill="auto"/>
        </w:rPr>
        <w:t xml:space="preserve"> Consumer and producer metrics to visualize the Kafka system performance and monitoring and Configured Splunk app for ONTAP and Kafka.</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Created </w:t>
      </w:r>
      <w:r>
        <w:rPr>
          <w:rFonts w:ascii="Calibri" w:hAnsi="Calibri" w:eastAsia="Calibri" w:cs="Calibri"/>
          <w:b/>
          <w:color w:val="auto"/>
          <w:spacing w:val="0"/>
          <w:position w:val="0"/>
          <w:sz w:val="22"/>
          <w:shd w:val="clear" w:fill="auto"/>
        </w:rPr>
        <w:t>Micro Repos</w:t>
      </w:r>
      <w:r>
        <w:rPr>
          <w:rFonts w:ascii="Calibri" w:hAnsi="Calibri" w:eastAsia="Calibri" w:cs="Calibri"/>
          <w:color w:val="auto"/>
          <w:spacing w:val="0"/>
          <w:position w:val="0"/>
          <w:sz w:val="22"/>
          <w:shd w:val="clear" w:fill="auto"/>
        </w:rPr>
        <w:t xml:space="preserve"> for Independent Release Cycles, since each microservice has its own repository, release cycles can be decoupled. Teams can independently release and deploy updates to their respective services without impacting other components. This enables faster iteration and deployment of individual services.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Setup and integrated </w:t>
      </w:r>
      <w:r>
        <w:rPr>
          <w:rFonts w:ascii="Calibri" w:hAnsi="Calibri" w:eastAsia="Calibri" w:cs="Calibri"/>
          <w:b/>
          <w:color w:val="auto"/>
          <w:spacing w:val="0"/>
          <w:position w:val="0"/>
          <w:sz w:val="22"/>
          <w:shd w:val="clear" w:fill="auto"/>
        </w:rPr>
        <w:t>Prometheus</w:t>
      </w:r>
      <w:r>
        <w:rPr>
          <w:rFonts w:ascii="Calibri" w:hAnsi="Calibri" w:eastAsia="Calibri" w:cs="Calibri"/>
          <w:color w:val="auto"/>
          <w:spacing w:val="0"/>
          <w:position w:val="0"/>
          <w:sz w:val="22"/>
          <w:shd w:val="clear" w:fill="auto"/>
        </w:rPr>
        <w:t xml:space="preserve"> with </w:t>
      </w:r>
      <w:r>
        <w:rPr>
          <w:rFonts w:ascii="Calibri" w:hAnsi="Calibri" w:eastAsia="Calibri" w:cs="Calibri"/>
          <w:b/>
          <w:color w:val="auto"/>
          <w:spacing w:val="0"/>
          <w:position w:val="0"/>
          <w:sz w:val="22"/>
          <w:shd w:val="clear" w:fill="auto"/>
        </w:rPr>
        <w:t>Grafana</w:t>
      </w:r>
      <w:r>
        <w:rPr>
          <w:rFonts w:ascii="Calibri" w:hAnsi="Calibri" w:eastAsia="Calibri" w:cs="Calibri"/>
          <w:color w:val="auto"/>
          <w:spacing w:val="0"/>
          <w:position w:val="0"/>
          <w:sz w:val="22"/>
          <w:shd w:val="clear" w:fill="auto"/>
        </w:rPr>
        <w:t xml:space="preserve"> for Monitoring. Used </w:t>
      </w:r>
      <w:r>
        <w:rPr>
          <w:rFonts w:ascii="Calibri" w:hAnsi="Calibri" w:eastAsia="Calibri" w:cs="Calibri"/>
          <w:b/>
          <w:color w:val="auto"/>
          <w:spacing w:val="0"/>
          <w:position w:val="0"/>
          <w:sz w:val="22"/>
          <w:shd w:val="clear" w:fill="auto"/>
        </w:rPr>
        <w:t>Elasticsearch</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ELK</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stack</w:t>
      </w:r>
      <w:r>
        <w:rPr>
          <w:rFonts w:ascii="Calibri" w:hAnsi="Calibri" w:eastAsia="Calibri" w:cs="Calibri"/>
          <w:color w:val="auto"/>
          <w:spacing w:val="0"/>
          <w:position w:val="0"/>
          <w:sz w:val="22"/>
          <w:shd w:val="clear" w:fill="auto"/>
        </w:rPr>
        <w:t xml:space="preserve">) for centralized logging and analytics in the continuous delivery pipeline to store </w:t>
      </w:r>
      <w:r>
        <w:rPr>
          <w:rFonts w:ascii="Calibri" w:hAnsi="Calibri" w:eastAsia="Calibri" w:cs="Calibri"/>
          <w:b/>
          <w:color w:val="auto"/>
          <w:spacing w:val="0"/>
          <w:position w:val="0"/>
          <w:sz w:val="22"/>
          <w:shd w:val="clear" w:fill="auto"/>
        </w:rPr>
        <w:t>logs</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metrics</w:t>
      </w:r>
      <w:r>
        <w:rPr>
          <w:rFonts w:ascii="Calibri" w:hAnsi="Calibri" w:eastAsia="Calibri" w:cs="Calibri"/>
          <w:color w:val="auto"/>
          <w:spacing w:val="0"/>
          <w:position w:val="0"/>
          <w:sz w:val="22"/>
          <w:shd w:val="clear" w:fill="auto"/>
        </w:rPr>
        <w:t xml:space="preserve"> into </w:t>
      </w:r>
      <w:r>
        <w:rPr>
          <w:rFonts w:ascii="Calibri" w:hAnsi="Calibri" w:eastAsia="Calibri" w:cs="Calibri"/>
          <w:b/>
          <w:color w:val="auto"/>
          <w:spacing w:val="0"/>
          <w:position w:val="0"/>
          <w:sz w:val="22"/>
          <w:shd w:val="clear" w:fill="auto"/>
        </w:rPr>
        <w:t>Azure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storage</w:t>
      </w:r>
      <w:r>
        <w:rPr>
          <w:rFonts w:ascii="Calibri" w:hAnsi="Calibri" w:eastAsia="Calibri" w:cs="Calibri"/>
          <w:color w:val="auto"/>
          <w:spacing w:val="0"/>
          <w:position w:val="0"/>
          <w:sz w:val="22"/>
          <w:shd w:val="clear" w:fill="auto"/>
        </w:rPr>
        <w:t xml:space="preserve"> using </w:t>
      </w:r>
      <w:r>
        <w:rPr>
          <w:rFonts w:ascii="Calibri" w:hAnsi="Calibri" w:eastAsia="Calibri" w:cs="Calibri"/>
          <w:b/>
          <w:color w:val="auto"/>
          <w:spacing w:val="0"/>
          <w:position w:val="0"/>
          <w:sz w:val="22"/>
          <w:shd w:val="clear" w:fill="auto"/>
        </w:rPr>
        <w:t>storage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function</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Experience in </w:t>
      </w:r>
      <w:r>
        <w:rPr>
          <w:rFonts w:ascii="Calibri" w:hAnsi="Calibri" w:eastAsia="Calibri" w:cs="Calibri"/>
          <w:b/>
          <w:color w:val="auto"/>
          <w:spacing w:val="0"/>
          <w:position w:val="0"/>
          <w:sz w:val="22"/>
          <w:shd w:val="clear" w:fill="auto"/>
        </w:rPr>
        <w:t>Confluence</w:t>
      </w:r>
      <w:r>
        <w:rPr>
          <w:rFonts w:ascii="Calibri" w:hAnsi="Calibri" w:eastAsia="Calibri" w:cs="Calibri"/>
          <w:color w:val="auto"/>
          <w:spacing w:val="0"/>
          <w:position w:val="0"/>
          <w:sz w:val="22"/>
          <w:shd w:val="clear" w:fill="auto"/>
        </w:rPr>
        <w:t xml:space="preserve"> as a repository for capturing and maintaining documentation for DevOps practices, processes, and procedures to enable teams to document infrastructure configurations, deployment pipelines, troubleshooting guides, standard operating procedures, and more.</w:t>
      </w:r>
    </w:p>
    <w:p>
      <w:pPr>
        <w:spacing w:before="0" w:after="0" w:line="240" w:lineRule="auto"/>
        <w:ind w:left="0" w:right="0" w:firstLine="0"/>
        <w:jc w:val="both"/>
        <w:rPr>
          <w:rFonts w:ascii="Calibri" w:hAnsi="Calibri" w:eastAsia="Calibri" w:cs="Calibri"/>
          <w:color w:val="auto"/>
          <w:spacing w:val="0"/>
          <w:position w:val="0"/>
          <w:sz w:val="22"/>
          <w:shd w:val="clear" w:fill="auto"/>
        </w:rPr>
      </w:pP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b/>
          <w:color w:val="5B9BD5"/>
          <w:spacing w:val="0"/>
          <w:position w:val="0"/>
          <w:sz w:val="24"/>
          <w:shd w:val="clear" w:fill="auto"/>
        </w:rPr>
        <w:t>Environment</w:t>
      </w:r>
      <w:r>
        <w:rPr>
          <w:rFonts w:ascii="Calibri" w:hAnsi="Calibri" w:eastAsia="Calibri" w:cs="Calibri"/>
          <w:color w:val="auto"/>
          <w:spacing w:val="0"/>
          <w:position w:val="0"/>
          <w:sz w:val="22"/>
          <w:shd w:val="clear" w:fill="auto"/>
        </w:rPr>
        <w:t>: Azure, AWS, AMI, Elastic IP’s, AWS Kinesis, Terraform, AutoSys, AWS CloudFormation, AWS DynamoDB, Jenkins, AWS ECS, CrowdStrike, LDAP servers, Terraform, Jenkins, SaltStack, Docker, Grafana, Jenkins Chef, Jenkins, Shell, GIT.</w:t>
      </w:r>
    </w:p>
    <w:p>
      <w:pPr>
        <w:spacing w:before="0" w:after="0" w:line="240" w:lineRule="auto"/>
        <w:ind w:left="0" w:right="0" w:firstLine="0"/>
        <w:jc w:val="both"/>
        <w:rPr>
          <w:rFonts w:ascii="Calibri" w:hAnsi="Calibri" w:eastAsia="Calibri" w:cs="Calibri"/>
          <w:color w:val="auto"/>
          <w:spacing w:val="0"/>
          <w:position w:val="0"/>
          <w:sz w:val="22"/>
          <w:shd w:val="clear" w:fill="auto"/>
        </w:rPr>
      </w:pPr>
    </w:p>
    <w:p>
      <w:pPr>
        <w:spacing w:before="0" w:after="0" w:line="240" w:lineRule="auto"/>
        <w:ind w:left="0" w:right="0" w:firstLine="0"/>
        <w:jc w:val="both"/>
        <w:rPr>
          <w:rFonts w:ascii="Calibri" w:hAnsi="Calibri" w:eastAsia="Calibri" w:cs="Calibri"/>
          <w:color w:val="auto"/>
          <w:spacing w:val="0"/>
          <w:position w:val="0"/>
          <w:sz w:val="22"/>
          <w:shd w:val="clear" w:fill="auto"/>
        </w:rPr>
      </w:pPr>
    </w:p>
    <w:p>
      <w:pPr>
        <w:spacing w:before="0" w:after="0" w:line="240" w:lineRule="auto"/>
        <w:ind w:left="0" w:right="0" w:firstLine="0"/>
        <w:jc w:val="both"/>
        <w:rPr>
          <w:rFonts w:ascii="Calibri" w:hAnsi="Calibri" w:eastAsia="Calibri" w:cs="Calibri"/>
          <w:color w:val="auto"/>
          <w:spacing w:val="0"/>
          <w:position w:val="0"/>
          <w:sz w:val="22"/>
          <w:shd w:val="clear" w:fill="auto"/>
        </w:rPr>
      </w:pP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b/>
          <w:color w:val="5B9BD5"/>
          <w:spacing w:val="0"/>
          <w:position w:val="0"/>
          <w:sz w:val="24"/>
          <w:shd w:val="clear" w:fill="auto"/>
        </w:rPr>
        <w:t>Responsibilities</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Provisioned infrastructure using </w:t>
      </w:r>
      <w:r>
        <w:rPr>
          <w:rFonts w:ascii="Calibri" w:hAnsi="Calibri" w:eastAsia="Calibri" w:cs="Calibri"/>
          <w:b/>
          <w:color w:val="auto"/>
          <w:spacing w:val="0"/>
          <w:position w:val="0"/>
          <w:sz w:val="22"/>
          <w:shd w:val="clear" w:fill="auto"/>
        </w:rPr>
        <w:t>Cloud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Formation</w:t>
      </w:r>
      <w:r>
        <w:rPr>
          <w:rFonts w:ascii="Calibri" w:hAnsi="Calibri" w:eastAsia="Calibri" w:cs="Calibri"/>
          <w:color w:val="auto"/>
          <w:spacing w:val="0"/>
          <w:position w:val="0"/>
          <w:sz w:val="22"/>
          <w:shd w:val="clear" w:fill="auto"/>
        </w:rPr>
        <w:t xml:space="preserve"> templates using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services such as </w:t>
      </w:r>
      <w:r>
        <w:rPr>
          <w:rFonts w:ascii="Calibri" w:hAnsi="Calibri" w:eastAsia="Calibri" w:cs="Calibri"/>
          <w:b/>
          <w:color w:val="auto"/>
          <w:spacing w:val="0"/>
          <w:position w:val="0"/>
          <w:sz w:val="22"/>
          <w:shd w:val="clear" w:fill="auto"/>
        </w:rPr>
        <w:t>S3</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EC2</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ELB</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EBS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RDS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ECR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EKS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VPC</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auto</w:t>
      </w:r>
      <w:r>
        <w:rPr>
          <w:rFonts w:ascii="Calibri" w:hAnsi="Calibri" w:eastAsia="Calibri" w:cs="Calibri"/>
          <w:color w:val="auto"/>
          <w:spacing w:val="0"/>
          <w:position w:val="0"/>
          <w:sz w:val="22"/>
          <w:shd w:val="clear" w:fill="auto"/>
        </w:rPr>
        <w:t>-</w:t>
      </w:r>
      <w:r>
        <w:rPr>
          <w:rFonts w:ascii="Calibri" w:hAnsi="Calibri" w:eastAsia="Calibri" w:cs="Calibri"/>
          <w:b/>
          <w:color w:val="auto"/>
          <w:spacing w:val="0"/>
          <w:position w:val="0"/>
          <w:sz w:val="22"/>
          <w:shd w:val="clear" w:fill="auto"/>
        </w:rPr>
        <w:t>scaling</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Kinesis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Route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53</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Direct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Connect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IAM</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CloudFormation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Ops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Works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Elastic</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Beanstalk</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S3</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Amazon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Glacier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EMR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RedShift</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Cloud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Watch</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Cloud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Trail</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Maintained scalable environment for application servers using </w:t>
      </w:r>
      <w:r>
        <w:rPr>
          <w:rFonts w:ascii="Calibri" w:hAnsi="Calibri" w:eastAsia="Calibri" w:cs="Calibri"/>
          <w:b/>
          <w:color w:val="auto"/>
          <w:spacing w:val="0"/>
          <w:position w:val="0"/>
          <w:sz w:val="22"/>
          <w:shd w:val="clear" w:fill="auto"/>
        </w:rPr>
        <w:t>command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line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interface</w:t>
      </w:r>
      <w:r>
        <w:rPr>
          <w:rFonts w:ascii="Calibri" w:hAnsi="Calibri" w:eastAsia="Calibri" w:cs="Calibri"/>
          <w:color w:val="auto"/>
          <w:spacing w:val="0"/>
          <w:position w:val="0"/>
          <w:sz w:val="22"/>
          <w:shd w:val="clear" w:fill="auto"/>
        </w:rPr>
        <w:t xml:space="preserve"> for Setting up and administering </w:t>
      </w:r>
      <w:r>
        <w:rPr>
          <w:rFonts w:ascii="Calibri" w:hAnsi="Calibri" w:eastAsia="Calibri" w:cs="Calibri"/>
          <w:b/>
          <w:color w:val="auto"/>
          <w:spacing w:val="0"/>
          <w:position w:val="0"/>
          <w:sz w:val="22"/>
          <w:shd w:val="clear" w:fill="auto"/>
        </w:rPr>
        <w:t>DNS</w:t>
      </w:r>
      <w:r>
        <w:rPr>
          <w:rFonts w:ascii="Calibri" w:hAnsi="Calibri" w:eastAsia="Calibri" w:cs="Calibri"/>
          <w:color w:val="auto"/>
          <w:spacing w:val="0"/>
          <w:position w:val="0"/>
          <w:sz w:val="22"/>
          <w:shd w:val="clear" w:fill="auto"/>
        </w:rPr>
        <w:t xml:space="preserve"> system in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using </w:t>
      </w:r>
      <w:r>
        <w:rPr>
          <w:rFonts w:ascii="Calibri" w:hAnsi="Calibri" w:eastAsia="Calibri" w:cs="Calibri"/>
          <w:b/>
          <w:color w:val="auto"/>
          <w:spacing w:val="0"/>
          <w:position w:val="0"/>
          <w:sz w:val="22"/>
          <w:shd w:val="clear" w:fill="auto"/>
        </w:rPr>
        <w:t>Route53</w:t>
      </w:r>
      <w:r>
        <w:rPr>
          <w:rFonts w:ascii="Calibri" w:hAnsi="Calibri" w:eastAsia="Calibri" w:cs="Calibri"/>
          <w:color w:val="auto"/>
          <w:spacing w:val="0"/>
          <w:position w:val="0"/>
          <w:sz w:val="22"/>
          <w:shd w:val="clear" w:fill="auto"/>
        </w:rPr>
        <w:t xml:space="preserve"> Managing users and groups using the </w:t>
      </w:r>
      <w:r>
        <w:rPr>
          <w:rFonts w:ascii="Calibri" w:hAnsi="Calibri" w:eastAsia="Calibri" w:cs="Calibri"/>
          <w:b/>
          <w:color w:val="auto"/>
          <w:spacing w:val="0"/>
          <w:position w:val="0"/>
          <w:sz w:val="22"/>
          <w:shd w:val="clear" w:fill="auto"/>
        </w:rPr>
        <w:t>Amazon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Identity</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Access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management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IAM</w:t>
      </w:r>
      <w:r>
        <w:rPr>
          <w:rFonts w:ascii="Calibri" w:hAnsi="Calibri" w:eastAsia="Calibri" w:cs="Calibri"/>
          <w:color w:val="auto"/>
          <w:spacing w:val="0"/>
          <w:position w:val="0"/>
          <w:sz w:val="22"/>
          <w:shd w:val="clear" w:fill="auto"/>
        </w:rPr>
        <w:t xml:space="preserve">) and implemented </w:t>
      </w:r>
      <w:r>
        <w:rPr>
          <w:rFonts w:ascii="Calibri" w:hAnsi="Calibri" w:eastAsia="Calibri" w:cs="Calibri"/>
          <w:b/>
          <w:color w:val="auto"/>
          <w:spacing w:val="0"/>
          <w:position w:val="0"/>
          <w:sz w:val="22"/>
          <w:shd w:val="clear" w:fill="auto"/>
        </w:rPr>
        <w:t>DNS</w:t>
      </w:r>
      <w:r>
        <w:rPr>
          <w:rFonts w:ascii="Calibri" w:hAnsi="Calibri" w:eastAsia="Calibri" w:cs="Calibri"/>
          <w:color w:val="auto"/>
          <w:spacing w:val="0"/>
          <w:position w:val="0"/>
          <w:sz w:val="22"/>
          <w:shd w:val="clear" w:fill="auto"/>
        </w:rPr>
        <w:t xml:space="preserve"> service through </w:t>
      </w:r>
      <w:r>
        <w:rPr>
          <w:rFonts w:ascii="Calibri" w:hAnsi="Calibri" w:eastAsia="Calibri" w:cs="Calibri"/>
          <w:b/>
          <w:color w:val="auto"/>
          <w:spacing w:val="0"/>
          <w:position w:val="0"/>
          <w:sz w:val="22"/>
          <w:shd w:val="clear" w:fill="auto"/>
        </w:rPr>
        <w:t>Route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53</w:t>
      </w:r>
      <w:r>
        <w:rPr>
          <w:rFonts w:ascii="Calibri" w:hAnsi="Calibri" w:eastAsia="Calibri" w:cs="Calibri"/>
          <w:color w:val="auto"/>
          <w:spacing w:val="0"/>
          <w:position w:val="0"/>
          <w:sz w:val="22"/>
          <w:shd w:val="clear" w:fill="auto"/>
        </w:rPr>
        <w:t xml:space="preserve"> on </w:t>
      </w:r>
      <w:r>
        <w:rPr>
          <w:rFonts w:ascii="Calibri" w:hAnsi="Calibri" w:eastAsia="Calibri" w:cs="Calibri"/>
          <w:b/>
          <w:color w:val="auto"/>
          <w:spacing w:val="0"/>
          <w:position w:val="0"/>
          <w:sz w:val="22"/>
          <w:shd w:val="clear" w:fill="auto"/>
        </w:rPr>
        <w:t>ELB’s</w:t>
      </w:r>
      <w:r>
        <w:rPr>
          <w:rFonts w:ascii="Calibri" w:hAnsi="Calibri" w:eastAsia="Calibri" w:cs="Calibri"/>
          <w:color w:val="auto"/>
          <w:spacing w:val="0"/>
          <w:position w:val="0"/>
          <w:sz w:val="22"/>
          <w:shd w:val="clear" w:fill="auto"/>
        </w:rPr>
        <w:t xml:space="preserve"> to achieve secured connection via </w:t>
      </w:r>
      <w:r>
        <w:rPr>
          <w:rFonts w:ascii="Calibri" w:hAnsi="Calibri" w:eastAsia="Calibri" w:cs="Calibri"/>
          <w:b/>
          <w:color w:val="auto"/>
          <w:spacing w:val="0"/>
          <w:position w:val="0"/>
          <w:sz w:val="22"/>
          <w:shd w:val="clear" w:fill="auto"/>
        </w:rPr>
        <w:t>https</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Distributed Traffic across multiple </w:t>
      </w:r>
      <w:r>
        <w:rPr>
          <w:rFonts w:ascii="Calibri" w:hAnsi="Calibri" w:eastAsia="Calibri" w:cs="Calibri"/>
          <w:b/>
          <w:color w:val="auto"/>
          <w:spacing w:val="0"/>
          <w:position w:val="0"/>
          <w:sz w:val="22"/>
          <w:shd w:val="clear" w:fill="auto"/>
        </w:rPr>
        <w:t>EC2</w:t>
      </w:r>
      <w:r>
        <w:rPr>
          <w:rFonts w:ascii="Calibri" w:hAnsi="Calibri" w:eastAsia="Calibri" w:cs="Calibri"/>
          <w:color w:val="auto"/>
          <w:spacing w:val="0"/>
          <w:position w:val="0"/>
          <w:sz w:val="22"/>
          <w:shd w:val="clear" w:fill="auto"/>
        </w:rPr>
        <w:t xml:space="preserve"> instances and updated the </w:t>
      </w:r>
      <w:r>
        <w:rPr>
          <w:rFonts w:ascii="Calibri" w:hAnsi="Calibri" w:eastAsia="Calibri" w:cs="Calibri"/>
          <w:b/>
          <w:color w:val="auto"/>
          <w:spacing w:val="0"/>
          <w:position w:val="0"/>
          <w:sz w:val="22"/>
          <w:shd w:val="clear" w:fill="auto"/>
        </w:rPr>
        <w:t>DNS</w:t>
      </w:r>
      <w:r>
        <w:rPr>
          <w:rFonts w:ascii="Calibri" w:hAnsi="Calibri" w:eastAsia="Calibri" w:cs="Calibri"/>
          <w:color w:val="auto"/>
          <w:spacing w:val="0"/>
          <w:position w:val="0"/>
          <w:sz w:val="22"/>
          <w:shd w:val="clear" w:fill="auto"/>
        </w:rPr>
        <w:t xml:space="preserve"> record of the domain name and terminated </w:t>
      </w:r>
      <w:r>
        <w:rPr>
          <w:rFonts w:ascii="Calibri" w:hAnsi="Calibri" w:eastAsia="Calibri" w:cs="Calibri"/>
          <w:b/>
          <w:color w:val="auto"/>
          <w:spacing w:val="0"/>
          <w:position w:val="0"/>
          <w:sz w:val="22"/>
          <w:shd w:val="clear" w:fill="auto"/>
        </w:rPr>
        <w:t>SSL</w:t>
      </w:r>
      <w:r>
        <w:rPr>
          <w:rFonts w:ascii="Calibri" w:hAnsi="Calibri" w:eastAsia="Calibri" w:cs="Calibri"/>
          <w:color w:val="auto"/>
          <w:spacing w:val="0"/>
          <w:position w:val="0"/>
          <w:sz w:val="22"/>
          <w:shd w:val="clear" w:fill="auto"/>
        </w:rPr>
        <w:t xml:space="preserve"> by using </w:t>
      </w:r>
      <w:r>
        <w:rPr>
          <w:rFonts w:ascii="Calibri" w:hAnsi="Calibri" w:eastAsia="Calibri" w:cs="Calibri"/>
          <w:b/>
          <w:color w:val="auto"/>
          <w:spacing w:val="0"/>
          <w:position w:val="0"/>
          <w:sz w:val="22"/>
          <w:shd w:val="clear" w:fill="auto"/>
        </w:rPr>
        <w:t>ELB’s</w:t>
      </w:r>
      <w:r>
        <w:rPr>
          <w:rFonts w:ascii="Calibri" w:hAnsi="Calibri" w:eastAsia="Calibri" w:cs="Calibri"/>
          <w:color w:val="auto"/>
          <w:spacing w:val="0"/>
          <w:position w:val="0"/>
          <w:sz w:val="22"/>
          <w:shd w:val="clear" w:fill="auto"/>
        </w:rPr>
        <w:t xml:space="preserve"> to provide higher availability and improved performance.</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Worked on Multiple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instances, set the </w:t>
      </w:r>
      <w:r>
        <w:rPr>
          <w:rFonts w:ascii="Calibri" w:hAnsi="Calibri" w:eastAsia="Calibri" w:cs="Calibri"/>
          <w:b/>
          <w:color w:val="auto"/>
          <w:spacing w:val="0"/>
          <w:position w:val="0"/>
          <w:sz w:val="22"/>
          <w:shd w:val="clear" w:fill="auto"/>
        </w:rPr>
        <w:t>security</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groups</w:t>
      </w:r>
      <w:r>
        <w:rPr>
          <w:rFonts w:ascii="Calibri" w:hAnsi="Calibri" w:eastAsia="Calibri" w:cs="Calibri"/>
          <w:color w:val="auto"/>
          <w:spacing w:val="0"/>
          <w:position w:val="0"/>
          <w:sz w:val="22"/>
          <w:shd w:val="clear" w:fill="auto"/>
        </w:rPr>
        <w:t xml:space="preserve">, Elastic Load Balancer and </w:t>
      </w:r>
      <w:r>
        <w:rPr>
          <w:rFonts w:ascii="Calibri" w:hAnsi="Calibri" w:eastAsia="Calibri" w:cs="Calibri"/>
          <w:b/>
          <w:color w:val="auto"/>
          <w:spacing w:val="0"/>
          <w:position w:val="0"/>
          <w:sz w:val="22"/>
          <w:shd w:val="clear" w:fill="auto"/>
        </w:rPr>
        <w:t>AMIs</w:t>
      </w:r>
      <w:r>
        <w:rPr>
          <w:rFonts w:ascii="Calibri" w:hAnsi="Calibri" w:eastAsia="Calibri" w:cs="Calibri"/>
          <w:color w:val="auto"/>
          <w:spacing w:val="0"/>
          <w:position w:val="0"/>
          <w:sz w:val="22"/>
          <w:shd w:val="clear" w:fill="auto"/>
        </w:rPr>
        <w:t xml:space="preserve">, Auto scaling to design cost effective, fault tolerant and implementing high availability. Created </w:t>
      </w:r>
      <w:r>
        <w:rPr>
          <w:rFonts w:ascii="Calibri" w:hAnsi="Calibri" w:eastAsia="Calibri" w:cs="Calibri"/>
          <w:b/>
          <w:color w:val="auto"/>
          <w:spacing w:val="0"/>
          <w:position w:val="0"/>
          <w:sz w:val="22"/>
          <w:shd w:val="clear" w:fill="auto"/>
        </w:rPr>
        <w:t>Lambda</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functions</w:t>
      </w:r>
      <w:r>
        <w:rPr>
          <w:rFonts w:ascii="Calibri" w:hAnsi="Calibri" w:eastAsia="Calibri" w:cs="Calibri"/>
          <w:color w:val="auto"/>
          <w:spacing w:val="0"/>
          <w:position w:val="0"/>
          <w:sz w:val="22"/>
          <w:shd w:val="clear" w:fill="auto"/>
        </w:rPr>
        <w:t xml:space="preserve"> to upload code and to check changes in </w:t>
      </w:r>
      <w:r>
        <w:rPr>
          <w:rFonts w:ascii="Calibri" w:hAnsi="Calibri" w:eastAsia="Calibri" w:cs="Calibri"/>
          <w:b/>
          <w:color w:val="auto"/>
          <w:spacing w:val="0"/>
          <w:position w:val="0"/>
          <w:sz w:val="22"/>
          <w:shd w:val="clear" w:fill="auto"/>
        </w:rPr>
        <w:t>S3</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Dynamo</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DB</w:t>
      </w:r>
      <w:r>
        <w:rPr>
          <w:rFonts w:ascii="Calibri" w:hAnsi="Calibri" w:eastAsia="Calibri" w:cs="Calibri"/>
          <w:color w:val="auto"/>
          <w:spacing w:val="0"/>
          <w:position w:val="0"/>
          <w:sz w:val="22"/>
          <w:shd w:val="clear" w:fill="auto"/>
        </w:rPr>
        <w:t xml:space="preserve"> table.</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Worked on Custom </w:t>
      </w:r>
      <w:r>
        <w:rPr>
          <w:rFonts w:ascii="Calibri" w:hAnsi="Calibri" w:eastAsia="Calibri" w:cs="Calibri"/>
          <w:b/>
          <w:color w:val="auto"/>
          <w:spacing w:val="0"/>
          <w:position w:val="0"/>
          <w:sz w:val="22"/>
          <w:shd w:val="clear" w:fill="auto"/>
        </w:rPr>
        <w:t>Domain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Record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Sets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DNS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health</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checks</w:t>
      </w:r>
      <w:r>
        <w:rPr>
          <w:rFonts w:ascii="Calibri" w:hAnsi="Calibri" w:eastAsia="Calibri" w:cs="Calibri"/>
          <w:color w:val="auto"/>
          <w:spacing w:val="0"/>
          <w:position w:val="0"/>
          <w:sz w:val="22"/>
          <w:shd w:val="clear" w:fill="auto"/>
        </w:rPr>
        <w:t xml:space="preserve"> to route the traffic by </w:t>
      </w:r>
      <w:r>
        <w:rPr>
          <w:rFonts w:ascii="Calibri" w:hAnsi="Calibri" w:eastAsia="Calibri" w:cs="Calibri"/>
          <w:b/>
          <w:color w:val="auto"/>
          <w:spacing w:val="0"/>
          <w:position w:val="0"/>
          <w:sz w:val="22"/>
          <w:shd w:val="clear" w:fill="auto"/>
        </w:rPr>
        <w:t>Amazon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Route53</w:t>
      </w:r>
      <w:r>
        <w:rPr>
          <w:rFonts w:ascii="Calibri" w:hAnsi="Calibri" w:eastAsia="Calibri" w:cs="Calibri"/>
          <w:color w:val="auto"/>
          <w:spacing w:val="0"/>
          <w:position w:val="0"/>
          <w:sz w:val="22"/>
          <w:shd w:val="clear" w:fill="auto"/>
        </w:rPr>
        <w:t xml:space="preserve"> for applications hosted in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Environment and managing users and groups using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IAM</w:t>
      </w:r>
      <w:r>
        <w:rPr>
          <w:rFonts w:ascii="Calibri" w:hAnsi="Calibri" w:eastAsia="Calibri" w:cs="Calibri"/>
          <w:color w:val="auto"/>
          <w:spacing w:val="0"/>
          <w:position w:val="0"/>
          <w:sz w:val="22"/>
          <w:shd w:val="clear" w:fill="auto"/>
        </w:rPr>
        <w:t xml:space="preserve">. </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Created and managed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Cloud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Formation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Stack</w:t>
      </w:r>
      <w:r>
        <w:rPr>
          <w:rFonts w:ascii="Calibri" w:hAnsi="Calibri" w:eastAsia="Calibri" w:cs="Calibri"/>
          <w:color w:val="auto"/>
          <w:spacing w:val="0"/>
          <w:position w:val="0"/>
          <w:sz w:val="22"/>
          <w:shd w:val="clear" w:fill="auto"/>
        </w:rPr>
        <w:t xml:space="preserve"> using </w:t>
      </w:r>
      <w:r>
        <w:rPr>
          <w:rFonts w:ascii="Calibri" w:hAnsi="Calibri" w:eastAsia="Calibri" w:cs="Calibri"/>
          <w:b/>
          <w:color w:val="auto"/>
          <w:spacing w:val="0"/>
          <w:position w:val="0"/>
          <w:sz w:val="22"/>
          <w:shd w:val="clear" w:fill="auto"/>
        </w:rPr>
        <w:t>VPC</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subnets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EC2</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instances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ELB</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S3</w:t>
      </w:r>
      <w:r>
        <w:rPr>
          <w:rFonts w:ascii="Calibri" w:hAnsi="Calibri" w:eastAsia="Calibri" w:cs="Calibri"/>
          <w:color w:val="auto"/>
          <w:spacing w:val="0"/>
          <w:position w:val="0"/>
          <w:sz w:val="22"/>
          <w:shd w:val="clear" w:fill="auto"/>
        </w:rPr>
        <w:t xml:space="preserve"> and integrated it with </w:t>
      </w:r>
      <w:r>
        <w:rPr>
          <w:rFonts w:ascii="Calibri" w:hAnsi="Calibri" w:eastAsia="Calibri" w:cs="Calibri"/>
          <w:b/>
          <w:color w:val="auto"/>
          <w:spacing w:val="0"/>
          <w:position w:val="0"/>
          <w:sz w:val="22"/>
          <w:shd w:val="clear" w:fill="auto"/>
        </w:rPr>
        <w:t>CloudTrail</w:t>
      </w:r>
      <w:r>
        <w:rPr>
          <w:rFonts w:ascii="Calibri" w:hAnsi="Calibri" w:eastAsia="Calibri" w:cs="Calibri"/>
          <w:color w:val="auto"/>
          <w:spacing w:val="0"/>
          <w:position w:val="0"/>
          <w:sz w:val="22"/>
          <w:shd w:val="clear" w:fill="auto"/>
        </w:rPr>
        <w:t xml:space="preserve">. Versioned </w:t>
      </w:r>
      <w:r>
        <w:rPr>
          <w:rFonts w:ascii="Calibri" w:hAnsi="Calibri" w:eastAsia="Calibri" w:cs="Calibri"/>
          <w:b/>
          <w:color w:val="auto"/>
          <w:spacing w:val="0"/>
          <w:position w:val="0"/>
          <w:sz w:val="22"/>
          <w:shd w:val="clear" w:fill="auto"/>
        </w:rPr>
        <w:t>CloudFormation</w:t>
      </w:r>
      <w:r>
        <w:rPr>
          <w:rFonts w:ascii="Calibri" w:hAnsi="Calibri" w:eastAsia="Calibri" w:cs="Calibri"/>
          <w:color w:val="auto"/>
          <w:spacing w:val="0"/>
          <w:position w:val="0"/>
          <w:sz w:val="22"/>
          <w:shd w:val="clear" w:fill="auto"/>
        </w:rPr>
        <w:t xml:space="preserve"> templates are stored in </w:t>
      </w:r>
      <w:r>
        <w:rPr>
          <w:rFonts w:ascii="Calibri" w:hAnsi="Calibri" w:eastAsia="Calibri" w:cs="Calibri"/>
          <w:b/>
          <w:color w:val="auto"/>
          <w:spacing w:val="0"/>
          <w:position w:val="0"/>
          <w:sz w:val="22"/>
          <w:shd w:val="clear" w:fill="auto"/>
        </w:rPr>
        <w:t>GIT</w:t>
      </w:r>
      <w:r>
        <w:rPr>
          <w:rFonts w:ascii="Calibri" w:hAnsi="Calibri" w:eastAsia="Calibri" w:cs="Calibri"/>
          <w:color w:val="auto"/>
          <w:spacing w:val="0"/>
          <w:position w:val="0"/>
          <w:sz w:val="22"/>
          <w:shd w:val="clear" w:fill="auto"/>
        </w:rPr>
        <w:t xml:space="preserve">, visualized </w:t>
      </w:r>
      <w:r>
        <w:rPr>
          <w:rFonts w:ascii="Calibri" w:hAnsi="Calibri" w:eastAsia="Calibri" w:cs="Calibri"/>
          <w:b/>
          <w:color w:val="auto"/>
          <w:spacing w:val="0"/>
          <w:position w:val="0"/>
          <w:sz w:val="22"/>
          <w:shd w:val="clear" w:fill="auto"/>
        </w:rPr>
        <w:t>CloudFormation</w:t>
      </w:r>
      <w:r>
        <w:rPr>
          <w:rFonts w:ascii="Calibri" w:hAnsi="Calibri" w:eastAsia="Calibri" w:cs="Calibri"/>
          <w:color w:val="auto"/>
          <w:spacing w:val="0"/>
          <w:position w:val="0"/>
          <w:sz w:val="22"/>
          <w:shd w:val="clear" w:fill="auto"/>
        </w:rPr>
        <w:t xml:space="preserve"> templates as diagrams and modified them with the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CloudFormation</w:t>
      </w:r>
      <w:r>
        <w:rPr>
          <w:rFonts w:ascii="Calibri" w:hAnsi="Calibri" w:eastAsia="Calibri" w:cs="Calibri"/>
          <w:color w:val="auto"/>
          <w:spacing w:val="0"/>
          <w:position w:val="0"/>
          <w:sz w:val="22"/>
          <w:shd w:val="clear" w:fill="auto"/>
        </w:rPr>
        <w:t xml:space="preserve"> Designer.</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Involved in designing and deploying multitude of applications utilizing almost all of the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stack (Including </w:t>
      </w:r>
      <w:r>
        <w:rPr>
          <w:rFonts w:ascii="Calibri" w:hAnsi="Calibri" w:eastAsia="Calibri" w:cs="Calibri"/>
          <w:b/>
          <w:color w:val="auto"/>
          <w:spacing w:val="0"/>
          <w:position w:val="0"/>
          <w:sz w:val="22"/>
          <w:shd w:val="clear" w:fill="auto"/>
        </w:rPr>
        <w:t>EC2</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Route53</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S3</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RDS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Dynamo</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DB</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SNS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SQS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IAM</w:t>
      </w:r>
      <w:r>
        <w:rPr>
          <w:rFonts w:ascii="Calibri" w:hAnsi="Calibri" w:eastAsia="Calibri" w:cs="Calibri"/>
          <w:color w:val="auto"/>
          <w:spacing w:val="0"/>
          <w:position w:val="0"/>
          <w:sz w:val="22"/>
          <w:shd w:val="clear" w:fill="auto"/>
        </w:rPr>
        <w:t xml:space="preserve">) focusing on high-availability, fault tolerance, and auto-scaling in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cloud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formation</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Created a relational </w:t>
      </w:r>
      <w:r>
        <w:rPr>
          <w:rFonts w:ascii="Calibri" w:hAnsi="Calibri" w:eastAsia="Calibri" w:cs="Calibri"/>
          <w:b/>
          <w:color w:val="auto"/>
          <w:spacing w:val="0"/>
          <w:position w:val="0"/>
          <w:sz w:val="22"/>
          <w:shd w:val="clear" w:fill="auto"/>
        </w:rPr>
        <w:t>MySQL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Database</w:t>
      </w:r>
      <w:r>
        <w:rPr>
          <w:rFonts w:ascii="Calibri" w:hAnsi="Calibri" w:eastAsia="Calibri" w:cs="Calibri"/>
          <w:color w:val="auto"/>
          <w:spacing w:val="0"/>
          <w:position w:val="0"/>
          <w:sz w:val="22"/>
          <w:shd w:val="clear" w:fill="auto"/>
        </w:rPr>
        <w:t xml:space="preserve"> schema to configure </w:t>
      </w:r>
      <w:r>
        <w:rPr>
          <w:rFonts w:ascii="Calibri" w:hAnsi="Calibri" w:eastAsia="Calibri" w:cs="Calibri"/>
          <w:b/>
          <w:color w:val="auto"/>
          <w:spacing w:val="0"/>
          <w:position w:val="0"/>
          <w:sz w:val="22"/>
          <w:shd w:val="clear" w:fill="auto"/>
        </w:rPr>
        <w:t>storage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capacity</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backup</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retention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Disaster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recovery</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security</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groups</w:t>
      </w:r>
      <w:r>
        <w:rPr>
          <w:rFonts w:ascii="Calibri" w:hAnsi="Calibri" w:eastAsia="Calibri" w:cs="Calibri"/>
          <w:color w:val="auto"/>
          <w:spacing w:val="0"/>
          <w:position w:val="0"/>
          <w:sz w:val="22"/>
          <w:shd w:val="clear" w:fill="auto"/>
        </w:rPr>
        <w:t xml:space="preserve"> and added </w:t>
      </w:r>
      <w:r>
        <w:rPr>
          <w:rFonts w:ascii="Calibri" w:hAnsi="Calibri" w:eastAsia="Calibri" w:cs="Calibri"/>
          <w:b/>
          <w:color w:val="auto"/>
          <w:spacing w:val="0"/>
          <w:position w:val="0"/>
          <w:sz w:val="22"/>
          <w:shd w:val="clear" w:fill="auto"/>
        </w:rPr>
        <w:t>READ</w:t>
      </w:r>
      <w:r>
        <w:rPr>
          <w:rFonts w:ascii="Calibri" w:hAnsi="Calibri" w:eastAsia="Calibri" w:cs="Calibri"/>
          <w:color w:val="auto"/>
          <w:spacing w:val="0"/>
          <w:position w:val="0"/>
          <w:sz w:val="22"/>
          <w:shd w:val="clear" w:fill="auto"/>
        </w:rPr>
        <w:t xml:space="preserve"> replicas to offload the read traffic from the primary instance by using </w:t>
      </w:r>
      <w:r>
        <w:rPr>
          <w:rFonts w:ascii="Calibri" w:hAnsi="Calibri" w:eastAsia="Calibri" w:cs="Calibri"/>
          <w:b/>
          <w:color w:val="auto"/>
          <w:spacing w:val="0"/>
          <w:position w:val="0"/>
          <w:sz w:val="22"/>
          <w:shd w:val="clear" w:fill="auto"/>
        </w:rPr>
        <w:t>RDS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console</w:t>
      </w:r>
      <w:r>
        <w:rPr>
          <w:rFonts w:ascii="Calibri" w:hAnsi="Calibri" w:eastAsia="Calibri" w:cs="Calibri"/>
          <w:color w:val="auto"/>
          <w:spacing w:val="0"/>
          <w:position w:val="0"/>
          <w:sz w:val="22"/>
          <w:shd w:val="clear" w:fill="auto"/>
        </w:rPr>
        <w:t xml:space="preserve">.  </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Created </w:t>
      </w:r>
      <w:r>
        <w:rPr>
          <w:rFonts w:ascii="Calibri" w:hAnsi="Calibri" w:eastAsia="Calibri" w:cs="Calibri"/>
          <w:b/>
          <w:color w:val="auto"/>
          <w:spacing w:val="0"/>
          <w:position w:val="0"/>
          <w:sz w:val="22"/>
          <w:shd w:val="clear" w:fill="auto"/>
        </w:rPr>
        <w:t>EBS</w:t>
      </w:r>
      <w:r>
        <w:rPr>
          <w:rFonts w:ascii="Calibri" w:hAnsi="Calibri" w:eastAsia="Calibri" w:cs="Calibri"/>
          <w:color w:val="auto"/>
          <w:spacing w:val="0"/>
          <w:position w:val="0"/>
          <w:sz w:val="22"/>
          <w:shd w:val="clear" w:fill="auto"/>
        </w:rPr>
        <w:t xml:space="preserve"> volumes to </w:t>
      </w:r>
      <w:r>
        <w:rPr>
          <w:rFonts w:ascii="Calibri" w:hAnsi="Calibri" w:eastAsia="Calibri" w:cs="Calibri"/>
          <w:b/>
          <w:color w:val="auto"/>
          <w:spacing w:val="0"/>
          <w:position w:val="0"/>
          <w:sz w:val="22"/>
          <w:shd w:val="clear" w:fill="auto"/>
        </w:rPr>
        <w:t>store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persistent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data</w:t>
      </w:r>
      <w:r>
        <w:rPr>
          <w:rFonts w:ascii="Calibri" w:hAnsi="Calibri" w:eastAsia="Calibri" w:cs="Calibri"/>
          <w:color w:val="auto"/>
          <w:spacing w:val="0"/>
          <w:position w:val="0"/>
          <w:sz w:val="22"/>
          <w:shd w:val="clear" w:fill="auto"/>
        </w:rPr>
        <w:t xml:space="preserve"> and use snapshots to reduce failure. By taking point-in-time snapshots gave the ability to backup </w:t>
      </w:r>
      <w:r>
        <w:rPr>
          <w:rFonts w:ascii="Calibri" w:hAnsi="Calibri" w:eastAsia="Calibri" w:cs="Calibri"/>
          <w:b/>
          <w:color w:val="auto"/>
          <w:spacing w:val="0"/>
          <w:position w:val="0"/>
          <w:sz w:val="22"/>
          <w:shd w:val="clear" w:fill="auto"/>
        </w:rPr>
        <w:t>Amazon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EBS</w:t>
      </w:r>
      <w:r>
        <w:rPr>
          <w:rFonts w:ascii="Calibri" w:hAnsi="Calibri" w:eastAsia="Calibri" w:cs="Calibri"/>
          <w:color w:val="auto"/>
          <w:spacing w:val="0"/>
          <w:position w:val="0"/>
          <w:sz w:val="22"/>
          <w:shd w:val="clear" w:fill="auto"/>
        </w:rPr>
        <w:t xml:space="preserve"> volumes to </w:t>
      </w:r>
      <w:r>
        <w:rPr>
          <w:rFonts w:ascii="Calibri" w:hAnsi="Calibri" w:eastAsia="Calibri" w:cs="Calibri"/>
          <w:b/>
          <w:color w:val="auto"/>
          <w:spacing w:val="0"/>
          <w:position w:val="0"/>
          <w:sz w:val="22"/>
          <w:shd w:val="clear" w:fill="auto"/>
        </w:rPr>
        <w:t>S3</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Worked on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Lambda</w:t>
      </w:r>
      <w:r>
        <w:rPr>
          <w:rFonts w:ascii="Calibri" w:hAnsi="Calibri" w:eastAsia="Calibri" w:cs="Calibri"/>
          <w:color w:val="auto"/>
          <w:spacing w:val="0"/>
          <w:position w:val="0"/>
          <w:sz w:val="22"/>
          <w:shd w:val="clear" w:fill="auto"/>
        </w:rPr>
        <w:t xml:space="preserve"> to run the code in response to events, such as changes to data in an </w:t>
      </w:r>
      <w:r>
        <w:rPr>
          <w:rFonts w:ascii="Calibri" w:hAnsi="Calibri" w:eastAsia="Calibri" w:cs="Calibri"/>
          <w:b/>
          <w:color w:val="auto"/>
          <w:spacing w:val="0"/>
          <w:position w:val="0"/>
          <w:sz w:val="22"/>
          <w:shd w:val="clear" w:fill="auto"/>
        </w:rPr>
        <w:t>Amazon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S3</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bucket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Amazon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DynamoDB</w:t>
      </w:r>
      <w:r>
        <w:rPr>
          <w:rFonts w:ascii="Calibri" w:hAnsi="Calibri" w:eastAsia="Calibri" w:cs="Calibri"/>
          <w:color w:val="auto"/>
          <w:spacing w:val="0"/>
          <w:position w:val="0"/>
          <w:sz w:val="22"/>
          <w:shd w:val="clear" w:fill="auto"/>
        </w:rPr>
        <w:t xml:space="preserve"> table, </w:t>
      </w:r>
      <w:r>
        <w:rPr>
          <w:rFonts w:ascii="Calibri" w:hAnsi="Calibri" w:eastAsia="Calibri" w:cs="Calibri"/>
          <w:b/>
          <w:color w:val="auto"/>
          <w:spacing w:val="0"/>
          <w:position w:val="0"/>
          <w:sz w:val="22"/>
          <w:shd w:val="clear" w:fill="auto"/>
        </w:rPr>
        <w:t>HTTP</w:t>
      </w:r>
      <w:r>
        <w:rPr>
          <w:rFonts w:ascii="Calibri" w:hAnsi="Calibri" w:eastAsia="Calibri" w:cs="Calibri"/>
          <w:color w:val="auto"/>
          <w:spacing w:val="0"/>
          <w:position w:val="0"/>
          <w:sz w:val="22"/>
          <w:shd w:val="clear" w:fill="auto"/>
        </w:rPr>
        <w:t xml:space="preserve"> requests using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API</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Gateway</w:t>
      </w:r>
      <w:r>
        <w:rPr>
          <w:rFonts w:ascii="Calibri" w:hAnsi="Calibri" w:eastAsia="Calibri" w:cs="Calibri"/>
          <w:color w:val="auto"/>
          <w:spacing w:val="0"/>
          <w:position w:val="0"/>
          <w:sz w:val="22"/>
          <w:shd w:val="clear" w:fill="auto"/>
        </w:rPr>
        <w:t xml:space="preserve">, and invoked the code using </w:t>
      </w:r>
      <w:r>
        <w:rPr>
          <w:rFonts w:ascii="Calibri" w:hAnsi="Calibri" w:eastAsia="Calibri" w:cs="Calibri"/>
          <w:b/>
          <w:color w:val="auto"/>
          <w:spacing w:val="0"/>
          <w:position w:val="0"/>
          <w:sz w:val="22"/>
          <w:shd w:val="clear" w:fill="auto"/>
        </w:rPr>
        <w:t>API</w:t>
      </w:r>
      <w:r>
        <w:rPr>
          <w:rFonts w:ascii="Calibri" w:hAnsi="Calibri" w:eastAsia="Calibri" w:cs="Calibri"/>
          <w:color w:val="auto"/>
          <w:spacing w:val="0"/>
          <w:position w:val="0"/>
          <w:sz w:val="22"/>
          <w:shd w:val="clear" w:fill="auto"/>
        </w:rPr>
        <w:t xml:space="preserve"> calls made using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SDKs</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SaltStack</w:t>
      </w:r>
      <w:r>
        <w:rPr>
          <w:rFonts w:ascii="Calibri" w:hAnsi="Calibri" w:eastAsia="Calibri" w:cs="Calibri"/>
          <w:color w:val="auto"/>
          <w:spacing w:val="0"/>
          <w:position w:val="0"/>
          <w:sz w:val="22"/>
          <w:shd w:val="clear" w:fill="auto"/>
        </w:rPr>
        <w:t xml:space="preserve"> to manage and set-up configuration of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Lambda functions and automated the testing, building, and deployment of serverless applications.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Production experience in large environments using configuration management tools like </w:t>
      </w:r>
      <w:r>
        <w:rPr>
          <w:rFonts w:ascii="Calibri" w:hAnsi="Calibri" w:eastAsia="Calibri" w:cs="Calibri"/>
          <w:b/>
          <w:color w:val="auto"/>
          <w:spacing w:val="0"/>
          <w:position w:val="0"/>
          <w:sz w:val="22"/>
          <w:shd w:val="clear" w:fill="auto"/>
        </w:rPr>
        <w:t>Chef</w:t>
      </w:r>
      <w:r>
        <w:rPr>
          <w:rFonts w:ascii="Calibri" w:hAnsi="Calibri" w:eastAsia="Calibri" w:cs="Calibri"/>
          <w:color w:val="auto"/>
          <w:spacing w:val="0"/>
          <w:position w:val="0"/>
          <w:sz w:val="22"/>
          <w:shd w:val="clear" w:fill="auto"/>
        </w:rPr>
        <w:t xml:space="preserve"> supporting </w:t>
      </w:r>
      <w:r>
        <w:rPr>
          <w:rFonts w:ascii="Calibri" w:hAnsi="Calibri" w:eastAsia="Calibri" w:cs="Calibri"/>
          <w:b/>
          <w:color w:val="auto"/>
          <w:spacing w:val="0"/>
          <w:position w:val="0"/>
          <w:sz w:val="22"/>
          <w:shd w:val="clear" w:fill="auto"/>
        </w:rPr>
        <w:t>Chef</w:t>
      </w:r>
      <w:r>
        <w:rPr>
          <w:rFonts w:ascii="Calibri" w:hAnsi="Calibri" w:eastAsia="Calibri" w:cs="Calibri"/>
          <w:color w:val="auto"/>
          <w:spacing w:val="0"/>
          <w:position w:val="0"/>
          <w:sz w:val="22"/>
          <w:shd w:val="clear" w:fill="auto"/>
        </w:rPr>
        <w:t xml:space="preserve"> Environment with </w:t>
      </w:r>
      <w:r>
        <w:rPr>
          <w:rFonts w:ascii="Calibri" w:hAnsi="Calibri" w:eastAsia="Calibri" w:cs="Calibri"/>
          <w:b/>
          <w:color w:val="auto"/>
          <w:spacing w:val="0"/>
          <w:position w:val="0"/>
          <w:sz w:val="22"/>
          <w:shd w:val="clear" w:fill="auto"/>
        </w:rPr>
        <w:t>500+ servers</w:t>
      </w:r>
      <w:r>
        <w:rPr>
          <w:rFonts w:ascii="Calibri" w:hAnsi="Calibri" w:eastAsia="Calibri" w:cs="Calibri"/>
          <w:color w:val="auto"/>
          <w:spacing w:val="0"/>
          <w:position w:val="0"/>
          <w:sz w:val="22"/>
          <w:shd w:val="clear" w:fill="auto"/>
        </w:rPr>
        <w:t xml:space="preserve"> and involved in developing manifests and developed </w:t>
      </w:r>
      <w:r>
        <w:rPr>
          <w:rFonts w:ascii="Calibri" w:hAnsi="Calibri" w:eastAsia="Calibri" w:cs="Calibri"/>
          <w:b/>
          <w:color w:val="auto"/>
          <w:spacing w:val="0"/>
          <w:position w:val="0"/>
          <w:sz w:val="22"/>
          <w:shd w:val="clear" w:fill="auto"/>
        </w:rPr>
        <w:t>Chef</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Cookbooks</w:t>
      </w:r>
      <w:r>
        <w:rPr>
          <w:rFonts w:ascii="Calibri" w:hAnsi="Calibri" w:eastAsia="Calibri" w:cs="Calibri"/>
          <w:color w:val="auto"/>
          <w:spacing w:val="0"/>
          <w:position w:val="0"/>
          <w:sz w:val="22"/>
          <w:shd w:val="clear" w:fill="auto"/>
        </w:rPr>
        <w:t xml:space="preserve"> to manage system configuration.</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Trouble shooting issues like configuration drift, scalability issues, Network connectivity issues by using </w:t>
      </w:r>
      <w:r>
        <w:rPr>
          <w:rFonts w:ascii="Calibri" w:hAnsi="Calibri" w:eastAsia="Calibri" w:cs="Calibri"/>
          <w:b/>
          <w:color w:val="auto"/>
          <w:spacing w:val="0"/>
          <w:position w:val="0"/>
          <w:sz w:val="22"/>
          <w:shd w:val="clear" w:fill="auto"/>
        </w:rPr>
        <w:t>SaltStack</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Deployed custom applications using </w:t>
      </w:r>
      <w:r>
        <w:rPr>
          <w:rFonts w:ascii="Calibri" w:hAnsi="Calibri" w:eastAsia="Calibri" w:cs="Calibri"/>
          <w:b/>
          <w:color w:val="auto"/>
          <w:spacing w:val="0"/>
          <w:position w:val="0"/>
          <w:sz w:val="22"/>
          <w:shd w:val="clear" w:fill="auto"/>
        </w:rPr>
        <w:t>Chef</w:t>
      </w:r>
      <w:r>
        <w:rPr>
          <w:rFonts w:ascii="Calibri" w:hAnsi="Calibri" w:eastAsia="Calibri" w:cs="Calibri"/>
          <w:color w:val="auto"/>
          <w:spacing w:val="0"/>
          <w:position w:val="0"/>
          <w:sz w:val="22"/>
          <w:shd w:val="clear" w:fill="auto"/>
        </w:rPr>
        <w:t xml:space="preserve">, executed </w:t>
      </w:r>
      <w:r>
        <w:rPr>
          <w:rFonts w:ascii="Calibri" w:hAnsi="Calibri" w:eastAsia="Calibri" w:cs="Calibri"/>
          <w:b/>
          <w:color w:val="auto"/>
          <w:spacing w:val="0"/>
          <w:position w:val="0"/>
          <w:sz w:val="22"/>
          <w:shd w:val="clear" w:fill="auto"/>
        </w:rPr>
        <w:t>schema</w:t>
      </w:r>
      <w:r>
        <w:rPr>
          <w:rFonts w:ascii="Calibri" w:hAnsi="Calibri" w:eastAsia="Calibri" w:cs="Calibri"/>
          <w:color w:val="auto"/>
          <w:spacing w:val="0"/>
          <w:position w:val="0"/>
          <w:sz w:val="22"/>
          <w:shd w:val="clear" w:fill="auto"/>
        </w:rPr>
        <w:t xml:space="preserve"> updates with </w:t>
      </w:r>
      <w:r>
        <w:rPr>
          <w:rFonts w:ascii="Calibri" w:hAnsi="Calibri" w:eastAsia="Calibri" w:cs="Calibri"/>
          <w:b/>
          <w:color w:val="auto"/>
          <w:spacing w:val="0"/>
          <w:position w:val="0"/>
          <w:sz w:val="22"/>
          <w:shd w:val="clear" w:fill="auto"/>
        </w:rPr>
        <w:t>Liquibase</w:t>
      </w:r>
      <w:r>
        <w:rPr>
          <w:rFonts w:ascii="Calibri" w:hAnsi="Calibri" w:eastAsia="Calibri" w:cs="Calibri"/>
          <w:color w:val="auto"/>
          <w:spacing w:val="0"/>
          <w:position w:val="0"/>
          <w:sz w:val="22"/>
          <w:shd w:val="clear" w:fill="auto"/>
        </w:rPr>
        <w:t xml:space="preserve"> and coordinated everything with </w:t>
      </w:r>
      <w:r>
        <w:rPr>
          <w:rFonts w:ascii="Calibri" w:hAnsi="Calibri" w:eastAsia="Calibri" w:cs="Calibri"/>
          <w:b/>
          <w:color w:val="auto"/>
          <w:spacing w:val="0"/>
          <w:position w:val="0"/>
          <w:sz w:val="22"/>
          <w:shd w:val="clear" w:fill="auto"/>
        </w:rPr>
        <w:t>Jenkins</w:t>
      </w:r>
      <w:r>
        <w:rPr>
          <w:rFonts w:ascii="Calibri" w:hAnsi="Calibri" w:eastAsia="Calibri" w:cs="Calibri"/>
          <w:color w:val="auto"/>
          <w:spacing w:val="0"/>
          <w:position w:val="0"/>
          <w:sz w:val="22"/>
          <w:shd w:val="clear" w:fill="auto"/>
        </w:rPr>
        <w:t xml:space="preserve">, Configured and maintained </w:t>
      </w:r>
      <w:r>
        <w:rPr>
          <w:rFonts w:ascii="Calibri" w:hAnsi="Calibri" w:eastAsia="Calibri" w:cs="Calibri"/>
          <w:b/>
          <w:color w:val="auto"/>
          <w:spacing w:val="0"/>
          <w:position w:val="0"/>
          <w:sz w:val="22"/>
          <w:shd w:val="clear" w:fill="auto"/>
        </w:rPr>
        <w:t>Jenkins</w:t>
      </w:r>
      <w:r>
        <w:rPr>
          <w:rFonts w:ascii="Calibri" w:hAnsi="Calibri" w:eastAsia="Calibri" w:cs="Calibri"/>
          <w:color w:val="auto"/>
          <w:spacing w:val="0"/>
          <w:position w:val="0"/>
          <w:sz w:val="22"/>
          <w:shd w:val="clear" w:fill="auto"/>
        </w:rPr>
        <w:t xml:space="preserve"> to implement the </w:t>
      </w:r>
      <w:r>
        <w:rPr>
          <w:rFonts w:ascii="Calibri" w:hAnsi="Calibri" w:eastAsia="Calibri" w:cs="Calibri"/>
          <w:b/>
          <w:color w:val="auto"/>
          <w:spacing w:val="0"/>
          <w:position w:val="0"/>
          <w:sz w:val="22"/>
          <w:shd w:val="clear" w:fill="auto"/>
        </w:rPr>
        <w:t>CI</w:t>
      </w:r>
      <w:r>
        <w:rPr>
          <w:rFonts w:ascii="Calibri" w:hAnsi="Calibri" w:eastAsia="Calibri" w:cs="Calibri"/>
          <w:color w:val="auto"/>
          <w:spacing w:val="0"/>
          <w:position w:val="0"/>
          <w:sz w:val="22"/>
          <w:shd w:val="clear" w:fill="auto"/>
        </w:rPr>
        <w:t xml:space="preserve"> process and integrated the tool with </w:t>
      </w:r>
      <w:r>
        <w:rPr>
          <w:rFonts w:ascii="Calibri" w:hAnsi="Calibri" w:eastAsia="Calibri" w:cs="Calibri"/>
          <w:b/>
          <w:color w:val="auto"/>
          <w:spacing w:val="0"/>
          <w:position w:val="0"/>
          <w:sz w:val="22"/>
          <w:shd w:val="clear" w:fill="auto"/>
        </w:rPr>
        <w:t>Maven</w:t>
      </w:r>
      <w:r>
        <w:rPr>
          <w:rFonts w:ascii="Calibri" w:hAnsi="Calibri" w:eastAsia="Calibri" w:cs="Calibri"/>
          <w:color w:val="auto"/>
          <w:spacing w:val="0"/>
          <w:position w:val="0"/>
          <w:sz w:val="22"/>
          <w:shd w:val="clear" w:fill="auto"/>
        </w:rPr>
        <w:t xml:space="preserve"> to schedule the builds. Took the sole responsibility to maintain the </w:t>
      </w:r>
      <w:r>
        <w:rPr>
          <w:rFonts w:ascii="Calibri" w:hAnsi="Calibri" w:eastAsia="Calibri" w:cs="Calibri"/>
          <w:b/>
          <w:color w:val="auto"/>
          <w:spacing w:val="0"/>
          <w:position w:val="0"/>
          <w:sz w:val="22"/>
          <w:shd w:val="clear" w:fill="auto"/>
        </w:rPr>
        <w:t>CI</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Jenkins</w:t>
      </w:r>
      <w:r>
        <w:rPr>
          <w:rFonts w:ascii="Calibri" w:hAnsi="Calibri" w:eastAsia="Calibri" w:cs="Calibri"/>
          <w:color w:val="auto"/>
          <w:spacing w:val="0"/>
          <w:position w:val="0"/>
          <w:sz w:val="22"/>
          <w:shd w:val="clear" w:fill="auto"/>
        </w:rPr>
        <w:t xml:space="preserve"> server.</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Knife</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Chef</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Bootstrap</w:t>
      </w:r>
      <w:r>
        <w:rPr>
          <w:rFonts w:ascii="Calibri" w:hAnsi="Calibri" w:eastAsia="Calibri" w:cs="Calibri"/>
          <w:color w:val="auto"/>
          <w:spacing w:val="0"/>
          <w:position w:val="0"/>
          <w:sz w:val="22"/>
          <w:shd w:val="clear" w:fill="auto"/>
        </w:rPr>
        <w:t xml:space="preserve"> processes and worked on the </w:t>
      </w:r>
      <w:r>
        <w:rPr>
          <w:rFonts w:ascii="Calibri" w:hAnsi="Calibri" w:eastAsia="Calibri" w:cs="Calibri"/>
          <w:b/>
          <w:color w:val="auto"/>
          <w:spacing w:val="0"/>
          <w:position w:val="0"/>
          <w:sz w:val="22"/>
          <w:shd w:val="clear" w:fill="auto"/>
        </w:rPr>
        <w:t>chef</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server</w:t>
      </w:r>
      <w:r>
        <w:rPr>
          <w:rFonts w:ascii="Calibri" w:hAnsi="Calibri" w:eastAsia="Calibri" w:cs="Calibri"/>
          <w:color w:val="auto"/>
          <w:spacing w:val="0"/>
          <w:position w:val="0"/>
          <w:sz w:val="22"/>
          <w:shd w:val="clear" w:fill="auto"/>
        </w:rPr>
        <w:t xml:space="preserve"> management console, with a thorough understanding of all components such as the </w:t>
      </w:r>
      <w:r>
        <w:rPr>
          <w:rFonts w:ascii="Calibri" w:hAnsi="Calibri" w:eastAsia="Calibri" w:cs="Calibri"/>
          <w:b/>
          <w:color w:val="auto"/>
          <w:spacing w:val="0"/>
          <w:position w:val="0"/>
          <w:sz w:val="22"/>
          <w:shd w:val="clear" w:fill="auto"/>
        </w:rPr>
        <w:t>chef</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nodes</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workstations</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Installed and configured </w:t>
      </w:r>
      <w:r>
        <w:rPr>
          <w:rFonts w:ascii="Calibri" w:hAnsi="Calibri" w:eastAsia="Calibri" w:cs="Calibri"/>
          <w:b/>
          <w:color w:val="auto"/>
          <w:spacing w:val="0"/>
          <w:position w:val="0"/>
          <w:sz w:val="22"/>
          <w:shd w:val="clear" w:fill="auto"/>
        </w:rPr>
        <w:t>AutoSys</w:t>
      </w:r>
      <w:r>
        <w:rPr>
          <w:rFonts w:ascii="Calibri" w:hAnsi="Calibri" w:eastAsia="Calibri" w:cs="Calibri"/>
          <w:color w:val="auto"/>
          <w:spacing w:val="0"/>
          <w:position w:val="0"/>
          <w:sz w:val="22"/>
          <w:shd w:val="clear" w:fill="auto"/>
        </w:rPr>
        <w:t xml:space="preserve"> to communicate with Databases and created job schedules to automate deployments at specific times and monitored the status of each job and manages the jobs if any issues raised. </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Implemented the </w:t>
      </w:r>
      <w:r>
        <w:rPr>
          <w:rFonts w:ascii="Calibri" w:hAnsi="Calibri" w:eastAsia="Calibri" w:cs="Calibri"/>
          <w:b/>
          <w:color w:val="auto"/>
          <w:spacing w:val="0"/>
          <w:position w:val="0"/>
          <w:sz w:val="22"/>
          <w:shd w:val="clear" w:fill="auto"/>
        </w:rPr>
        <w:t>Docker</w:t>
      </w:r>
      <w:r>
        <w:rPr>
          <w:rFonts w:ascii="Calibri" w:hAnsi="Calibri" w:eastAsia="Calibri" w:cs="Calibri"/>
          <w:color w:val="auto"/>
          <w:spacing w:val="0"/>
          <w:position w:val="0"/>
          <w:sz w:val="22"/>
          <w:shd w:val="clear" w:fill="auto"/>
        </w:rPr>
        <w:t xml:space="preserve"> for wrapping up the final code and setting up development and testing environment using </w:t>
      </w:r>
      <w:r>
        <w:rPr>
          <w:rFonts w:ascii="Calibri" w:hAnsi="Calibri" w:eastAsia="Calibri" w:cs="Calibri"/>
          <w:b/>
          <w:color w:val="auto"/>
          <w:spacing w:val="0"/>
          <w:position w:val="0"/>
          <w:sz w:val="22"/>
          <w:shd w:val="clear" w:fill="auto"/>
        </w:rPr>
        <w:t>Docker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Hub</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Docker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Swarm</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Docker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Container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Network</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Wrote templates for </w:t>
      </w:r>
      <w:r>
        <w:rPr>
          <w:rFonts w:ascii="Calibri" w:hAnsi="Calibri" w:eastAsia="Calibri" w:cs="Calibri"/>
          <w:b/>
          <w:color w:val="auto"/>
          <w:spacing w:val="0"/>
          <w:position w:val="0"/>
          <w:sz w:val="22"/>
          <w:shd w:val="clear" w:fill="auto"/>
        </w:rPr>
        <w:t>AWS infrastructure</w:t>
      </w:r>
      <w:r>
        <w:rPr>
          <w:rFonts w:ascii="Calibri" w:hAnsi="Calibri" w:eastAsia="Calibri" w:cs="Calibri"/>
          <w:color w:val="auto"/>
          <w:spacing w:val="0"/>
          <w:position w:val="0"/>
          <w:sz w:val="22"/>
          <w:shd w:val="clear" w:fill="auto"/>
        </w:rPr>
        <w:t xml:space="preserve"> as a code using </w:t>
      </w:r>
      <w:r>
        <w:rPr>
          <w:rFonts w:ascii="Calibri" w:hAnsi="Calibri" w:eastAsia="Calibri" w:cs="Calibri"/>
          <w:b/>
          <w:color w:val="auto"/>
          <w:spacing w:val="0"/>
          <w:position w:val="0"/>
          <w:sz w:val="22"/>
          <w:shd w:val="clear" w:fill="auto"/>
        </w:rPr>
        <w:t>Terraform</w:t>
      </w:r>
      <w:r>
        <w:rPr>
          <w:rFonts w:ascii="Calibri" w:hAnsi="Calibri" w:eastAsia="Calibri" w:cs="Calibri"/>
          <w:color w:val="auto"/>
          <w:spacing w:val="0"/>
          <w:position w:val="0"/>
          <w:sz w:val="22"/>
          <w:shd w:val="clear" w:fill="auto"/>
        </w:rPr>
        <w:t xml:space="preserve"> to build staging and production environments and </w:t>
      </w:r>
      <w:r>
        <w:rPr>
          <w:rFonts w:ascii="Calibri" w:hAnsi="Calibri" w:eastAsia="Calibri" w:cs="Calibri"/>
          <w:b/>
          <w:color w:val="auto"/>
          <w:spacing w:val="0"/>
          <w:position w:val="0"/>
          <w:sz w:val="22"/>
          <w:shd w:val="clear" w:fill="auto"/>
        </w:rPr>
        <w:t>orchestrated</w:t>
      </w:r>
      <w:r>
        <w:rPr>
          <w:rFonts w:ascii="Calibri" w:hAnsi="Calibri" w:eastAsia="Calibri" w:cs="Calibri"/>
          <w:color w:val="auto"/>
          <w:spacing w:val="0"/>
          <w:position w:val="0"/>
          <w:sz w:val="22"/>
          <w:shd w:val="clear" w:fill="auto"/>
        </w:rPr>
        <w:t xml:space="preserve">, migrated </w:t>
      </w:r>
      <w:r>
        <w:rPr>
          <w:rFonts w:ascii="Calibri" w:hAnsi="Calibri" w:eastAsia="Calibri" w:cs="Calibri"/>
          <w:b/>
          <w:color w:val="auto"/>
          <w:spacing w:val="0"/>
          <w:position w:val="0"/>
          <w:sz w:val="22"/>
          <w:shd w:val="clear" w:fill="auto"/>
        </w:rPr>
        <w:t>CI/CD</w:t>
      </w:r>
      <w:r>
        <w:rPr>
          <w:rFonts w:ascii="Calibri" w:hAnsi="Calibri" w:eastAsia="Calibri" w:cs="Calibri"/>
          <w:color w:val="auto"/>
          <w:spacing w:val="0"/>
          <w:position w:val="0"/>
          <w:sz w:val="22"/>
          <w:shd w:val="clear" w:fill="auto"/>
        </w:rPr>
        <w:t xml:space="preserve"> processes using </w:t>
      </w:r>
      <w:r>
        <w:rPr>
          <w:rFonts w:ascii="Calibri" w:hAnsi="Calibri" w:eastAsia="Calibri" w:cs="Calibri"/>
          <w:b/>
          <w:color w:val="auto"/>
          <w:spacing w:val="0"/>
          <w:position w:val="0"/>
          <w:sz w:val="22"/>
          <w:shd w:val="clear" w:fill="auto"/>
        </w:rPr>
        <w:t>Cloud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Formation</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Terraform</w:t>
      </w:r>
      <w:r>
        <w:rPr>
          <w:rFonts w:ascii="Calibri" w:hAnsi="Calibri" w:eastAsia="Calibri" w:cs="Calibri"/>
          <w:color w:val="auto"/>
          <w:spacing w:val="0"/>
          <w:position w:val="0"/>
          <w:sz w:val="22"/>
          <w:shd w:val="clear" w:fill="auto"/>
        </w:rPr>
        <w:t xml:space="preserve"> Templates and </w:t>
      </w:r>
      <w:r>
        <w:rPr>
          <w:rFonts w:ascii="Calibri" w:hAnsi="Calibri" w:eastAsia="Calibri" w:cs="Calibri"/>
          <w:b/>
          <w:color w:val="auto"/>
          <w:spacing w:val="0"/>
          <w:position w:val="0"/>
          <w:sz w:val="22"/>
          <w:shd w:val="clear" w:fill="auto"/>
        </w:rPr>
        <w:t>Dockerised</w:t>
      </w:r>
      <w:r>
        <w:rPr>
          <w:rFonts w:ascii="Calibri" w:hAnsi="Calibri" w:eastAsia="Calibri" w:cs="Calibri"/>
          <w:color w:val="auto"/>
          <w:spacing w:val="0"/>
          <w:position w:val="0"/>
          <w:sz w:val="22"/>
          <w:shd w:val="clear" w:fill="auto"/>
        </w:rPr>
        <w:t xml:space="preserve"> the infrastructure, which was setup in </w:t>
      </w:r>
      <w:r>
        <w:rPr>
          <w:rFonts w:ascii="Calibri" w:hAnsi="Calibri" w:eastAsia="Calibri" w:cs="Calibri"/>
          <w:b/>
          <w:color w:val="auto"/>
          <w:spacing w:val="0"/>
          <w:position w:val="0"/>
          <w:sz w:val="22"/>
          <w:shd w:val="clear" w:fill="auto"/>
        </w:rPr>
        <w:t>Vagrant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VPCs</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CrowdStrike</w:t>
      </w:r>
      <w:r>
        <w:rPr>
          <w:rFonts w:ascii="Calibri" w:hAnsi="Calibri" w:eastAsia="Calibri" w:cs="Calibri"/>
          <w:color w:val="auto"/>
          <w:spacing w:val="0"/>
          <w:position w:val="0"/>
          <w:sz w:val="22"/>
          <w:shd w:val="clear" w:fill="auto"/>
        </w:rPr>
        <w:t xml:space="preserve"> to solve Compatibility issues with certain cloud environments, operating systems, helps with installation configuration and performance.</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Used </w:t>
      </w:r>
      <w:r>
        <w:rPr>
          <w:rFonts w:ascii="Calibri" w:hAnsi="Calibri" w:eastAsia="Calibri" w:cs="Calibri"/>
          <w:b/>
          <w:color w:val="auto"/>
          <w:spacing w:val="0"/>
          <w:position w:val="0"/>
          <w:sz w:val="22"/>
          <w:shd w:val="clear" w:fill="auto"/>
        </w:rPr>
        <w:t>HashiCorp-Vault</w:t>
      </w:r>
      <w:r>
        <w:rPr>
          <w:rFonts w:ascii="Calibri" w:hAnsi="Calibri" w:eastAsia="Calibri" w:cs="Calibri"/>
          <w:color w:val="auto"/>
          <w:spacing w:val="0"/>
          <w:position w:val="0"/>
          <w:sz w:val="22"/>
          <w:shd w:val="clear" w:fill="auto"/>
        </w:rPr>
        <w:t xml:space="preserve"> for Encryption as a service, providing encryption and decryption capabilities for sensitive data to generate and manage encryption keys, encrypt data at rest or in transit, and securely store the encryption keys.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Enabled </w:t>
      </w:r>
      <w:r>
        <w:rPr>
          <w:rFonts w:ascii="Calibri" w:hAnsi="Calibri" w:eastAsia="Calibri" w:cs="Calibri"/>
          <w:b/>
          <w:color w:val="auto"/>
          <w:spacing w:val="0"/>
          <w:position w:val="0"/>
          <w:sz w:val="22"/>
          <w:shd w:val="clear" w:fill="auto"/>
        </w:rPr>
        <w:t>CrowdStrike</w:t>
      </w:r>
      <w:r>
        <w:rPr>
          <w:rFonts w:ascii="Calibri" w:hAnsi="Calibri" w:eastAsia="Calibri" w:cs="Calibri"/>
          <w:color w:val="auto"/>
          <w:spacing w:val="0"/>
          <w:position w:val="0"/>
          <w:sz w:val="22"/>
          <w:shd w:val="clear" w:fill="auto"/>
        </w:rPr>
        <w:t xml:space="preserve"> Falcon application to set up security policies between AWS and other cloud environments to secure the integrated API credentials, Tenant ID, and Client ID. </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Designed branching strategies for using </w:t>
      </w:r>
      <w:r>
        <w:rPr>
          <w:rFonts w:ascii="Calibri" w:hAnsi="Calibri" w:eastAsia="Calibri" w:cs="Calibri"/>
          <w:b/>
          <w:color w:val="auto"/>
          <w:spacing w:val="0"/>
          <w:position w:val="0"/>
          <w:sz w:val="22"/>
          <w:shd w:val="clear" w:fill="auto"/>
        </w:rPr>
        <w:t>Version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Control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Systems</w:t>
      </w:r>
      <w:r>
        <w:rPr>
          <w:rFonts w:ascii="Calibri" w:hAnsi="Calibri" w:eastAsia="Calibri" w:cs="Calibri"/>
          <w:color w:val="auto"/>
          <w:spacing w:val="0"/>
          <w:position w:val="0"/>
          <w:sz w:val="22"/>
          <w:shd w:val="clear" w:fill="auto"/>
        </w:rPr>
        <w:t xml:space="preserve"> like </w:t>
      </w:r>
      <w:r>
        <w:rPr>
          <w:rFonts w:ascii="Calibri" w:hAnsi="Calibri" w:eastAsia="Calibri" w:cs="Calibri"/>
          <w:b/>
          <w:color w:val="auto"/>
          <w:spacing w:val="0"/>
          <w:position w:val="0"/>
          <w:sz w:val="22"/>
          <w:shd w:val="clear" w:fill="auto"/>
        </w:rPr>
        <w:t>GITHUB</w:t>
      </w:r>
      <w:r>
        <w:rPr>
          <w:rFonts w:ascii="Calibri" w:hAnsi="Calibri" w:eastAsia="Calibri" w:cs="Calibri"/>
          <w:color w:val="auto"/>
          <w:spacing w:val="0"/>
          <w:position w:val="0"/>
          <w:sz w:val="22"/>
          <w:shd w:val="clear" w:fill="auto"/>
        </w:rPr>
        <w:t xml:space="preserve">, Clear Case, Stash and Developed </w:t>
      </w:r>
      <w:r>
        <w:rPr>
          <w:rFonts w:ascii="Calibri" w:hAnsi="Calibri" w:eastAsia="Calibri" w:cs="Calibri"/>
          <w:b/>
          <w:color w:val="auto"/>
          <w:spacing w:val="0"/>
          <w:position w:val="0"/>
          <w:sz w:val="22"/>
          <w:shd w:val="clear" w:fill="auto"/>
        </w:rPr>
        <w:t>GIT</w:t>
      </w:r>
      <w:r>
        <w:rPr>
          <w:rFonts w:ascii="Calibri" w:hAnsi="Calibri" w:eastAsia="Calibri" w:cs="Calibri"/>
          <w:color w:val="auto"/>
          <w:spacing w:val="0"/>
          <w:position w:val="0"/>
          <w:sz w:val="22"/>
          <w:shd w:val="clear" w:fill="auto"/>
        </w:rPr>
        <w:t xml:space="preserve"> hooks for the </w:t>
      </w:r>
      <w:r>
        <w:rPr>
          <w:rFonts w:ascii="Calibri" w:hAnsi="Calibri" w:eastAsia="Calibri" w:cs="Calibri"/>
          <w:b/>
          <w:color w:val="auto"/>
          <w:spacing w:val="0"/>
          <w:position w:val="0"/>
          <w:sz w:val="22"/>
          <w:shd w:val="clear" w:fill="auto"/>
        </w:rPr>
        <w:t>local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repository</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code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commit</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remote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repository</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code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push</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functionality</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Created </w:t>
      </w:r>
      <w:r>
        <w:rPr>
          <w:rFonts w:ascii="Calibri" w:hAnsi="Calibri" w:eastAsia="Calibri" w:cs="Calibri"/>
          <w:b/>
          <w:color w:val="auto"/>
          <w:spacing w:val="0"/>
          <w:position w:val="0"/>
          <w:sz w:val="22"/>
          <w:shd w:val="clear" w:fill="auto"/>
        </w:rPr>
        <w:t>Mono Repos</w:t>
      </w:r>
      <w:r>
        <w:rPr>
          <w:rFonts w:ascii="Calibri" w:hAnsi="Calibri" w:eastAsia="Calibri" w:cs="Calibri"/>
          <w:color w:val="auto"/>
          <w:spacing w:val="0"/>
          <w:position w:val="0"/>
          <w:sz w:val="22"/>
          <w:shd w:val="clear" w:fill="auto"/>
        </w:rPr>
        <w:t xml:space="preserve"> for Streamlined Continuous Integration/Continuous Deployment (CI/CD) to simplify CI/CD workflows as all projects are part of the same pipeline. Changes across multiple projects can be tested and deployed together, reducing the complexity of managing separate pipelines for each individual project environment.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Implemented </w:t>
      </w:r>
      <w:r>
        <w:rPr>
          <w:rFonts w:ascii="Calibri" w:hAnsi="Calibri" w:eastAsia="Calibri" w:cs="Calibri"/>
          <w:b/>
          <w:color w:val="auto"/>
          <w:spacing w:val="0"/>
          <w:position w:val="0"/>
          <w:sz w:val="22"/>
          <w:shd w:val="clear" w:fill="auto"/>
        </w:rPr>
        <w:t>Logical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Volume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Manager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LVM</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VERITAS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Volume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Manager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VVM</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Solaris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Volume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Manager</w:t>
      </w:r>
      <w:r>
        <w:rPr>
          <w:rFonts w:ascii="Calibri" w:hAnsi="Calibri" w:eastAsia="Calibri" w:cs="Calibri"/>
          <w:color w:val="auto"/>
          <w:spacing w:val="0"/>
          <w:position w:val="0"/>
          <w:sz w:val="22"/>
          <w:shd w:val="clear" w:fill="auto"/>
        </w:rPr>
        <w:t xml:space="preserve"> for the efficient installation, configuration, and deployment of </w:t>
      </w:r>
      <w:r>
        <w:rPr>
          <w:rFonts w:ascii="Calibri" w:hAnsi="Calibri" w:eastAsia="Calibri" w:cs="Calibri"/>
          <w:b/>
          <w:color w:val="auto"/>
          <w:spacing w:val="0"/>
          <w:position w:val="0"/>
          <w:sz w:val="22"/>
          <w:shd w:val="clear" w:fill="auto"/>
        </w:rPr>
        <w:t>RAID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0</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RAID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1</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RAID 5</w:t>
      </w:r>
      <w:r>
        <w:rPr>
          <w:rFonts w:ascii="Calibri" w:hAnsi="Calibri" w:eastAsia="Calibri" w:cs="Calibri"/>
          <w:color w:val="auto"/>
          <w:spacing w:val="0"/>
          <w:position w:val="0"/>
          <w:sz w:val="22"/>
          <w:shd w:val="clear" w:fill="auto"/>
        </w:rPr>
        <w:t xml:space="preserve"> levels.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Aligned and managed </w:t>
      </w:r>
      <w:r>
        <w:rPr>
          <w:rFonts w:ascii="Calibri" w:hAnsi="Calibri" w:eastAsia="Calibri" w:cs="Calibri"/>
          <w:b/>
          <w:color w:val="auto"/>
          <w:spacing w:val="0"/>
          <w:position w:val="0"/>
          <w:sz w:val="22"/>
          <w:shd w:val="clear" w:fill="auto"/>
        </w:rPr>
        <w:t>Amazon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Linux</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kernel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Ubuntu</w:t>
      </w:r>
      <w:r>
        <w:rPr>
          <w:rFonts w:ascii="Calibri" w:hAnsi="Calibri" w:eastAsia="Calibri" w:cs="Calibri"/>
          <w:color w:val="auto"/>
          <w:spacing w:val="0"/>
          <w:position w:val="0"/>
          <w:sz w:val="22"/>
          <w:shd w:val="clear" w:fill="auto"/>
        </w:rPr>
        <w:t xml:space="preserve">, memory upgrades and swaps area. Configuring </w:t>
      </w:r>
      <w:r>
        <w:rPr>
          <w:rFonts w:ascii="Calibri" w:hAnsi="Calibri" w:eastAsia="Calibri" w:cs="Calibri"/>
          <w:b/>
          <w:color w:val="auto"/>
          <w:spacing w:val="0"/>
          <w:position w:val="0"/>
          <w:sz w:val="22"/>
          <w:shd w:val="clear" w:fill="auto"/>
        </w:rPr>
        <w:t>DNS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DHCP</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NIS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NFS</w:t>
      </w:r>
      <w:r>
        <w:rPr>
          <w:rFonts w:ascii="Calibri" w:hAnsi="Calibri" w:eastAsia="Calibri" w:cs="Calibri"/>
          <w:color w:val="auto"/>
          <w:spacing w:val="0"/>
          <w:position w:val="0"/>
          <w:sz w:val="22"/>
          <w:shd w:val="clear" w:fill="auto"/>
        </w:rPr>
        <w:t xml:space="preserve"> in </w:t>
      </w:r>
      <w:r>
        <w:rPr>
          <w:rFonts w:ascii="Calibri" w:hAnsi="Calibri" w:eastAsia="Calibri" w:cs="Calibri"/>
          <w:b/>
          <w:color w:val="auto"/>
          <w:spacing w:val="0"/>
          <w:position w:val="0"/>
          <w:sz w:val="22"/>
          <w:shd w:val="clear" w:fill="auto"/>
        </w:rPr>
        <w:t>Sun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Solaris 8/9</w:t>
      </w:r>
      <w:r>
        <w:rPr>
          <w:rFonts w:ascii="Calibri" w:hAnsi="Calibri" w:eastAsia="Calibri" w:cs="Calibri"/>
          <w:color w:val="auto"/>
          <w:spacing w:val="0"/>
          <w:position w:val="0"/>
          <w:sz w:val="22"/>
          <w:shd w:val="clear" w:fill="auto"/>
        </w:rPr>
        <w:t xml:space="preserve"> &amp; other </w:t>
      </w:r>
      <w:r>
        <w:rPr>
          <w:rFonts w:ascii="Calibri" w:hAnsi="Calibri" w:eastAsia="Calibri" w:cs="Calibri"/>
          <w:b/>
          <w:color w:val="auto"/>
          <w:spacing w:val="0"/>
          <w:position w:val="0"/>
          <w:sz w:val="22"/>
          <w:shd w:val="clear" w:fill="auto"/>
        </w:rPr>
        <w:t>Network</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Services</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Involved in Setting up </w:t>
      </w:r>
      <w:r>
        <w:rPr>
          <w:rFonts w:ascii="Calibri" w:hAnsi="Calibri" w:eastAsia="Calibri" w:cs="Calibri"/>
          <w:b/>
          <w:color w:val="auto"/>
          <w:spacing w:val="0"/>
          <w:position w:val="0"/>
          <w:sz w:val="22"/>
          <w:shd w:val="clear" w:fill="auto"/>
        </w:rPr>
        <w:t>Elastic</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Search</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Log</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stash</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Kibana</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ELK</w:t>
      </w:r>
      <w:r>
        <w:rPr>
          <w:rFonts w:ascii="Calibri" w:hAnsi="Calibri" w:eastAsia="Calibri" w:cs="Calibri"/>
          <w:color w:val="auto"/>
          <w:spacing w:val="0"/>
          <w:position w:val="0"/>
          <w:sz w:val="22"/>
          <w:shd w:val="clear" w:fill="auto"/>
        </w:rPr>
        <w:t xml:space="preserve">), Created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Multi</w:t>
      </w:r>
      <w:r>
        <w:rPr>
          <w:rFonts w:ascii="Calibri" w:hAnsi="Calibri" w:eastAsia="Calibri" w:cs="Calibri"/>
          <w:color w:val="auto"/>
          <w:spacing w:val="0"/>
          <w:position w:val="0"/>
          <w:sz w:val="22"/>
          <w:shd w:val="clear" w:fill="auto"/>
        </w:rPr>
        <w:t>-</w:t>
      </w:r>
      <w:r>
        <w:rPr>
          <w:rFonts w:ascii="Calibri" w:hAnsi="Calibri" w:eastAsia="Calibri" w:cs="Calibri"/>
          <w:b/>
          <w:color w:val="auto"/>
          <w:spacing w:val="0"/>
          <w:position w:val="0"/>
          <w:sz w:val="22"/>
          <w:shd w:val="clear" w:fill="auto"/>
        </w:rPr>
        <w:t>Factor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Authentication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MFA</w:t>
      </w:r>
      <w:r>
        <w:rPr>
          <w:rFonts w:ascii="Calibri" w:hAnsi="Calibri" w:eastAsia="Calibri" w:cs="Calibri"/>
          <w:color w:val="auto"/>
          <w:spacing w:val="0"/>
          <w:position w:val="0"/>
          <w:sz w:val="22"/>
          <w:shd w:val="clear" w:fill="auto"/>
        </w:rPr>
        <w:t xml:space="preserve">) for instance </w:t>
      </w:r>
      <w:r>
        <w:rPr>
          <w:rFonts w:ascii="Calibri" w:hAnsi="Calibri" w:eastAsia="Calibri" w:cs="Calibri"/>
          <w:b/>
          <w:color w:val="auto"/>
          <w:spacing w:val="0"/>
          <w:position w:val="0"/>
          <w:sz w:val="22"/>
          <w:shd w:val="clear" w:fill="auto"/>
        </w:rPr>
        <w:t>RDP/SSH logon</w:t>
      </w:r>
      <w:r>
        <w:rPr>
          <w:rFonts w:ascii="Calibri" w:hAnsi="Calibri" w:eastAsia="Calibri" w:cs="Calibri"/>
          <w:color w:val="auto"/>
          <w:spacing w:val="0"/>
          <w:position w:val="0"/>
          <w:sz w:val="22"/>
          <w:shd w:val="clear" w:fill="auto"/>
        </w:rPr>
        <w:t xml:space="preserve">, worked with teams to lock down security groups, Served the </w:t>
      </w:r>
      <w:r>
        <w:rPr>
          <w:rFonts w:ascii="Calibri" w:hAnsi="Calibri" w:eastAsia="Calibri" w:cs="Calibri"/>
          <w:b/>
          <w:color w:val="auto"/>
          <w:spacing w:val="0"/>
          <w:position w:val="0"/>
          <w:sz w:val="22"/>
          <w:shd w:val="clear" w:fill="auto"/>
        </w:rPr>
        <w:t>ELK</w:t>
      </w:r>
      <w:r>
        <w:rPr>
          <w:rFonts w:ascii="Calibri" w:hAnsi="Calibri" w:eastAsia="Calibri" w:cs="Calibri"/>
          <w:color w:val="auto"/>
          <w:spacing w:val="0"/>
          <w:position w:val="0"/>
          <w:sz w:val="22"/>
          <w:shd w:val="clear" w:fill="auto"/>
        </w:rPr>
        <w:t xml:space="preserve"> stack community with use cases and </w:t>
      </w:r>
      <w:r>
        <w:rPr>
          <w:rFonts w:ascii="Calibri" w:hAnsi="Calibri" w:eastAsia="Calibri" w:cs="Calibri"/>
          <w:b/>
          <w:color w:val="auto"/>
          <w:spacing w:val="0"/>
          <w:position w:val="0"/>
          <w:sz w:val="22"/>
          <w:shd w:val="clear" w:fill="auto"/>
        </w:rPr>
        <w:t>logstash</w:t>
      </w:r>
      <w:r>
        <w:rPr>
          <w:rFonts w:ascii="Calibri" w:hAnsi="Calibri" w:eastAsia="Calibri" w:cs="Calibri"/>
          <w:color w:val="auto"/>
          <w:spacing w:val="0"/>
          <w:position w:val="0"/>
          <w:sz w:val="22"/>
          <w:shd w:val="clear" w:fill="auto"/>
        </w:rPr>
        <w:t xml:space="preserve"> plugin and Deployed applications using Jenkins server and troubleshoot, build &amp; release job failures, resolve, work with developers on resolution.</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Have created and released reusable patch as an </w:t>
      </w:r>
      <w:r>
        <w:rPr>
          <w:rFonts w:ascii="Calibri" w:hAnsi="Calibri" w:eastAsia="Calibri" w:cs="Calibri"/>
          <w:b/>
          <w:color w:val="auto"/>
          <w:spacing w:val="0"/>
          <w:position w:val="0"/>
          <w:sz w:val="22"/>
          <w:shd w:val="clear" w:fill="auto"/>
        </w:rPr>
        <w:t>AMI</w:t>
      </w:r>
      <w:r>
        <w:rPr>
          <w:rFonts w:ascii="Calibri" w:hAnsi="Calibri" w:eastAsia="Calibri" w:cs="Calibri"/>
          <w:color w:val="auto"/>
          <w:spacing w:val="0"/>
          <w:position w:val="0"/>
          <w:sz w:val="22"/>
          <w:shd w:val="clear" w:fill="auto"/>
        </w:rPr>
        <w:t xml:space="preserve"> specifically in </w:t>
      </w:r>
      <w:r>
        <w:rPr>
          <w:rFonts w:ascii="Calibri" w:hAnsi="Calibri" w:eastAsia="Calibri" w:cs="Calibri"/>
          <w:b/>
          <w:color w:val="auto"/>
          <w:spacing w:val="0"/>
          <w:position w:val="0"/>
          <w:sz w:val="22"/>
          <w:shd w:val="clear" w:fill="auto"/>
        </w:rPr>
        <w:t>REDHAT</w:t>
      </w:r>
      <w:r>
        <w:rPr>
          <w:rFonts w:ascii="Calibri" w:hAnsi="Calibri" w:eastAsia="Calibri" w:cs="Calibri"/>
          <w:color w:val="auto"/>
          <w:spacing w:val="0"/>
          <w:position w:val="0"/>
          <w:sz w:val="22"/>
          <w:shd w:val="clear" w:fill="auto"/>
        </w:rPr>
        <w:t xml:space="preserve"> for client local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environment while installing all majorly required applications in the image.</w:t>
      </w:r>
    </w:p>
    <w:p>
      <w:pPr>
        <w:spacing w:before="0" w:after="0" w:line="240" w:lineRule="auto"/>
        <w:ind w:left="0" w:right="0" w:firstLine="0"/>
        <w:jc w:val="both"/>
        <w:rPr>
          <w:rFonts w:ascii="Calibri" w:hAnsi="Calibri" w:eastAsia="Calibri" w:cs="Calibri"/>
          <w:color w:val="auto"/>
          <w:spacing w:val="0"/>
          <w:position w:val="0"/>
          <w:sz w:val="22"/>
          <w:shd w:val="clear" w:fill="auto"/>
        </w:rPr>
      </w:pP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b/>
          <w:color w:val="5B9BD5"/>
          <w:spacing w:val="0"/>
          <w:position w:val="0"/>
          <w:sz w:val="24"/>
          <w:shd w:val="clear" w:fill="auto"/>
        </w:rPr>
        <w:t>Environment</w:t>
      </w:r>
      <w:r>
        <w:rPr>
          <w:rFonts w:ascii="Calibri" w:hAnsi="Calibri" w:eastAsia="Calibri" w:cs="Calibri"/>
          <w:color w:val="auto"/>
          <w:spacing w:val="0"/>
          <w:position w:val="0"/>
          <w:sz w:val="22"/>
          <w:shd w:val="clear" w:fill="auto"/>
        </w:rPr>
        <w:t>: AWS services, Route 53, IAM, Cloud Formation, VPC peering, MySQL, CHEF, Maven, Docker, Terraform, Red Hat Enterprise Linux 6/7, python, ELK, SaltStack, Jenkins, AutoSys, JIRA, Confluence, GIT, RedShift Data Warehouse, DockerHub, Load Balancers, CrowdStrike, IAM.</w:t>
      </w:r>
    </w:p>
    <w:p>
      <w:pPr>
        <w:spacing w:before="0" w:after="0" w:line="240" w:lineRule="auto"/>
        <w:ind w:left="0" w:right="0" w:firstLine="0"/>
        <w:jc w:val="both"/>
        <w:rPr>
          <w:rFonts w:ascii="Calibri" w:hAnsi="Calibri" w:eastAsia="Calibri" w:cs="Calibri"/>
          <w:color w:val="auto"/>
          <w:spacing w:val="0"/>
          <w:position w:val="0"/>
          <w:sz w:val="22"/>
          <w:shd w:val="clear" w:fill="auto"/>
        </w:rPr>
      </w:pPr>
    </w:p>
    <w:p>
      <w:pPr>
        <w:spacing w:before="0" w:after="0" w:line="240" w:lineRule="auto"/>
        <w:ind w:left="0" w:right="0" w:firstLine="0"/>
        <w:jc w:val="both"/>
        <w:rPr>
          <w:rFonts w:ascii="Calibri" w:hAnsi="Calibri" w:eastAsia="Calibri" w:cs="Calibri"/>
          <w:b/>
          <w:color w:val="5B9BD5"/>
          <w:spacing w:val="0"/>
          <w:position w:val="0"/>
          <w:sz w:val="24"/>
          <w:shd w:val="clear" w:fill="auto"/>
        </w:rPr>
      </w:pPr>
    </w:p>
    <w:p>
      <w:pPr>
        <w:spacing w:before="0" w:after="0" w:line="240" w:lineRule="auto"/>
        <w:ind w:left="0" w:right="0" w:firstLine="0"/>
        <w:jc w:val="both"/>
        <w:rPr>
          <w:rFonts w:ascii="Calibri" w:hAnsi="Calibri" w:eastAsia="Calibri" w:cs="Calibri"/>
          <w:color w:val="5B9BD5"/>
          <w:spacing w:val="0"/>
          <w:position w:val="0"/>
          <w:sz w:val="24"/>
          <w:shd w:val="clear" w:fill="auto"/>
        </w:rPr>
      </w:pPr>
      <w:r>
        <w:rPr>
          <w:rFonts w:ascii="Calibri" w:hAnsi="Calibri" w:eastAsia="Calibri" w:cs="Calibri"/>
          <w:b/>
          <w:color w:val="5B9BD5"/>
          <w:spacing w:val="0"/>
          <w:position w:val="0"/>
          <w:sz w:val="24"/>
          <w:shd w:val="clear" w:fill="auto"/>
        </w:rPr>
        <w:t>Responsibilities</w:t>
      </w:r>
      <w:r>
        <w:rPr>
          <w:rFonts w:ascii="Calibri" w:hAnsi="Calibri" w:eastAsia="Calibri" w:cs="Calibri"/>
          <w:color w:val="5B9BD5"/>
          <w:spacing w:val="0"/>
          <w:position w:val="0"/>
          <w:sz w:val="24"/>
          <w:shd w:val="clear" w:fill="auto"/>
        </w:rPr>
        <w:t>:</w:t>
      </w:r>
    </w:p>
    <w:p>
      <w:pPr>
        <w:spacing w:before="0" w:after="0" w:line="240" w:lineRule="auto"/>
        <w:ind w:left="0" w:right="0" w:firstLine="0"/>
        <w:jc w:val="both"/>
        <w:rPr>
          <w:rFonts w:ascii="Calibri" w:hAnsi="Calibri" w:eastAsia="Calibri" w:cs="Calibri"/>
          <w:color w:val="5B9BD5"/>
          <w:spacing w:val="0"/>
          <w:position w:val="0"/>
          <w:sz w:val="24"/>
          <w:shd w:val="clear" w:fill="auto"/>
        </w:rPr>
      </w:pPr>
    </w:p>
    <w:p>
      <w:pPr>
        <w:spacing w:before="0" w:after="0" w:line="240" w:lineRule="auto"/>
        <w:ind w:left="0" w:right="0" w:firstLine="0"/>
        <w:jc w:val="both"/>
        <w:rPr>
          <w:rFonts w:ascii="Calibri" w:hAnsi="Calibri" w:eastAsia="Calibri" w:cs="Calibri"/>
          <w:color w:val="5B9BD5"/>
          <w:spacing w:val="0"/>
          <w:position w:val="0"/>
          <w:sz w:val="24"/>
          <w:shd w:val="clear" w:fill="auto"/>
        </w:rPr>
      </w:pPr>
      <w:r>
        <w:rPr>
          <w:rFonts w:ascii="Calibri" w:hAnsi="Calibri" w:eastAsia="Calibri" w:cs="Calibri"/>
          <w:color w:val="auto"/>
          <w:spacing w:val="0"/>
          <w:position w:val="0"/>
          <w:sz w:val="22"/>
          <w:shd w:val="clear" w:fill="auto"/>
        </w:rPr>
        <w:t xml:space="preserve">• Supported engineering plans and schedules by providing various </w:t>
      </w:r>
      <w:r>
        <w:rPr>
          <w:rFonts w:ascii="Calibri" w:hAnsi="Calibri" w:eastAsia="Calibri" w:cs="Calibri"/>
          <w:b/>
          <w:color w:val="auto"/>
          <w:spacing w:val="0"/>
          <w:position w:val="0"/>
          <w:sz w:val="22"/>
          <w:shd w:val="clear" w:fill="auto"/>
        </w:rPr>
        <w:t>Build</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Release</w:t>
      </w:r>
      <w:r>
        <w:rPr>
          <w:rFonts w:ascii="Calibri" w:hAnsi="Calibri" w:eastAsia="Calibri" w:cs="Calibri"/>
          <w:color w:val="auto"/>
          <w:spacing w:val="0"/>
          <w:position w:val="0"/>
          <w:sz w:val="22"/>
          <w:shd w:val="clear" w:fill="auto"/>
        </w:rPr>
        <w:t xml:space="preserve"> services to build, deploy, develop scripts, oversee branch, and merge strategies, and build automated tools as necessary to offer services to the engineering team.</w:t>
      </w:r>
    </w:p>
    <w:p>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Create and maintain highly scalable and fault-tolerant multi-tier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environments spanning across multiple availability zones using </w:t>
      </w:r>
      <w:r>
        <w:rPr>
          <w:rFonts w:ascii="Calibri" w:hAnsi="Calibri" w:eastAsia="Calibri" w:cs="Calibri"/>
          <w:b/>
          <w:color w:val="auto"/>
          <w:spacing w:val="0"/>
          <w:position w:val="0"/>
          <w:sz w:val="22"/>
          <w:shd w:val="clear" w:fill="auto"/>
        </w:rPr>
        <w:t>Terraform</w:t>
      </w:r>
      <w:r>
        <w:rPr>
          <w:rFonts w:ascii="Calibri" w:hAnsi="Calibri" w:eastAsia="Calibri" w:cs="Calibri"/>
          <w:color w:val="auto"/>
          <w:spacing w:val="0"/>
          <w:position w:val="0"/>
          <w:sz w:val="22"/>
          <w:shd w:val="clear" w:fill="auto"/>
        </w:rPr>
        <w:t>.</w:t>
      </w:r>
    </w:p>
    <w:p>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Experience in managing </w:t>
      </w:r>
      <w:r>
        <w:rPr>
          <w:rFonts w:ascii="Calibri" w:hAnsi="Calibri" w:eastAsia="Calibri" w:cs="Calibri"/>
          <w:b/>
          <w:color w:val="auto"/>
          <w:spacing w:val="0"/>
          <w:position w:val="0"/>
          <w:sz w:val="22"/>
          <w:shd w:val="clear" w:fill="auto"/>
        </w:rPr>
        <w:t>IAM</w:t>
      </w:r>
      <w:r>
        <w:rPr>
          <w:rFonts w:ascii="Calibri" w:hAnsi="Calibri" w:eastAsia="Calibri" w:cs="Calibri"/>
          <w:color w:val="auto"/>
          <w:spacing w:val="0"/>
          <w:position w:val="0"/>
          <w:sz w:val="22"/>
          <w:shd w:val="clear" w:fill="auto"/>
        </w:rPr>
        <w:t xml:space="preserve"> policies with active directory integration to manage security in </w:t>
      </w:r>
      <w:r>
        <w:rPr>
          <w:rFonts w:ascii="Calibri" w:hAnsi="Calibri" w:eastAsia="Calibri" w:cs="Calibri"/>
          <w:b/>
          <w:color w:val="auto"/>
          <w:spacing w:val="0"/>
          <w:position w:val="0"/>
          <w:sz w:val="22"/>
          <w:shd w:val="clear" w:fill="auto"/>
        </w:rPr>
        <w:t>GCP</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w:t>
      </w:r>
    </w:p>
    <w:p>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Experience in creating shared </w:t>
      </w:r>
      <w:r>
        <w:rPr>
          <w:rFonts w:ascii="Calibri" w:hAnsi="Calibri" w:eastAsia="Calibri" w:cs="Calibri"/>
          <w:b/>
          <w:color w:val="auto"/>
          <w:spacing w:val="0"/>
          <w:position w:val="0"/>
          <w:sz w:val="22"/>
          <w:shd w:val="clear" w:fill="auto"/>
        </w:rPr>
        <w:t>VPC</w:t>
      </w:r>
      <w:r>
        <w:rPr>
          <w:rFonts w:ascii="Calibri" w:hAnsi="Calibri" w:eastAsia="Calibri" w:cs="Calibri"/>
          <w:color w:val="auto"/>
          <w:spacing w:val="0"/>
          <w:position w:val="0"/>
          <w:sz w:val="22"/>
          <w:shd w:val="clear" w:fill="auto"/>
        </w:rPr>
        <w:t xml:space="preserve"> with different tags in a single </w:t>
      </w:r>
      <w:r>
        <w:rPr>
          <w:rFonts w:ascii="Calibri" w:hAnsi="Calibri" w:eastAsia="Calibri" w:cs="Calibri"/>
          <w:b/>
          <w:color w:val="auto"/>
          <w:spacing w:val="0"/>
          <w:position w:val="0"/>
          <w:sz w:val="22"/>
          <w:shd w:val="clear" w:fill="auto"/>
        </w:rPr>
        <w:t>GCP</w:t>
      </w:r>
      <w:r>
        <w:rPr>
          <w:rFonts w:ascii="Calibri" w:hAnsi="Calibri" w:eastAsia="Calibri" w:cs="Calibri"/>
          <w:color w:val="auto"/>
          <w:spacing w:val="0"/>
          <w:position w:val="0"/>
          <w:sz w:val="22"/>
          <w:shd w:val="clear" w:fill="auto"/>
        </w:rPr>
        <w:t xml:space="preserve"> project and using the same in all the projects.</w:t>
      </w:r>
    </w:p>
    <w:p>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Managing and supporting the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team and setting up the IPSec tunnel between </w:t>
      </w:r>
      <w:r>
        <w:rPr>
          <w:rFonts w:ascii="Calibri" w:hAnsi="Calibri" w:eastAsia="Calibri" w:cs="Calibri"/>
          <w:b/>
          <w:color w:val="auto"/>
          <w:spacing w:val="0"/>
          <w:position w:val="0"/>
          <w:sz w:val="22"/>
          <w:shd w:val="clear" w:fill="auto"/>
        </w:rPr>
        <w:t>Google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Cloud</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AWS</w:t>
      </w:r>
      <w:r>
        <w:rPr>
          <w:rFonts w:ascii="Calibri" w:hAnsi="Calibri" w:eastAsia="Calibri" w:cs="Calibri"/>
          <w:color w:val="auto"/>
          <w:spacing w:val="0"/>
          <w:position w:val="0"/>
          <w:sz w:val="22"/>
          <w:shd w:val="clear" w:fill="auto"/>
        </w:rPr>
        <w:t xml:space="preserve"> Networking infrastructure.</w:t>
      </w:r>
    </w:p>
    <w:p>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Configuring and deploying instances on </w:t>
      </w:r>
      <w:r>
        <w:rPr>
          <w:rFonts w:ascii="Calibri" w:hAnsi="Calibri" w:eastAsia="Calibri" w:cs="Calibri"/>
          <w:b/>
          <w:color w:val="auto"/>
          <w:spacing w:val="0"/>
          <w:position w:val="0"/>
          <w:sz w:val="22"/>
          <w:shd w:val="clear" w:fill="auto"/>
        </w:rPr>
        <w:t>GCP</w:t>
      </w:r>
      <w:r>
        <w:rPr>
          <w:rFonts w:ascii="Calibri" w:hAnsi="Calibri" w:eastAsia="Calibri" w:cs="Calibri"/>
          <w:color w:val="auto"/>
          <w:spacing w:val="0"/>
          <w:position w:val="0"/>
          <w:sz w:val="22"/>
          <w:shd w:val="clear" w:fill="auto"/>
        </w:rPr>
        <w:t xml:space="preserve"> environments and </w:t>
      </w:r>
      <w:r>
        <w:rPr>
          <w:rFonts w:ascii="Calibri" w:hAnsi="Calibri" w:eastAsia="Calibri" w:cs="Calibri"/>
          <w:b/>
          <w:color w:val="auto"/>
          <w:spacing w:val="0"/>
          <w:position w:val="0"/>
          <w:sz w:val="22"/>
          <w:shd w:val="clear" w:fill="auto"/>
        </w:rPr>
        <w:t>Data</w:t>
      </w:r>
      <w:r>
        <w:rPr>
          <w:rFonts w:ascii="Calibri" w:hAnsi="Calibri" w:eastAsia="Calibri" w:cs="Calibri"/>
          <w:color w:val="auto"/>
          <w:spacing w:val="0"/>
          <w:position w:val="0"/>
          <w:sz w:val="22"/>
          <w:shd w:val="clear" w:fill="auto"/>
        </w:rPr>
        <w:t xml:space="preserve"> centers, also familiar with </w:t>
      </w:r>
      <w:r>
        <w:rPr>
          <w:rFonts w:ascii="Calibri" w:hAnsi="Calibri" w:eastAsia="Calibri" w:cs="Calibri"/>
          <w:b/>
          <w:color w:val="auto"/>
          <w:spacing w:val="0"/>
          <w:position w:val="0"/>
          <w:sz w:val="22"/>
          <w:shd w:val="clear" w:fill="auto"/>
        </w:rPr>
        <w:t>Compute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Kubernetes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Engine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Stackdriver</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Monitoring</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Elastic</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Search</w:t>
      </w:r>
      <w:r>
        <w:rPr>
          <w:rFonts w:ascii="Calibri" w:hAnsi="Calibri" w:eastAsia="Calibri" w:cs="Calibri"/>
          <w:color w:val="auto"/>
          <w:spacing w:val="0"/>
          <w:position w:val="0"/>
          <w:sz w:val="22"/>
          <w:shd w:val="clear" w:fill="auto"/>
        </w:rPr>
        <w:t xml:space="preserve"> and managing </w:t>
      </w:r>
      <w:r>
        <w:rPr>
          <w:rFonts w:ascii="Calibri" w:hAnsi="Calibri" w:eastAsia="Calibri" w:cs="Calibri"/>
          <w:b/>
          <w:color w:val="auto"/>
          <w:spacing w:val="0"/>
          <w:position w:val="0"/>
          <w:sz w:val="22"/>
          <w:shd w:val="clear" w:fill="auto"/>
        </w:rPr>
        <w:t>security</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groups</w:t>
      </w:r>
      <w:r>
        <w:rPr>
          <w:rFonts w:ascii="Calibri" w:hAnsi="Calibri" w:eastAsia="Calibri" w:cs="Calibri"/>
          <w:color w:val="auto"/>
          <w:spacing w:val="0"/>
          <w:position w:val="0"/>
          <w:sz w:val="22"/>
          <w:shd w:val="clear" w:fill="auto"/>
        </w:rPr>
        <w:t xml:space="preserve"> on both.</w:t>
      </w:r>
    </w:p>
    <w:p>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Installed, Configured, Managed, and Created different </w:t>
      </w:r>
      <w:r>
        <w:rPr>
          <w:rFonts w:ascii="Calibri" w:hAnsi="Calibri" w:eastAsia="Calibri" w:cs="Calibri"/>
          <w:b/>
          <w:color w:val="auto"/>
          <w:spacing w:val="0"/>
          <w:position w:val="0"/>
          <w:sz w:val="22"/>
          <w:shd w:val="clear" w:fill="auto"/>
        </w:rPr>
        <w:t>Build</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Deployment</w:t>
      </w:r>
      <w:r>
        <w:rPr>
          <w:rFonts w:ascii="Calibri" w:hAnsi="Calibri" w:eastAsia="Calibri" w:cs="Calibri"/>
          <w:color w:val="auto"/>
          <w:spacing w:val="0"/>
          <w:position w:val="0"/>
          <w:sz w:val="22"/>
          <w:shd w:val="clear" w:fill="auto"/>
        </w:rPr>
        <w:t xml:space="preserve"> Jobs in </w:t>
      </w:r>
      <w:r>
        <w:rPr>
          <w:rFonts w:ascii="Calibri" w:hAnsi="Calibri" w:eastAsia="Calibri" w:cs="Calibri"/>
          <w:b/>
          <w:color w:val="auto"/>
          <w:spacing w:val="0"/>
          <w:position w:val="0"/>
          <w:sz w:val="22"/>
          <w:shd w:val="clear" w:fill="auto"/>
        </w:rPr>
        <w:t>Jenkins</w:t>
      </w:r>
      <w:r>
        <w:rPr>
          <w:rFonts w:ascii="Calibri" w:hAnsi="Calibri" w:eastAsia="Calibri" w:cs="Calibri"/>
          <w:color w:val="auto"/>
          <w:spacing w:val="0"/>
          <w:position w:val="0"/>
          <w:sz w:val="22"/>
          <w:shd w:val="clear" w:fill="auto"/>
        </w:rPr>
        <w:t xml:space="preserve">. Installed several plugins in </w:t>
      </w:r>
      <w:r>
        <w:rPr>
          <w:rFonts w:ascii="Calibri" w:hAnsi="Calibri" w:eastAsia="Calibri" w:cs="Calibri"/>
          <w:b/>
          <w:color w:val="auto"/>
          <w:spacing w:val="0"/>
          <w:position w:val="0"/>
          <w:sz w:val="22"/>
          <w:shd w:val="clear" w:fill="auto"/>
        </w:rPr>
        <w:t>Jenkins</w:t>
      </w:r>
      <w:r>
        <w:rPr>
          <w:rFonts w:ascii="Calibri" w:hAnsi="Calibri" w:eastAsia="Calibri" w:cs="Calibri"/>
          <w:color w:val="auto"/>
          <w:spacing w:val="0"/>
          <w:position w:val="0"/>
          <w:sz w:val="22"/>
          <w:shd w:val="clear" w:fill="auto"/>
        </w:rPr>
        <w:t xml:space="preserve"> to support multiple tools required for the implementation of projects.</w:t>
      </w:r>
    </w:p>
    <w:p>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Worked on troubleshooting the build issues during the </w:t>
      </w:r>
      <w:r>
        <w:rPr>
          <w:rFonts w:ascii="Calibri" w:hAnsi="Calibri" w:eastAsia="Calibri" w:cs="Calibri"/>
          <w:b/>
          <w:color w:val="auto"/>
          <w:spacing w:val="0"/>
          <w:position w:val="0"/>
          <w:sz w:val="22"/>
          <w:shd w:val="clear" w:fill="auto"/>
        </w:rPr>
        <w:t>Jenkins</w:t>
      </w:r>
      <w:r>
        <w:rPr>
          <w:rFonts w:ascii="Calibri" w:hAnsi="Calibri" w:eastAsia="Calibri" w:cs="Calibri"/>
          <w:color w:val="auto"/>
          <w:spacing w:val="0"/>
          <w:position w:val="0"/>
          <w:sz w:val="22"/>
          <w:shd w:val="clear" w:fill="auto"/>
        </w:rPr>
        <w:t xml:space="preserve"> build process and developed build and deployment scripts using </w:t>
      </w:r>
      <w:r>
        <w:rPr>
          <w:rFonts w:ascii="Calibri" w:hAnsi="Calibri" w:eastAsia="Calibri" w:cs="Calibri"/>
          <w:b/>
          <w:color w:val="auto"/>
          <w:spacing w:val="0"/>
          <w:position w:val="0"/>
          <w:sz w:val="22"/>
          <w:shd w:val="clear" w:fill="auto"/>
        </w:rPr>
        <w:t>ANT</w:t>
      </w:r>
      <w:r>
        <w:rPr>
          <w:rFonts w:ascii="Calibri" w:hAnsi="Calibri" w:eastAsia="Calibri" w:cs="Calibri"/>
          <w:color w:val="auto"/>
          <w:spacing w:val="0"/>
          <w:position w:val="0"/>
          <w:sz w:val="22"/>
          <w:shd w:val="clear" w:fill="auto"/>
        </w:rPr>
        <w:t xml:space="preserve"> as build tools in Jenkins to move from one environment to another environment.</w:t>
      </w:r>
    </w:p>
    <w:p>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Installed </w:t>
      </w:r>
      <w:r>
        <w:rPr>
          <w:rFonts w:ascii="Calibri" w:hAnsi="Calibri" w:eastAsia="Calibri" w:cs="Calibri"/>
          <w:b/>
          <w:color w:val="auto"/>
          <w:spacing w:val="0"/>
          <w:position w:val="0"/>
          <w:sz w:val="22"/>
          <w:shd w:val="clear" w:fill="auto"/>
        </w:rPr>
        <w:t>Jenkins</w:t>
      </w:r>
      <w:r>
        <w:rPr>
          <w:rFonts w:ascii="Calibri" w:hAnsi="Calibri" w:eastAsia="Calibri" w:cs="Calibri"/>
          <w:color w:val="auto"/>
          <w:spacing w:val="0"/>
          <w:position w:val="0"/>
          <w:sz w:val="22"/>
          <w:shd w:val="clear" w:fill="auto"/>
        </w:rPr>
        <w:t xml:space="preserve"> for Continuous Integration and wrote </w:t>
      </w:r>
      <w:r>
        <w:rPr>
          <w:rFonts w:ascii="Calibri" w:hAnsi="Calibri" w:eastAsia="Calibri" w:cs="Calibri"/>
          <w:b/>
          <w:color w:val="auto"/>
          <w:spacing w:val="0"/>
          <w:position w:val="0"/>
          <w:sz w:val="22"/>
          <w:shd w:val="clear" w:fill="auto"/>
        </w:rPr>
        <w:t>Shell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script</w:t>
      </w:r>
      <w:r>
        <w:rPr>
          <w:rFonts w:ascii="Calibri" w:hAnsi="Calibri" w:eastAsia="Calibri" w:cs="Calibri"/>
          <w:color w:val="auto"/>
          <w:spacing w:val="0"/>
          <w:position w:val="0"/>
          <w:sz w:val="22"/>
          <w:shd w:val="clear" w:fill="auto"/>
        </w:rPr>
        <w:t xml:space="preserve"> for an end-to-end build and deployment automation and used </w:t>
      </w:r>
      <w:r>
        <w:rPr>
          <w:rFonts w:ascii="Calibri" w:hAnsi="Calibri" w:eastAsia="Calibri" w:cs="Calibri"/>
          <w:b/>
          <w:color w:val="auto"/>
          <w:spacing w:val="0"/>
          <w:position w:val="0"/>
          <w:sz w:val="22"/>
          <w:shd w:val="clear" w:fill="auto"/>
        </w:rPr>
        <w:t>Jenkins</w:t>
      </w:r>
      <w:r>
        <w:rPr>
          <w:rFonts w:ascii="Calibri" w:hAnsi="Calibri" w:eastAsia="Calibri" w:cs="Calibri"/>
          <w:color w:val="auto"/>
          <w:spacing w:val="0"/>
          <w:position w:val="0"/>
          <w:sz w:val="22"/>
          <w:shd w:val="clear" w:fill="auto"/>
        </w:rPr>
        <w:t xml:space="preserve"> to automate most of the build-related tasks.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Administered and Engineered </w:t>
      </w:r>
      <w:r>
        <w:rPr>
          <w:rFonts w:ascii="Calibri" w:hAnsi="Calibri" w:eastAsia="Calibri" w:cs="Calibri"/>
          <w:b/>
          <w:color w:val="auto"/>
          <w:spacing w:val="0"/>
          <w:position w:val="0"/>
          <w:sz w:val="22"/>
          <w:shd w:val="clear" w:fill="auto"/>
        </w:rPr>
        <w:t>Jenkins</w:t>
      </w:r>
      <w:r>
        <w:rPr>
          <w:rFonts w:ascii="Calibri" w:hAnsi="Calibri" w:eastAsia="Calibri" w:cs="Calibri"/>
          <w:color w:val="auto"/>
          <w:spacing w:val="0"/>
          <w:position w:val="0"/>
          <w:sz w:val="22"/>
          <w:shd w:val="clear" w:fill="auto"/>
        </w:rPr>
        <w:t xml:space="preserve"> for managing nightly Build, Test and Deploy chain, </w:t>
      </w:r>
      <w:r>
        <w:rPr>
          <w:rFonts w:ascii="Calibri" w:hAnsi="Calibri" w:eastAsia="Calibri" w:cs="Calibri"/>
          <w:b/>
          <w:color w:val="auto"/>
          <w:spacing w:val="0"/>
          <w:position w:val="0"/>
          <w:sz w:val="22"/>
          <w:shd w:val="clear" w:fill="auto"/>
        </w:rPr>
        <w:t>GIT</w:t>
      </w:r>
      <w:r>
        <w:rPr>
          <w:rFonts w:ascii="Calibri" w:hAnsi="Calibri" w:eastAsia="Calibri" w:cs="Calibri"/>
          <w:color w:val="auto"/>
          <w:spacing w:val="0"/>
          <w:position w:val="0"/>
          <w:sz w:val="22"/>
          <w:shd w:val="clear" w:fill="auto"/>
        </w:rPr>
        <w:t xml:space="preserve"> with Development/Test/Production Branching Model for weekly releases.</w:t>
      </w:r>
    </w:p>
    <w:p>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Experience with </w:t>
      </w:r>
      <w:r>
        <w:rPr>
          <w:rFonts w:ascii="Calibri" w:hAnsi="Calibri" w:eastAsia="Calibri" w:cs="Calibri"/>
          <w:b/>
          <w:color w:val="auto"/>
          <w:spacing w:val="0"/>
          <w:position w:val="0"/>
          <w:sz w:val="22"/>
          <w:shd w:val="clear" w:fill="auto"/>
        </w:rPr>
        <w:t>Cloud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Spanner</w:t>
      </w:r>
      <w:r>
        <w:rPr>
          <w:rFonts w:ascii="Calibri" w:hAnsi="Calibri" w:eastAsia="Calibri" w:cs="Calibri"/>
          <w:color w:val="auto"/>
          <w:spacing w:val="0"/>
          <w:position w:val="0"/>
          <w:sz w:val="22"/>
          <w:shd w:val="clear" w:fill="auto"/>
        </w:rPr>
        <w:t>, to perform database schema updates with zero downtime</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Build and release software baselines, </w:t>
      </w:r>
      <w:r>
        <w:rPr>
          <w:rFonts w:ascii="Calibri" w:hAnsi="Calibri" w:eastAsia="Calibri" w:cs="Calibri"/>
          <w:b/>
          <w:color w:val="auto"/>
          <w:spacing w:val="0"/>
          <w:position w:val="0"/>
          <w:sz w:val="22"/>
          <w:shd w:val="clear" w:fill="auto"/>
        </w:rPr>
        <w:t>code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merges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branch</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label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creation</w:t>
      </w:r>
      <w:r>
        <w:rPr>
          <w:rFonts w:ascii="Calibri" w:hAnsi="Calibri" w:eastAsia="Calibri" w:cs="Calibri"/>
          <w:color w:val="auto"/>
          <w:spacing w:val="0"/>
          <w:position w:val="0"/>
          <w:sz w:val="22"/>
          <w:shd w:val="clear" w:fill="auto"/>
        </w:rPr>
        <w:t>, and the interface between development and infrastructure.</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Built </w:t>
      </w:r>
      <w:r>
        <w:rPr>
          <w:rFonts w:ascii="Calibri" w:hAnsi="Calibri" w:eastAsia="Calibri" w:cs="Calibri"/>
          <w:b/>
          <w:color w:val="auto"/>
          <w:spacing w:val="0"/>
          <w:position w:val="0"/>
          <w:sz w:val="22"/>
          <w:shd w:val="clear" w:fill="auto"/>
        </w:rPr>
        <w:t>Puppet</w:t>
      </w:r>
      <w:r>
        <w:rPr>
          <w:rFonts w:ascii="Calibri" w:hAnsi="Calibri" w:eastAsia="Calibri" w:cs="Calibri"/>
          <w:color w:val="auto"/>
          <w:spacing w:val="0"/>
          <w:position w:val="0"/>
          <w:sz w:val="22"/>
          <w:shd w:val="clear" w:fill="auto"/>
        </w:rPr>
        <w:t xml:space="preserve"> enterprise modules using puppet </w:t>
      </w:r>
      <w:r>
        <w:rPr>
          <w:rFonts w:ascii="Calibri" w:hAnsi="Calibri" w:eastAsia="Calibri" w:cs="Calibri"/>
          <w:b/>
          <w:color w:val="auto"/>
          <w:spacing w:val="0"/>
          <w:position w:val="0"/>
          <w:sz w:val="22"/>
          <w:shd w:val="clear" w:fill="auto"/>
        </w:rPr>
        <w:t>DSL</w:t>
      </w:r>
      <w:r>
        <w:rPr>
          <w:rFonts w:ascii="Calibri" w:hAnsi="Calibri" w:eastAsia="Calibri" w:cs="Calibri"/>
          <w:color w:val="auto"/>
          <w:spacing w:val="0"/>
          <w:position w:val="0"/>
          <w:sz w:val="22"/>
          <w:shd w:val="clear" w:fill="auto"/>
        </w:rPr>
        <w:t xml:space="preserve"> to automate infrastructure provisioning and configuration management to existing infrastructure by deploying </w:t>
      </w:r>
      <w:r>
        <w:rPr>
          <w:rFonts w:ascii="Calibri" w:hAnsi="Calibri" w:eastAsia="Calibri" w:cs="Calibri"/>
          <w:b/>
          <w:color w:val="auto"/>
          <w:spacing w:val="0"/>
          <w:position w:val="0"/>
          <w:sz w:val="22"/>
          <w:shd w:val="clear" w:fill="auto"/>
        </w:rPr>
        <w:t>Puppet</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Developed </w:t>
      </w:r>
      <w:r>
        <w:rPr>
          <w:rFonts w:ascii="Calibri" w:hAnsi="Calibri" w:eastAsia="Calibri" w:cs="Calibri"/>
          <w:b/>
          <w:color w:val="auto"/>
          <w:spacing w:val="0"/>
          <w:position w:val="0"/>
          <w:sz w:val="22"/>
          <w:shd w:val="clear" w:fill="auto"/>
        </w:rPr>
        <w:t>Puppet</w:t>
      </w:r>
      <w:r>
        <w:rPr>
          <w:rFonts w:ascii="Calibri" w:hAnsi="Calibri" w:eastAsia="Calibri" w:cs="Calibri"/>
          <w:color w:val="auto"/>
          <w:spacing w:val="0"/>
          <w:position w:val="0"/>
          <w:sz w:val="22"/>
          <w:shd w:val="clear" w:fill="auto"/>
        </w:rPr>
        <w:t xml:space="preserve"> modules with Jenkins for continuous integration and continuous deployment of managed products, and related services.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Experience with build tools </w:t>
      </w:r>
      <w:r>
        <w:rPr>
          <w:rFonts w:ascii="Calibri" w:hAnsi="Calibri" w:eastAsia="Calibri" w:cs="Calibri"/>
          <w:b/>
          <w:color w:val="auto"/>
          <w:spacing w:val="0"/>
          <w:position w:val="0"/>
          <w:sz w:val="22"/>
          <w:shd w:val="clear" w:fill="auto"/>
        </w:rPr>
        <w:t>Ant</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Maven</w:t>
      </w:r>
      <w:r>
        <w:rPr>
          <w:rFonts w:ascii="Calibri" w:hAnsi="Calibri" w:eastAsia="Calibri" w:cs="Calibri"/>
          <w:color w:val="auto"/>
          <w:spacing w:val="0"/>
          <w:position w:val="0"/>
          <w:sz w:val="22"/>
          <w:shd w:val="clear" w:fill="auto"/>
        </w:rPr>
        <w:t xml:space="preserve"> for writing </w:t>
      </w:r>
      <w:r>
        <w:rPr>
          <w:rFonts w:ascii="Calibri" w:hAnsi="Calibri" w:eastAsia="Calibri" w:cs="Calibri"/>
          <w:b/>
          <w:color w:val="auto"/>
          <w:spacing w:val="0"/>
          <w:position w:val="0"/>
          <w:sz w:val="22"/>
          <w:shd w:val="clear" w:fill="auto"/>
        </w:rPr>
        <w:t>build</w:t>
      </w:r>
      <w:r>
        <w:rPr>
          <w:rFonts w:ascii="Calibri" w:hAnsi="Calibri" w:eastAsia="Calibri" w:cs="Calibri"/>
          <w:color w:val="auto"/>
          <w:spacing w:val="0"/>
          <w:position w:val="0"/>
          <w:sz w:val="22"/>
          <w:shd w:val="clear" w:fill="auto"/>
        </w:rPr>
        <w:t>.</w:t>
      </w:r>
      <w:r>
        <w:rPr>
          <w:rFonts w:ascii="Calibri" w:hAnsi="Calibri" w:eastAsia="Calibri" w:cs="Calibri"/>
          <w:b/>
          <w:color w:val="auto"/>
          <w:spacing w:val="0"/>
          <w:position w:val="0"/>
          <w:sz w:val="22"/>
          <w:shd w:val="clear" w:fill="auto"/>
        </w:rPr>
        <w:t>xmls</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 xml:space="preserve">pom.xmls </w:t>
      </w:r>
      <w:r>
        <w:rPr>
          <w:rFonts w:ascii="Calibri" w:hAnsi="Calibri" w:eastAsia="Calibri" w:cs="Calibri"/>
          <w:color w:val="auto"/>
          <w:spacing w:val="0"/>
          <w:position w:val="0"/>
          <w:sz w:val="22"/>
          <w:shd w:val="clear" w:fill="auto"/>
        </w:rPr>
        <w:t>respectively.</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Experience in integrating </w:t>
      </w:r>
      <w:r>
        <w:rPr>
          <w:rFonts w:ascii="Calibri" w:hAnsi="Calibri" w:eastAsia="Calibri" w:cs="Calibri"/>
          <w:b/>
          <w:color w:val="auto"/>
          <w:spacing w:val="0"/>
          <w:position w:val="0"/>
          <w:sz w:val="22"/>
          <w:shd w:val="clear" w:fill="auto"/>
        </w:rPr>
        <w:t>Unit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Tests</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Code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Quality</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Analysis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Tools</w:t>
      </w:r>
      <w:r>
        <w:rPr>
          <w:rFonts w:ascii="Calibri" w:hAnsi="Calibri" w:eastAsia="Calibri" w:cs="Calibri"/>
          <w:color w:val="auto"/>
          <w:spacing w:val="0"/>
          <w:position w:val="0"/>
          <w:sz w:val="22"/>
          <w:shd w:val="clear" w:fill="auto"/>
        </w:rPr>
        <w:t xml:space="preserve"> like </w:t>
      </w:r>
      <w:r>
        <w:rPr>
          <w:rFonts w:ascii="Calibri" w:hAnsi="Calibri" w:eastAsia="Calibri" w:cs="Calibri"/>
          <w:b/>
          <w:color w:val="auto"/>
          <w:spacing w:val="0"/>
          <w:position w:val="0"/>
          <w:sz w:val="22"/>
          <w:shd w:val="clear" w:fill="auto"/>
        </w:rPr>
        <w:t>JUnit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findbugs</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Selenium</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Experience in Configuring and deploying to Application servers </w:t>
      </w:r>
      <w:r>
        <w:rPr>
          <w:rFonts w:ascii="Calibri" w:hAnsi="Calibri" w:eastAsia="Calibri" w:cs="Calibri"/>
          <w:b/>
          <w:color w:val="auto"/>
          <w:spacing w:val="0"/>
          <w:position w:val="0"/>
          <w:sz w:val="22"/>
          <w:shd w:val="clear" w:fill="auto"/>
        </w:rPr>
        <w:t>Weblogic</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Websphere.</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Hands-on Experience in using </w:t>
      </w:r>
      <w:r>
        <w:rPr>
          <w:rFonts w:ascii="Calibri" w:hAnsi="Calibri" w:eastAsia="Calibri" w:cs="Calibri"/>
          <w:b/>
          <w:color w:val="auto"/>
          <w:spacing w:val="0"/>
          <w:position w:val="0"/>
          <w:sz w:val="22"/>
          <w:shd w:val="clear" w:fill="auto"/>
        </w:rPr>
        <w:t>Tomcat</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Apache</w:t>
      </w:r>
      <w:r>
        <w:rPr>
          <w:rFonts w:ascii="Calibri" w:hAnsi="Calibri" w:eastAsia="Calibri" w:cs="Calibri"/>
          <w:color w:val="auto"/>
          <w:spacing w:val="0"/>
          <w:position w:val="0"/>
          <w:sz w:val="22"/>
          <w:shd w:val="clear" w:fill="auto"/>
        </w:rPr>
        <w:t xml:space="preserve"> web servers for deployments and for hosting tools.</w:t>
      </w:r>
    </w:p>
    <w:p>
      <w:pPr>
        <w:spacing w:before="0" w:after="0" w:line="240" w:lineRule="auto"/>
        <w:ind w:left="0" w:right="0" w:firstLine="0"/>
        <w:jc w:val="both"/>
        <w:rPr>
          <w:rFonts w:ascii="Calibri" w:hAnsi="Calibri" w:eastAsia="Calibri" w:cs="Calibri"/>
          <w:b/>
          <w:color w:val="auto"/>
          <w:spacing w:val="0"/>
          <w:position w:val="0"/>
          <w:sz w:val="22"/>
          <w:shd w:val="clear" w:fill="auto"/>
        </w:rPr>
      </w:pPr>
      <w:r>
        <w:rPr>
          <w:rFonts w:ascii="Calibri" w:hAnsi="Calibri" w:eastAsia="Calibri" w:cs="Calibri"/>
          <w:color w:val="auto"/>
          <w:spacing w:val="0"/>
          <w:position w:val="0"/>
          <w:sz w:val="22"/>
          <w:shd w:val="clear" w:fill="auto"/>
        </w:rPr>
        <w:t xml:space="preserve">• Worked on tools migration from old tools like </w:t>
      </w:r>
      <w:r>
        <w:rPr>
          <w:rFonts w:ascii="Calibri" w:hAnsi="Calibri" w:eastAsia="Calibri" w:cs="Calibri"/>
          <w:b/>
          <w:color w:val="auto"/>
          <w:spacing w:val="0"/>
          <w:position w:val="0"/>
          <w:sz w:val="22"/>
          <w:shd w:val="clear" w:fill="auto"/>
        </w:rPr>
        <w:t>PVCS</w:t>
      </w:r>
      <w:r>
        <w:rPr>
          <w:rFonts w:ascii="Calibri" w:hAnsi="Calibri" w:eastAsia="Calibri" w:cs="Calibri"/>
          <w:color w:val="auto"/>
          <w:spacing w:val="0"/>
          <w:position w:val="0"/>
          <w:sz w:val="22"/>
          <w:shd w:val="clear" w:fill="auto"/>
        </w:rPr>
        <w:t xml:space="preserve"> version control system to </w:t>
      </w:r>
      <w:r>
        <w:rPr>
          <w:rFonts w:ascii="Calibri" w:hAnsi="Calibri" w:eastAsia="Calibri" w:cs="Calibri"/>
          <w:b/>
          <w:color w:val="auto"/>
          <w:spacing w:val="0"/>
          <w:position w:val="0"/>
          <w:sz w:val="22"/>
          <w:shd w:val="clear" w:fill="auto"/>
        </w:rPr>
        <w:t>SVN</w:t>
      </w:r>
      <w:r>
        <w:rPr>
          <w:rFonts w:ascii="Calibri" w:hAnsi="Calibri" w:eastAsia="Calibri" w:cs="Calibri"/>
          <w:color w:val="auto"/>
          <w:spacing w:val="0"/>
          <w:position w:val="0"/>
          <w:sz w:val="22"/>
          <w:shd w:val="clear" w:fill="auto"/>
        </w:rPr>
        <w:t xml:space="preserve">, Tracker to </w:t>
      </w:r>
      <w:r>
        <w:rPr>
          <w:rFonts w:ascii="Calibri" w:hAnsi="Calibri" w:eastAsia="Calibri" w:cs="Calibri"/>
          <w:b/>
          <w:color w:val="auto"/>
          <w:spacing w:val="0"/>
          <w:position w:val="0"/>
          <w:sz w:val="22"/>
          <w:shd w:val="clear" w:fill="auto"/>
        </w:rPr>
        <w:t>Jira</w:t>
      </w:r>
      <w:r>
        <w:rPr>
          <w:rFonts w:ascii="Calibri" w:hAnsi="Calibri" w:eastAsia="Calibri" w:cs="Calibri"/>
          <w:color w:val="auto"/>
          <w:spacing w:val="0"/>
          <w:position w:val="0"/>
          <w:sz w:val="22"/>
          <w:shd w:val="clear" w:fill="auto"/>
        </w:rPr>
        <w:t xml:space="preserve">, and finally </w:t>
      </w:r>
      <w:r>
        <w:rPr>
          <w:rFonts w:ascii="Calibri" w:hAnsi="Calibri" w:eastAsia="Calibri" w:cs="Calibri"/>
          <w:b/>
          <w:color w:val="auto"/>
          <w:spacing w:val="0"/>
          <w:position w:val="0"/>
          <w:sz w:val="22"/>
          <w:shd w:val="clear" w:fill="auto"/>
        </w:rPr>
        <w:t>CI</w:t>
      </w:r>
      <w:r>
        <w:rPr>
          <w:rFonts w:ascii="Calibri" w:hAnsi="Calibri" w:eastAsia="Calibri" w:cs="Calibri"/>
          <w:color w:val="auto"/>
          <w:spacing w:val="0"/>
          <w:position w:val="0"/>
          <w:sz w:val="22"/>
          <w:shd w:val="clear" w:fill="auto"/>
        </w:rPr>
        <w:t xml:space="preserve"> tool </w:t>
      </w:r>
      <w:r>
        <w:rPr>
          <w:rFonts w:ascii="Calibri" w:hAnsi="Calibri" w:eastAsia="Calibri" w:cs="Calibri"/>
          <w:b/>
          <w:color w:val="auto"/>
          <w:spacing w:val="0"/>
          <w:position w:val="0"/>
          <w:sz w:val="22"/>
          <w:shd w:val="clear" w:fill="auto"/>
        </w:rPr>
        <w:t>Hudson</w:t>
      </w:r>
      <w:r>
        <w:rPr>
          <w:rFonts w:ascii="Calibri" w:hAnsi="Calibri" w:eastAsia="Calibri" w:cs="Calibri"/>
          <w:color w:val="auto"/>
          <w:spacing w:val="0"/>
          <w:position w:val="0"/>
          <w:sz w:val="22"/>
          <w:shd w:val="clear" w:fill="auto"/>
        </w:rPr>
        <w:t xml:space="preserve"> to </w:t>
      </w:r>
      <w:r>
        <w:rPr>
          <w:rFonts w:ascii="Calibri" w:hAnsi="Calibri" w:eastAsia="Calibri" w:cs="Calibri"/>
          <w:b/>
          <w:color w:val="auto"/>
          <w:spacing w:val="0"/>
          <w:position w:val="0"/>
          <w:sz w:val="22"/>
          <w:shd w:val="clear" w:fill="auto"/>
        </w:rPr>
        <w:t>Jenkins</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Daily operations including monitoring </w:t>
      </w:r>
      <w:r>
        <w:rPr>
          <w:rFonts w:ascii="Calibri" w:hAnsi="Calibri" w:eastAsia="Calibri" w:cs="Calibri"/>
          <w:b/>
          <w:color w:val="auto"/>
          <w:spacing w:val="0"/>
          <w:position w:val="0"/>
          <w:sz w:val="22"/>
          <w:shd w:val="clear" w:fill="auto"/>
        </w:rPr>
        <w:t>Jenkins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Jira</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Bitbucket</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Nexus</w:t>
      </w:r>
      <w:r>
        <w:rPr>
          <w:rFonts w:ascii="Calibri" w:hAnsi="Calibri" w:eastAsia="Calibri" w:cs="Calibri"/>
          <w:color w:val="auto"/>
          <w:spacing w:val="0"/>
          <w:position w:val="0"/>
          <w:sz w:val="22"/>
          <w:shd w:val="clear" w:fill="auto"/>
        </w:rPr>
        <w:t xml:space="preserve"> Logs for any errors, troubleshooting Deployment issues, help application teams with any issues regarding </w:t>
      </w:r>
      <w:r>
        <w:rPr>
          <w:rFonts w:ascii="Calibri" w:hAnsi="Calibri" w:eastAsia="Calibri" w:cs="Calibri"/>
          <w:b/>
          <w:color w:val="auto"/>
          <w:spacing w:val="0"/>
          <w:position w:val="0"/>
          <w:sz w:val="22"/>
          <w:shd w:val="clear" w:fill="auto"/>
        </w:rPr>
        <w:t>DevOps</w:t>
      </w:r>
      <w:r>
        <w:rPr>
          <w:rFonts w:ascii="Calibri" w:hAnsi="Calibri" w:eastAsia="Calibri" w:cs="Calibri"/>
          <w:color w:val="auto"/>
          <w:spacing w:val="0"/>
          <w:position w:val="0"/>
          <w:sz w:val="22"/>
          <w:shd w:val="clear" w:fill="auto"/>
        </w:rPr>
        <w:t xml:space="preserve"> tools.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Worked with Development Team Leads and testing teams to establish a build schedule, execute the builds and troubleshoot build failures, if any.</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Sent releases to </w:t>
      </w:r>
      <w:r>
        <w:rPr>
          <w:rFonts w:ascii="Calibri" w:hAnsi="Calibri" w:eastAsia="Calibri" w:cs="Calibri"/>
          <w:b/>
          <w:color w:val="auto"/>
          <w:spacing w:val="0"/>
          <w:position w:val="0"/>
          <w:sz w:val="22"/>
          <w:shd w:val="clear" w:fill="auto"/>
        </w:rPr>
        <w:t>SID</w:t>
      </w:r>
      <w:r>
        <w:rPr>
          <w:rFonts w:ascii="Calibri" w:hAnsi="Calibri" w:eastAsia="Calibri" w:cs="Calibri"/>
          <w:color w:val="auto"/>
          <w:spacing w:val="0"/>
          <w:position w:val="0"/>
          <w:sz w:val="22"/>
          <w:shd w:val="clear" w:fill="auto"/>
        </w:rPr>
        <w:t xml:space="preserve"> testing, resolved issues before going into the questionnaire and drafted the documents for each release about the issues including the lessons learned.</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Successfully managed concurrent deliverables on time with quality within a fast-paced environment and under deadlines.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SME</w:t>
      </w:r>
      <w:r>
        <w:rPr>
          <w:rFonts w:ascii="Calibri" w:hAnsi="Calibri" w:eastAsia="Calibri" w:cs="Calibri"/>
          <w:color w:val="auto"/>
          <w:spacing w:val="0"/>
          <w:position w:val="0"/>
          <w:sz w:val="22"/>
          <w:shd w:val="clear" w:fill="auto"/>
        </w:rPr>
        <w:t xml:space="preserve"> for DevOps Toolset, prepared Architecture blueprints, and requirements documentation including base infrastructure details like system configuration, </w:t>
      </w:r>
      <w:r>
        <w:rPr>
          <w:rFonts w:ascii="Calibri" w:hAnsi="Calibri" w:eastAsia="Calibri" w:cs="Calibri"/>
          <w:b/>
          <w:color w:val="auto"/>
          <w:spacing w:val="0"/>
          <w:position w:val="0"/>
          <w:sz w:val="22"/>
          <w:shd w:val="clear" w:fill="auto"/>
        </w:rPr>
        <w:t>software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versions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firewalls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sudo</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rules</w:t>
      </w:r>
      <w:r>
        <w:rPr>
          <w:rFonts w:ascii="Calibri" w:hAnsi="Calibri" w:eastAsia="Calibri" w:cs="Calibri"/>
          <w:color w:val="auto"/>
          <w:spacing w:val="0"/>
          <w:position w:val="0"/>
          <w:sz w:val="22"/>
          <w:shd w:val="clear" w:fill="auto"/>
        </w:rPr>
        <w:t xml:space="preserve">, and </w:t>
      </w:r>
      <w:r>
        <w:rPr>
          <w:rFonts w:ascii="Calibri" w:hAnsi="Calibri" w:eastAsia="Calibri" w:cs="Calibri"/>
          <w:b/>
          <w:color w:val="auto"/>
          <w:spacing w:val="0"/>
          <w:position w:val="0"/>
          <w:sz w:val="22"/>
          <w:shd w:val="clear" w:fill="auto"/>
        </w:rPr>
        <w:t>service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accounts</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Maintained the </w:t>
      </w:r>
      <w:r>
        <w:rPr>
          <w:rFonts w:ascii="Calibri" w:hAnsi="Calibri" w:eastAsia="Calibri" w:cs="Calibri"/>
          <w:b/>
          <w:color w:val="auto"/>
          <w:spacing w:val="0"/>
          <w:position w:val="0"/>
          <w:sz w:val="22"/>
          <w:shd w:val="clear" w:fill="auto"/>
        </w:rPr>
        <w:t>Red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Hat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Satellite</w:t>
      </w:r>
      <w:r>
        <w:rPr>
          <w:rFonts w:ascii="Calibri" w:hAnsi="Calibri" w:eastAsia="Calibri" w:cs="Calibri"/>
          <w:color w:val="auto"/>
          <w:spacing w:val="0"/>
          <w:position w:val="0"/>
          <w:sz w:val="22"/>
          <w:shd w:val="clear" w:fill="auto"/>
        </w:rPr>
        <w:t xml:space="preserve"> for infrastructure management to keep </w:t>
      </w:r>
      <w:r>
        <w:rPr>
          <w:rFonts w:ascii="Calibri" w:hAnsi="Calibri" w:eastAsia="Calibri" w:cs="Calibri"/>
          <w:b/>
          <w:color w:val="auto"/>
          <w:spacing w:val="0"/>
          <w:position w:val="0"/>
          <w:sz w:val="22"/>
          <w:shd w:val="clear" w:fill="auto"/>
        </w:rPr>
        <w:t>Red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Hat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Enterprise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Linux</w:t>
      </w:r>
      <w:r>
        <w:rPr>
          <w:rFonts w:ascii="Calibri" w:hAnsi="Calibri" w:eastAsia="Calibri" w:cs="Calibri"/>
          <w:color w:val="auto"/>
          <w:spacing w:val="0"/>
          <w:position w:val="0"/>
          <w:sz w:val="22"/>
          <w:shd w:val="clear" w:fill="auto"/>
        </w:rPr>
        <w:t xml:space="preserve"> environments and other </w:t>
      </w:r>
      <w:r>
        <w:rPr>
          <w:rFonts w:ascii="Calibri" w:hAnsi="Calibri" w:eastAsia="Calibri" w:cs="Calibri"/>
          <w:b/>
          <w:color w:val="auto"/>
          <w:spacing w:val="0"/>
          <w:position w:val="0"/>
          <w:sz w:val="22"/>
          <w:shd w:val="clear" w:fill="auto"/>
        </w:rPr>
        <w:t>Red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Hat</w:t>
      </w:r>
      <w:r>
        <w:rPr>
          <w:rFonts w:ascii="Calibri" w:hAnsi="Calibri" w:eastAsia="Calibri" w:cs="Calibri"/>
          <w:color w:val="auto"/>
          <w:spacing w:val="0"/>
          <w:position w:val="0"/>
          <w:sz w:val="22"/>
          <w:shd w:val="clear" w:fill="auto"/>
        </w:rPr>
        <w:t xml:space="preserve"> infrastructure running efficiently Gme$m00n, properly secured, and compliant with various standards.</w:t>
      </w: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Configured and managed </w:t>
      </w:r>
      <w:r>
        <w:rPr>
          <w:rFonts w:ascii="Calibri" w:hAnsi="Calibri" w:eastAsia="Calibri" w:cs="Calibri"/>
          <w:b/>
          <w:color w:val="auto"/>
          <w:spacing w:val="0"/>
          <w:position w:val="0"/>
          <w:sz w:val="22"/>
          <w:shd w:val="clear" w:fill="auto"/>
        </w:rPr>
        <w:t>Red</w:t>
      </w:r>
      <w:r>
        <w:rPr>
          <w:rFonts w:ascii="Calibri" w:hAnsi="Calibri" w:eastAsia="Calibri" w:cs="Calibri"/>
          <w:color w:val="auto"/>
          <w:spacing w:val="0"/>
          <w:position w:val="0"/>
          <w:sz w:val="22"/>
          <w:shd w:val="clear" w:fill="auto"/>
        </w:rPr>
        <w:t xml:space="preserve"> Hat </w:t>
      </w:r>
      <w:r>
        <w:rPr>
          <w:rFonts w:ascii="Calibri" w:hAnsi="Calibri" w:eastAsia="Calibri" w:cs="Calibri"/>
          <w:b/>
          <w:color w:val="auto"/>
          <w:spacing w:val="0"/>
          <w:position w:val="0"/>
          <w:sz w:val="22"/>
          <w:shd w:val="clear" w:fill="auto"/>
        </w:rPr>
        <w:t>Linux</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kernel</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memory</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upgrades</w:t>
      </w:r>
      <w:r>
        <w:rPr>
          <w:rFonts w:ascii="Calibri" w:hAnsi="Calibri" w:eastAsia="Calibri" w:cs="Calibri"/>
          <w:color w:val="auto"/>
          <w:spacing w:val="0"/>
          <w:position w:val="0"/>
          <w:sz w:val="22"/>
          <w:shd w:val="clear" w:fill="auto"/>
        </w:rPr>
        <w:t xml:space="preserve"> and swaps area. </w:t>
      </w:r>
      <w:r>
        <w:rPr>
          <w:rFonts w:ascii="Calibri" w:hAnsi="Calibri" w:eastAsia="Calibri" w:cs="Calibri"/>
          <w:b/>
          <w:color w:val="auto"/>
          <w:spacing w:val="0"/>
          <w:position w:val="0"/>
          <w:sz w:val="22"/>
          <w:shd w:val="clear" w:fill="auto"/>
        </w:rPr>
        <w:t>Red</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Hat</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Linux</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Kickstart</w:t>
      </w:r>
      <w:r>
        <w:rPr>
          <w:rFonts w:ascii="Calibri" w:hAnsi="Calibri" w:eastAsia="Calibri" w:cs="Calibri"/>
          <w:color w:val="auto"/>
          <w:spacing w:val="0"/>
          <w:position w:val="0"/>
          <w:sz w:val="22"/>
          <w:shd w:val="clear" w:fill="auto"/>
        </w:rPr>
        <w:t xml:space="preserve"> Installation </w:t>
      </w:r>
      <w:r>
        <w:rPr>
          <w:rFonts w:ascii="Calibri" w:hAnsi="Calibri" w:eastAsia="Calibri" w:cs="Calibri"/>
          <w:b/>
          <w:color w:val="auto"/>
          <w:spacing w:val="0"/>
          <w:position w:val="0"/>
          <w:sz w:val="22"/>
          <w:shd w:val="clear" w:fill="auto"/>
        </w:rPr>
        <w:t>Sun Solaris</w:t>
      </w:r>
      <w:r>
        <w:rPr>
          <w:rFonts w:ascii="Calibri" w:hAnsi="Calibri" w:eastAsia="Calibri" w:cs="Calibri"/>
          <w:color w:val="auto"/>
          <w:spacing w:val="0"/>
          <w:position w:val="0"/>
          <w:sz w:val="22"/>
          <w:shd w:val="clear" w:fill="auto"/>
        </w:rPr>
        <w:t xml:space="preserve"> Jump start Installation. Configuring </w:t>
      </w:r>
      <w:r>
        <w:rPr>
          <w:rFonts w:ascii="Calibri" w:hAnsi="Calibri" w:eastAsia="Calibri" w:cs="Calibri"/>
          <w:b/>
          <w:color w:val="auto"/>
          <w:spacing w:val="0"/>
          <w:position w:val="0"/>
          <w:sz w:val="22"/>
          <w:shd w:val="clear" w:fill="auto"/>
        </w:rPr>
        <w:t>DNS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DHCP</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NIS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NFS</w:t>
      </w:r>
      <w:r>
        <w:rPr>
          <w:rFonts w:ascii="Calibri" w:hAnsi="Calibri" w:eastAsia="Calibri" w:cs="Calibri"/>
          <w:color w:val="auto"/>
          <w:spacing w:val="0"/>
          <w:position w:val="0"/>
          <w:sz w:val="22"/>
          <w:shd w:val="clear" w:fill="auto"/>
        </w:rPr>
        <w:t xml:space="preserve"> in </w:t>
      </w:r>
      <w:r>
        <w:rPr>
          <w:rFonts w:ascii="Calibri" w:hAnsi="Calibri" w:eastAsia="Calibri" w:cs="Calibri"/>
          <w:b/>
          <w:color w:val="auto"/>
          <w:spacing w:val="0"/>
          <w:position w:val="0"/>
          <w:sz w:val="22"/>
          <w:shd w:val="clear" w:fill="auto"/>
        </w:rPr>
        <w:t>Sun</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Solaris</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8/9</w:t>
      </w:r>
      <w:r>
        <w:rPr>
          <w:rFonts w:ascii="Calibri" w:hAnsi="Calibri" w:eastAsia="Calibri" w:cs="Calibri"/>
          <w:color w:val="auto"/>
          <w:spacing w:val="0"/>
          <w:position w:val="0"/>
          <w:sz w:val="22"/>
          <w:shd w:val="clear" w:fill="auto"/>
        </w:rPr>
        <w:t xml:space="preserve"> &amp; other </w:t>
      </w:r>
      <w:r>
        <w:rPr>
          <w:rFonts w:ascii="Calibri" w:hAnsi="Calibri" w:eastAsia="Calibri" w:cs="Calibri"/>
          <w:b/>
          <w:color w:val="auto"/>
          <w:spacing w:val="0"/>
          <w:position w:val="0"/>
          <w:sz w:val="22"/>
          <w:shd w:val="clear" w:fill="auto"/>
        </w:rPr>
        <w:t>Network</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Services</w:t>
      </w:r>
      <w:r>
        <w:rPr>
          <w:rFonts w:ascii="Calibri" w:hAnsi="Calibri" w:eastAsia="Calibri" w:cs="Calibri"/>
          <w:color w:val="auto"/>
          <w:spacing w:val="0"/>
          <w:position w:val="0"/>
          <w:sz w:val="22"/>
          <w:shd w:val="clear" w:fill="auto"/>
        </w:rPr>
        <w:t>.</w:t>
      </w:r>
    </w:p>
    <w:p>
      <w:pPr>
        <w:spacing w:before="0" w:after="0" w:line="240" w:lineRule="auto"/>
        <w:ind w:left="0" w:right="0" w:firstLine="0"/>
        <w:jc w:val="both"/>
        <w:rPr>
          <w:rFonts w:ascii="Calibri" w:hAnsi="Calibri" w:eastAsia="Calibri" w:cs="Calibri"/>
          <w:color w:val="auto"/>
          <w:spacing w:val="0"/>
          <w:position w:val="0"/>
          <w:sz w:val="22"/>
          <w:shd w:val="clear" w:fill="auto"/>
        </w:rPr>
      </w:pPr>
    </w:p>
    <w:p>
      <w:pPr>
        <w:spacing w:before="0" w:after="0" w:line="240"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b/>
          <w:color w:val="5B9BD5"/>
          <w:spacing w:val="0"/>
          <w:position w:val="0"/>
          <w:sz w:val="24"/>
          <w:shd w:val="clear" w:fill="auto"/>
        </w:rPr>
        <w:t>Environment</w:t>
      </w:r>
      <w:r>
        <w:rPr>
          <w:rFonts w:ascii="Calibri" w:hAnsi="Calibri" w:eastAsia="Calibri" w:cs="Calibri"/>
          <w:color w:val="auto"/>
          <w:spacing w:val="0"/>
          <w:position w:val="0"/>
          <w:sz w:val="22"/>
          <w:shd w:val="clear" w:fill="auto"/>
        </w:rPr>
        <w:t>: Nexus, Jenkins, Puppet, Maven, Ant, GIT, Subversion, Splunk, Unix, Linux, LDAP, Active Directory,    Java/J2EE, WebLogic, Agile, Nagios, shell, python, DHCP, TCP/IP.</w:t>
      </w:r>
      <w:r>
        <w:rPr>
          <w:rFonts w:ascii="Calibri" w:hAnsi="Calibri" w:eastAsia="Calibri" w:cs="Calibri"/>
          <w:color w:val="auto"/>
          <w:spacing w:val="0"/>
          <w:position w:val="0"/>
          <w:sz w:val="22"/>
          <w:shd w:val="clear" w:fill="auto"/>
        </w:rPr>
        <w:tab/>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b/>
          <w:color w:val="5B9BD5"/>
          <w:spacing w:val="0"/>
          <w:position w:val="0"/>
          <w:sz w:val="24"/>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singleLevel"/>
    <w:tmpl w:val="CF092B84"/>
    <w:lvl w:ilvl="0" w:tentative="0">
      <w:start w:val="1"/>
      <w:numFmt w:val="bullet"/>
      <w:lvlText w:val="•"/>
      <w:lvlJc w:val="left"/>
    </w:lvl>
  </w:abstractNum>
  <w:abstractNum w:abstractNumId="1">
    <w:nsid w:val="0053208E"/>
    <w:multiLevelType w:val="singleLevel"/>
    <w:tmpl w:val="0053208E"/>
    <w:lvl w:ilvl="0" w:tentative="0">
      <w:start w:val="1"/>
      <w:numFmt w:val="bullet"/>
      <w:lvlText w:val="•"/>
      <w:lvlJc w:val="left"/>
    </w:lvl>
  </w:abstractNum>
  <w:abstractNum w:abstractNumId="2">
    <w:nsid w:val="59ADCABA"/>
    <w:multiLevelType w:val="singleLevel"/>
    <w:tmpl w:val="59ADCABA"/>
    <w:lvl w:ilvl="0" w:tentative="0">
      <w:start w:val="1"/>
      <w:numFmt w:val="bullet"/>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71AD3A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2023-12-06T22:20:19Z</dcterms:created>
  <dc:creator>Fuge</dc:creator>
  <cp:lastModifiedBy>Fuge</cp:lastModifiedBy>
  <dcterms:modified xsi:type="dcterms:W3CDTF">2023-12-06T22:20:43Z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402527AE229A4FE3AE66F4DB94360218</vt:lpwstr>
  </property>
</Properties>
</file>