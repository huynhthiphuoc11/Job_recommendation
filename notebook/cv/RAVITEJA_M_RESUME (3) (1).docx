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F9" w:rsidRDefault="005B21BB">
      <w:pPr>
        <w:pStyle w:val="NoSpacing"/>
        <w:jc w:val="both"/>
        <w:rPr>
          <w:rFonts w:ascii="Calibri" w:hAnsi="Calibri" w:cs="Calibri"/>
          <w:b/>
          <w:sz w:val="32"/>
          <w:szCs w:val="32"/>
          <w:lang w:val="nl-NL"/>
        </w:rPr>
      </w:pPr>
      <w:bookmarkStart w:id="0" w:name="_GoBack"/>
      <w:r>
        <w:rPr>
          <w:rFonts w:ascii="Calibri" w:hAnsi="Calibri" w:cs="Calibri"/>
          <w:b/>
          <w:sz w:val="32"/>
          <w:szCs w:val="32"/>
          <w:lang w:val="nl-NL"/>
        </w:rPr>
        <w:t>.NET Fullstack Developer</w:t>
      </w:r>
    </w:p>
    <w:p w:rsidR="00F919F9" w:rsidRDefault="005B21BB">
      <w:pPr>
        <w:jc w:val="both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sz w:val="28"/>
          <w:lang w:val="nl-NL"/>
        </w:rPr>
        <w:t xml:space="preserve">Name: </w:t>
      </w:r>
      <w:proofErr w:type="spellStart"/>
      <w:r>
        <w:rPr>
          <w:rFonts w:ascii="Calibri" w:hAnsi="Calibri" w:cs="Calibri"/>
          <w:b/>
          <w:bCs/>
          <w:sz w:val="28"/>
        </w:rPr>
        <w:t>Raviteja</w:t>
      </w:r>
      <w:proofErr w:type="spellEnd"/>
      <w:r>
        <w:rPr>
          <w:rFonts w:ascii="Calibri" w:hAnsi="Calibri" w:cs="Calibri"/>
          <w:b/>
          <w:bCs/>
          <w:sz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</w:rPr>
        <w:t>Mergu</w:t>
      </w:r>
      <w:proofErr w:type="spellEnd"/>
    </w:p>
    <w:p w:rsidR="00F919F9" w:rsidRDefault="005B21BB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nl-NL"/>
        </w:rPr>
        <w:t>Phone:</w:t>
      </w:r>
      <w:r>
        <w:rPr>
          <w:rFonts w:ascii="Calibri" w:hAnsi="Calibri" w:cs="Calibri"/>
          <w:b/>
          <w:bCs/>
          <w:lang w:val="nl-NL"/>
        </w:rPr>
        <w:tab/>
        <w:t xml:space="preserve">+1 </w:t>
      </w:r>
      <w:r>
        <w:rPr>
          <w:rFonts w:ascii="Calibri" w:hAnsi="Calibri" w:cs="Calibri"/>
          <w:b/>
          <w:bCs/>
        </w:rPr>
        <w:t>3142750608</w:t>
      </w:r>
    </w:p>
    <w:p w:rsidR="00F919F9" w:rsidRDefault="005B21BB">
      <w:pPr>
        <w:jc w:val="both"/>
        <w:rPr>
          <w:rFonts w:ascii="Calibri" w:hAnsi="Calibri" w:cs="Calibri"/>
          <w:b/>
          <w:bCs/>
          <w:lang w:val="nl-NL"/>
        </w:rPr>
      </w:pPr>
      <w:r>
        <w:rPr>
          <w:rFonts w:ascii="Calibri" w:hAnsi="Calibri" w:cs="Calibri"/>
          <w:b/>
          <w:bCs/>
          <w:lang w:val="nl-NL"/>
        </w:rPr>
        <w:t xml:space="preserve">Email ID: </w:t>
      </w:r>
      <w:r>
        <w:rPr>
          <w:rFonts w:ascii="Calibri" w:hAnsi="Calibri" w:cs="Calibri"/>
          <w:b/>
          <w:bCs/>
        </w:rPr>
        <w:t>ravitejam4242</w:t>
      </w:r>
      <w:r>
        <w:rPr>
          <w:rFonts w:ascii="Calibri" w:hAnsi="Calibri" w:cs="Calibri"/>
          <w:b/>
          <w:bCs/>
          <w:lang w:val="nl-NL"/>
        </w:rPr>
        <w:t>@gmail.com</w:t>
      </w:r>
    </w:p>
    <w:p w:rsidR="00F919F9" w:rsidRDefault="005B21B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_________________________________________________________________________________________________</w:t>
      </w:r>
    </w:p>
    <w:p w:rsidR="00F919F9" w:rsidRDefault="005B21BB">
      <w:pPr>
        <w:jc w:val="both"/>
        <w:rPr>
          <w:rFonts w:ascii="Calibri Light" w:hAnsi="Calibri Light"/>
        </w:rPr>
      </w:pPr>
      <w:r>
        <w:rPr>
          <w:rFonts w:ascii="Calibri" w:hAnsi="Calibri" w:cs="Calibri"/>
          <w:b/>
          <w:bCs/>
        </w:rPr>
        <w:t>Professional Summary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Over 10 years of experience in IT, specializing in Windows technologies and </w:t>
      </w:r>
      <w:r>
        <w:rPr>
          <w:rFonts w:ascii="Calibri Light" w:hAnsi="Calibri Light"/>
          <w:b/>
          <w:bCs/>
        </w:rPr>
        <w:t>.NET</w:t>
      </w:r>
      <w:r>
        <w:rPr>
          <w:rFonts w:ascii="Calibri Light" w:hAnsi="Calibri Light"/>
        </w:rPr>
        <w:t xml:space="preserve">, including </w:t>
      </w:r>
      <w:r>
        <w:rPr>
          <w:rFonts w:ascii="Calibri Light" w:hAnsi="Calibri Light"/>
          <w:b/>
          <w:bCs/>
        </w:rPr>
        <w:t>C#.Net</w:t>
      </w:r>
      <w:r>
        <w:rPr>
          <w:rFonts w:ascii="Calibri Light" w:hAnsi="Calibri Light"/>
        </w:rPr>
        <w:t xml:space="preserve"> and </w:t>
      </w:r>
      <w:r>
        <w:rPr>
          <w:rFonts w:ascii="Calibri Light" w:hAnsi="Calibri Light"/>
          <w:b/>
          <w:bCs/>
        </w:rPr>
        <w:t>.NET Core</w:t>
      </w:r>
      <w:r>
        <w:rPr>
          <w:rFonts w:ascii="Calibri Light" w:hAnsi="Calibri Light"/>
        </w:rPr>
        <w:t>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Proficient in web technologies like </w:t>
      </w:r>
      <w:r>
        <w:rPr>
          <w:rFonts w:ascii="Calibri Light" w:hAnsi="Calibri Light"/>
          <w:b/>
          <w:bCs/>
        </w:rPr>
        <w:t>Asp.Net Web Forms, Asp.Net MVC, and Microsoft Azure Cloud offerings.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Strong programming expertise in </w:t>
      </w:r>
      <w:r>
        <w:rPr>
          <w:rFonts w:ascii="Calibri Light" w:hAnsi="Calibri Light"/>
          <w:b/>
          <w:bCs/>
        </w:rPr>
        <w:t>C#.Ne</w:t>
      </w:r>
      <w:r>
        <w:rPr>
          <w:rFonts w:ascii="Calibri Light" w:hAnsi="Calibri Light"/>
          <w:b/>
          <w:bCs/>
        </w:rPr>
        <w:t>t, Asp.Net Web Forms, Asp.Net MVC, ADO.NET, Microsoft Azure, SQL Server, and SQL Azure.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Developed Internet Applications using</w:t>
      </w:r>
      <w:r>
        <w:rPr>
          <w:rFonts w:ascii="Calibri Light" w:hAnsi="Calibri Light"/>
          <w:b/>
          <w:bCs/>
        </w:rPr>
        <w:t xml:space="preserve"> ASP.NET, MVC, Angular, JSON, </w:t>
      </w:r>
      <w:proofErr w:type="spellStart"/>
      <w:r>
        <w:rPr>
          <w:rFonts w:ascii="Calibri Light" w:hAnsi="Calibri Light"/>
          <w:b/>
          <w:bCs/>
        </w:rPr>
        <w:t>ReactJS</w:t>
      </w:r>
      <w:proofErr w:type="spellEnd"/>
      <w:r>
        <w:rPr>
          <w:rFonts w:ascii="Calibri Light" w:hAnsi="Calibri Light"/>
          <w:b/>
          <w:bCs/>
        </w:rPr>
        <w:t>, and Microsoft Azure.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Extensive experience in </w:t>
      </w:r>
      <w:r>
        <w:rPr>
          <w:rFonts w:ascii="Calibri Light" w:hAnsi="Calibri Light"/>
          <w:b/>
          <w:bCs/>
        </w:rPr>
        <w:t>Microsoft Azure</w:t>
      </w:r>
      <w:r>
        <w:rPr>
          <w:rFonts w:ascii="Calibri Light" w:hAnsi="Calibri Light"/>
        </w:rPr>
        <w:t xml:space="preserve"> services such as Web Apps, Function Apps, Cosmos DB, SQL Azure, Storage, </w:t>
      </w:r>
      <w:proofErr w:type="spellStart"/>
      <w:r>
        <w:rPr>
          <w:rFonts w:ascii="Calibri Light" w:hAnsi="Calibri Light"/>
        </w:rPr>
        <w:t>Microservices</w:t>
      </w:r>
      <w:proofErr w:type="spellEnd"/>
      <w:r>
        <w:rPr>
          <w:rFonts w:ascii="Calibri Light" w:hAnsi="Calibri Light"/>
        </w:rPr>
        <w:t>, Service Fabric, and Logic Apps.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Implemented serverless architecture using </w:t>
      </w:r>
      <w:r>
        <w:rPr>
          <w:rFonts w:ascii="Calibri Light" w:hAnsi="Calibri Light"/>
          <w:b/>
          <w:bCs/>
        </w:rPr>
        <w:t>API Gateway</w:t>
      </w:r>
      <w:r>
        <w:rPr>
          <w:rFonts w:ascii="Calibri Light" w:hAnsi="Calibri Light"/>
        </w:rPr>
        <w:t xml:space="preserve">, </w:t>
      </w:r>
      <w:r>
        <w:rPr>
          <w:rFonts w:ascii="Calibri Light" w:hAnsi="Calibri Light"/>
          <w:b/>
          <w:bCs/>
        </w:rPr>
        <w:t>Lambda</w:t>
      </w:r>
      <w:r>
        <w:rPr>
          <w:rFonts w:ascii="Calibri Light" w:hAnsi="Calibri Light"/>
        </w:rPr>
        <w:t>, and deployed AWS Lambda code from Amazon S3 buckets.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Proficient in</w:t>
      </w:r>
      <w:r>
        <w:rPr>
          <w:rFonts w:ascii="Calibri Light" w:hAnsi="Calibri Light"/>
          <w:b/>
          <w:bCs/>
        </w:rPr>
        <w:t xml:space="preserve"> Angul</w:t>
      </w:r>
      <w:r>
        <w:rPr>
          <w:rFonts w:ascii="Calibri Light" w:hAnsi="Calibri Light"/>
          <w:b/>
          <w:bCs/>
        </w:rPr>
        <w:t xml:space="preserve">ar, React JS, and </w:t>
      </w:r>
      <w:proofErr w:type="spellStart"/>
      <w:r>
        <w:rPr>
          <w:rFonts w:ascii="Calibri Light" w:hAnsi="Calibri Light"/>
          <w:b/>
          <w:bCs/>
        </w:rPr>
        <w:t>Blazor</w:t>
      </w:r>
      <w:proofErr w:type="spellEnd"/>
      <w:r>
        <w:rPr>
          <w:rFonts w:ascii="Calibri Light" w:hAnsi="Calibri Light"/>
        </w:rPr>
        <w:t xml:space="preserve"> for client-side/server-side code in </w:t>
      </w:r>
      <w:r>
        <w:rPr>
          <w:rFonts w:ascii="Calibri Light" w:hAnsi="Calibri Light"/>
          <w:b/>
          <w:bCs/>
        </w:rPr>
        <w:t>ASP.NET</w:t>
      </w:r>
      <w:r>
        <w:rPr>
          <w:rFonts w:ascii="Calibri Light" w:hAnsi="Calibri Light"/>
        </w:rPr>
        <w:t xml:space="preserve"> applications.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Designed and developed </w:t>
      </w:r>
      <w:proofErr w:type="spellStart"/>
      <w:r>
        <w:rPr>
          <w:rFonts w:ascii="Calibri Light" w:hAnsi="Calibri Light"/>
        </w:rPr>
        <w:t>Microservices</w:t>
      </w:r>
      <w:proofErr w:type="spellEnd"/>
      <w:r>
        <w:rPr>
          <w:rFonts w:ascii="Calibri Light" w:hAnsi="Calibri Light"/>
        </w:rPr>
        <w:t xml:space="preserve"> using </w:t>
      </w:r>
      <w:r>
        <w:rPr>
          <w:rFonts w:ascii="Calibri Light" w:hAnsi="Calibri Light"/>
          <w:b/>
          <w:bCs/>
        </w:rPr>
        <w:t xml:space="preserve">ASP.Net Core, EC2, RDS, Dynamo DB, S3, </w:t>
      </w:r>
      <w:proofErr w:type="spellStart"/>
      <w:r>
        <w:rPr>
          <w:rFonts w:ascii="Calibri Light" w:hAnsi="Calibri Light"/>
          <w:b/>
          <w:bCs/>
        </w:rPr>
        <w:t>CloudWatch</w:t>
      </w:r>
      <w:proofErr w:type="spellEnd"/>
      <w:r>
        <w:rPr>
          <w:rFonts w:ascii="Calibri Light" w:hAnsi="Calibri Light"/>
          <w:b/>
          <w:bCs/>
        </w:rPr>
        <w:t>, and Docker.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Expertise in designing databases, </w:t>
      </w:r>
      <w:r>
        <w:rPr>
          <w:rFonts w:ascii="Calibri Light" w:hAnsi="Calibri Light"/>
          <w:b/>
          <w:bCs/>
        </w:rPr>
        <w:t>SSRS in SQL Server &amp; SQL Azure, a</w:t>
      </w:r>
      <w:r>
        <w:rPr>
          <w:rFonts w:ascii="Calibri Light" w:hAnsi="Calibri Light"/>
          <w:b/>
          <w:bCs/>
        </w:rPr>
        <w:t>nd PostgreSQL administration.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Strong proficiency in </w:t>
      </w:r>
      <w:r>
        <w:rPr>
          <w:rFonts w:ascii="Calibri Light" w:hAnsi="Calibri Light"/>
          <w:b/>
          <w:bCs/>
        </w:rPr>
        <w:t>ADO.NET, Entity Framework</w:t>
      </w:r>
      <w:r>
        <w:rPr>
          <w:rFonts w:ascii="Calibri Light" w:hAnsi="Calibri Light"/>
        </w:rPr>
        <w:t>, and creating database applications.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Developed SOA applications using </w:t>
      </w:r>
      <w:r>
        <w:rPr>
          <w:rFonts w:ascii="Calibri Light" w:hAnsi="Calibri Light"/>
          <w:b/>
          <w:bCs/>
        </w:rPr>
        <w:t>C#.NET</w:t>
      </w:r>
      <w:r>
        <w:rPr>
          <w:rFonts w:ascii="Calibri Light" w:hAnsi="Calibri Light"/>
        </w:rPr>
        <w:t xml:space="preserve"> Serviced Components, </w:t>
      </w:r>
      <w:r>
        <w:rPr>
          <w:rFonts w:ascii="Calibri Light" w:hAnsi="Calibri Light"/>
          <w:b/>
          <w:bCs/>
        </w:rPr>
        <w:t>.NET WCF Services</w:t>
      </w:r>
      <w:r>
        <w:rPr>
          <w:rFonts w:ascii="Calibri Light" w:hAnsi="Calibri Light"/>
        </w:rPr>
        <w:t xml:space="preserve"> &amp; Microsoft Azure with </w:t>
      </w:r>
      <w:proofErr w:type="spellStart"/>
      <w:r>
        <w:rPr>
          <w:rFonts w:ascii="Calibri Light" w:hAnsi="Calibri Light"/>
        </w:rPr>
        <w:t>Microservices</w:t>
      </w:r>
      <w:proofErr w:type="spellEnd"/>
      <w:r>
        <w:rPr>
          <w:rFonts w:ascii="Calibri Light" w:hAnsi="Calibri Light"/>
        </w:rPr>
        <w:t>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Experience in </w:t>
      </w:r>
      <w:r>
        <w:rPr>
          <w:rFonts w:ascii="Calibri Light" w:hAnsi="Calibri Light"/>
          <w:b/>
          <w:bCs/>
        </w:rPr>
        <w:t>RESTful AP</w:t>
      </w:r>
      <w:r>
        <w:rPr>
          <w:rFonts w:ascii="Calibri Light" w:hAnsi="Calibri Light"/>
          <w:b/>
          <w:bCs/>
        </w:rPr>
        <w:t>Is, Design Patterns</w:t>
      </w:r>
      <w:r>
        <w:rPr>
          <w:rFonts w:ascii="Calibri Light" w:hAnsi="Calibri Light"/>
        </w:rPr>
        <w:t xml:space="preserve"> (MVC, MVP, MVVM), and code-first development.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Developed SPAs using</w:t>
      </w:r>
      <w:r>
        <w:rPr>
          <w:rFonts w:ascii="Calibri Light" w:hAnsi="Calibri Light"/>
          <w:b/>
          <w:bCs/>
        </w:rPr>
        <w:t xml:space="preserve"> Asp.Net MVC, Web API, and Angular.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Extensive experience in Analysis, Design, and Development of multi-tier web-based applications using </w:t>
      </w:r>
      <w:r>
        <w:rPr>
          <w:rFonts w:ascii="Calibri Light" w:hAnsi="Calibri Light"/>
          <w:b/>
          <w:bCs/>
        </w:rPr>
        <w:t xml:space="preserve">WCF/Web </w:t>
      </w:r>
      <w:r>
        <w:rPr>
          <w:rFonts w:ascii="Calibri Light" w:hAnsi="Calibri Light"/>
        </w:rPr>
        <w:t>services.</w:t>
      </w:r>
    </w:p>
    <w:p w:rsidR="00F919F9" w:rsidRDefault="005B21BB">
      <w:pPr>
        <w:pStyle w:val="NoSpacing"/>
        <w:widowControl w:val="0"/>
        <w:numPr>
          <w:ilvl w:val="0"/>
          <w:numId w:val="11"/>
        </w:numPr>
        <w:suppressAutoHyphens/>
        <w:autoSpaceDE w:val="0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</w:rPr>
        <w:t>Proficient in m</w:t>
      </w:r>
      <w:r>
        <w:rPr>
          <w:rFonts w:ascii="Calibri Light" w:hAnsi="Calibri Light"/>
        </w:rPr>
        <w:t>ethodologies like</w:t>
      </w:r>
      <w:r>
        <w:rPr>
          <w:rFonts w:ascii="Calibri Light" w:hAnsi="Calibri Light"/>
          <w:b/>
          <w:bCs/>
        </w:rPr>
        <w:t xml:space="preserve"> Agile</w:t>
      </w:r>
      <w:r>
        <w:rPr>
          <w:rFonts w:ascii="Calibri Light" w:hAnsi="Calibri Light"/>
        </w:rPr>
        <w:t xml:space="preserve"> and </w:t>
      </w:r>
      <w:r>
        <w:rPr>
          <w:rFonts w:ascii="Calibri Light" w:hAnsi="Calibri Light"/>
          <w:b/>
          <w:bCs/>
        </w:rPr>
        <w:t>Waterfall</w:t>
      </w:r>
      <w:r>
        <w:rPr>
          <w:rFonts w:ascii="Calibri Light" w:hAnsi="Calibri Light"/>
        </w:rPr>
        <w:t xml:space="preserve">, with expertise in application deployment in Kubernetes clusters and usage of </w:t>
      </w:r>
      <w:r>
        <w:rPr>
          <w:rFonts w:ascii="Calibri Light" w:hAnsi="Calibri Light"/>
          <w:b/>
          <w:bCs/>
        </w:rPr>
        <w:t xml:space="preserve">Azure DevOps, SVN, TFS, GIT, </w:t>
      </w:r>
      <w:proofErr w:type="spellStart"/>
      <w:r>
        <w:rPr>
          <w:rFonts w:ascii="Calibri Light" w:hAnsi="Calibri Light"/>
          <w:b/>
          <w:bCs/>
        </w:rPr>
        <w:t>Bitbucket</w:t>
      </w:r>
      <w:proofErr w:type="spellEnd"/>
      <w:r>
        <w:rPr>
          <w:rFonts w:ascii="Calibri Light" w:hAnsi="Calibri Light"/>
          <w:b/>
          <w:bCs/>
        </w:rPr>
        <w:t>, Jenkins &amp; Jules.</w:t>
      </w:r>
    </w:p>
    <w:p w:rsidR="00F919F9" w:rsidRDefault="00F919F9">
      <w:pPr>
        <w:pStyle w:val="ListParagraph"/>
        <w:ind w:left="0"/>
        <w:jc w:val="both"/>
        <w:rPr>
          <w:rFonts w:ascii="Calibri" w:eastAsiaTheme="minorHAnsi" w:hAnsi="Calibri" w:cs="Calibri"/>
          <w:color w:val="000000" w:themeColor="text1"/>
        </w:rPr>
      </w:pPr>
    </w:p>
    <w:p w:rsidR="00F919F9" w:rsidRDefault="005B21BB">
      <w:pPr>
        <w:jc w:val="both"/>
        <w:rPr>
          <w:rFonts w:ascii="Calibri" w:hAnsi="Calibri" w:cs="Calibri"/>
          <w:b/>
          <w:bCs/>
          <w:i/>
          <w:sz w:val="24"/>
          <w:u w:val="single"/>
        </w:rPr>
      </w:pPr>
      <w:r>
        <w:rPr>
          <w:rFonts w:ascii="Calibri" w:hAnsi="Calibri" w:cs="Calibri"/>
          <w:b/>
          <w:bCs/>
          <w:i/>
          <w:sz w:val="24"/>
          <w:u w:val="single"/>
        </w:rPr>
        <w:t>Technical skills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2"/>
        <w:gridCol w:w="8192"/>
      </w:tblGrid>
      <w:tr w:rsidR="00F919F9">
        <w:trPr>
          <w:trHeight w:val="44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Programming Languages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C, C#.NET, T-SQL, PL/</w:t>
            </w:r>
            <w:proofErr w:type="spellStart"/>
            <w:r>
              <w:rPr>
                <w:rFonts w:asciiTheme="minorHAnsi" w:hAnsiTheme="minorHAnsi" w:cstheme="minorHAnsi"/>
              </w:rPr>
              <w:t>SQL,Typescript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Python, JavaScript,VB.NET.</w:t>
            </w:r>
          </w:p>
        </w:tc>
      </w:tr>
      <w:tr w:rsidR="00F919F9">
        <w:trPr>
          <w:trHeight w:val="71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Web Technologies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ASP.Net Core, ASP.NET, CSS, RAZOR, HTML, XHTML, XML, AJAX, Angular, React JS, Node JS</w:t>
            </w:r>
          </w:p>
        </w:tc>
      </w:tr>
      <w:tr w:rsidR="00F919F9">
        <w:trPr>
          <w:trHeight w:val="53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Scripting Languages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JavaScript, jQuery and Shell and Bash scripts.</w:t>
            </w:r>
          </w:p>
        </w:tc>
      </w:tr>
      <w:tr w:rsidR="00F919F9">
        <w:trPr>
          <w:trHeight w:val="53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RPA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UiPath</w:t>
            </w:r>
            <w:proofErr w:type="spellEnd"/>
            <w:r>
              <w:rPr>
                <w:rFonts w:asciiTheme="minorHAnsi" w:hAnsiTheme="minorHAnsi" w:cstheme="minorHAnsi"/>
              </w:rPr>
              <w:t>, Blue Prism and Automation Anywhere</w:t>
            </w:r>
          </w:p>
        </w:tc>
      </w:tr>
      <w:tr w:rsidR="00F919F9">
        <w:trPr>
          <w:trHeight w:val="44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JS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Frameworks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 16//13/10/8, React, Node JS</w:t>
            </w:r>
          </w:p>
        </w:tc>
      </w:tr>
      <w:tr w:rsidR="00F919F9">
        <w:trPr>
          <w:trHeight w:val="53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IDE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 Studio 2022/2019/2017/2015/2012</w:t>
            </w:r>
          </w:p>
        </w:tc>
      </w:tr>
      <w:tr w:rsidR="00F919F9">
        <w:trPr>
          <w:trHeight w:val="44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O/R Mapping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Entity Framework, NHibernate.</w:t>
            </w:r>
          </w:p>
        </w:tc>
      </w:tr>
      <w:tr w:rsidR="00F919F9">
        <w:trPr>
          <w:trHeight w:val="35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Databases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MS SQL Server, MS Access, Oracle, DB2, </w:t>
            </w:r>
            <w:proofErr w:type="spellStart"/>
            <w:r>
              <w:rPr>
                <w:rFonts w:asciiTheme="minorHAnsi" w:hAnsiTheme="minorHAnsi" w:cstheme="minorHAnsi"/>
              </w:rPr>
              <w:t>CosmosDB</w:t>
            </w:r>
            <w:proofErr w:type="spellEnd"/>
            <w:r>
              <w:rPr>
                <w:rFonts w:asciiTheme="minorHAnsi" w:hAnsiTheme="minorHAnsi" w:cstheme="minorHAnsi"/>
              </w:rPr>
              <w:t>, Cassandra</w:t>
            </w:r>
          </w:p>
        </w:tc>
      </w:tr>
      <w:tr w:rsidR="00F919F9">
        <w:trPr>
          <w:trHeight w:val="44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Version Control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Azure DevOps, GitHub, Team </w:t>
            </w:r>
            <w:r>
              <w:rPr>
                <w:rFonts w:asciiTheme="minorHAnsi" w:hAnsiTheme="minorHAnsi" w:cstheme="minorHAnsi"/>
              </w:rPr>
              <w:t>foundation Server (TFS), Visual source safe (VSS), SVN</w:t>
            </w:r>
          </w:p>
        </w:tc>
      </w:tr>
      <w:tr w:rsidR="00F919F9">
        <w:trPr>
          <w:trHeight w:val="44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Business Modeling Tools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Rational Rose, MS-Visio, MS PowerPoint, Microsoft Office Suite</w:t>
            </w:r>
          </w:p>
        </w:tc>
      </w:tr>
      <w:tr w:rsidR="00F919F9">
        <w:trPr>
          <w:trHeight w:val="440"/>
          <w:jc w:val="center"/>
        </w:trPr>
        <w:tc>
          <w:tcPr>
            <w:tcW w:w="2612" w:type="dxa"/>
            <w:shd w:val="clear" w:color="auto" w:fill="D5DCE4" w:themeFill="text2" w:themeFillTint="33"/>
          </w:tcPr>
          <w:p w:rsidR="00F919F9" w:rsidRDefault="005B21B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Reporting Tools</w:t>
            </w:r>
          </w:p>
        </w:tc>
        <w:tc>
          <w:tcPr>
            <w:tcW w:w="8192" w:type="dxa"/>
          </w:tcPr>
          <w:p w:rsidR="00F919F9" w:rsidRDefault="005B21BB">
            <w:pPr>
              <w:pStyle w:val="NoSpacing"/>
              <w:suppressAutoHyphens/>
              <w:autoSpaceDE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MS-SQL Server Reporting Services (SSRS), </w:t>
            </w:r>
          </w:p>
        </w:tc>
      </w:tr>
    </w:tbl>
    <w:p w:rsidR="00F919F9" w:rsidRDefault="005B21BB">
      <w:pPr>
        <w:jc w:val="both"/>
        <w:rPr>
          <w:rStyle w:val="Strong"/>
          <w:rFonts w:ascii="Calibri" w:hAnsi="Calibri" w:cs="Calibri"/>
          <w:i/>
          <w:sz w:val="24"/>
          <w:u w:val="single"/>
        </w:rPr>
      </w:pPr>
      <w:r>
        <w:rPr>
          <w:rFonts w:ascii="Calibri" w:hAnsi="Calibri" w:cs="Calibri"/>
          <w:b/>
          <w:bCs/>
          <w:i/>
          <w:sz w:val="24"/>
          <w:u w:val="single"/>
        </w:rPr>
        <w:lastRenderedPageBreak/>
        <w:t>Professional Experience</w:t>
      </w:r>
    </w:p>
    <w:p w:rsidR="00F919F9" w:rsidRDefault="005B21BB">
      <w:pPr>
        <w:pStyle w:val="NoSpacing"/>
        <w:shd w:val="clear" w:color="auto" w:fill="F2F2F2" w:themeFill="background1" w:themeFillShade="F2"/>
        <w:jc w:val="both"/>
        <w:rPr>
          <w:rStyle w:val="Strong"/>
          <w:rFonts w:ascii="Calibri" w:eastAsiaTheme="majorEastAsia" w:hAnsi="Calibri" w:cs="Calibri"/>
          <w:color w:val="000000" w:themeColor="text1"/>
        </w:rPr>
      </w:pPr>
      <w:r>
        <w:rPr>
          <w:rStyle w:val="Strong"/>
          <w:rFonts w:ascii="Calibri" w:eastAsiaTheme="majorEastAsia" w:hAnsi="Calibri" w:cs="Calibri"/>
          <w:color w:val="000000" w:themeColor="text1"/>
          <w:sz w:val="24"/>
          <w:u w:val="single"/>
        </w:rPr>
        <w:t xml:space="preserve">Client: </w:t>
      </w:r>
      <w:r>
        <w:rPr>
          <w:rStyle w:val="Strong"/>
          <w:rFonts w:ascii="Calibri" w:eastAsiaTheme="majorEastAsia" w:hAnsi="Calibri" w:cs="Calibri"/>
          <w:b w:val="0"/>
          <w:i/>
          <w:color w:val="000000" w:themeColor="text1"/>
          <w:sz w:val="24"/>
          <w:u w:val="single"/>
        </w:rPr>
        <w:t>Mayo Clinic</w:t>
      </w:r>
      <w:r>
        <w:rPr>
          <w:rStyle w:val="Strong"/>
          <w:rFonts w:ascii="Calibri" w:eastAsiaTheme="majorEastAsia" w:hAnsi="Calibri" w:cs="Calibri"/>
          <w:color w:val="000000" w:themeColor="text1"/>
          <w:sz w:val="24"/>
        </w:rPr>
        <w:t xml:space="preserve">- </w:t>
      </w:r>
      <w:r>
        <w:rPr>
          <w:rStyle w:val="Strong"/>
          <w:rFonts w:ascii="Calibri" w:eastAsiaTheme="majorEastAsia" w:hAnsi="Calibri" w:cs="Calibri"/>
          <w:color w:val="000000" w:themeColor="text1"/>
        </w:rPr>
        <w:t>Rochester, Minnesota</w:t>
      </w:r>
      <w:r>
        <w:rPr>
          <w:rStyle w:val="Strong"/>
          <w:rFonts w:ascii="Calibri" w:eastAsiaTheme="majorEastAsia" w:hAnsi="Calibri" w:cs="Calibri"/>
          <w:color w:val="000000" w:themeColor="text1"/>
        </w:rPr>
        <w:tab/>
      </w:r>
      <w:r>
        <w:rPr>
          <w:rStyle w:val="Strong"/>
          <w:rFonts w:ascii="Calibri" w:eastAsiaTheme="majorEastAsia" w:hAnsi="Calibri" w:cs="Calibri"/>
          <w:color w:val="000000" w:themeColor="text1"/>
        </w:rPr>
        <w:tab/>
      </w:r>
      <w:r>
        <w:rPr>
          <w:rStyle w:val="Strong"/>
          <w:rFonts w:ascii="Calibri" w:eastAsiaTheme="majorEastAsia" w:hAnsi="Calibri" w:cs="Calibri"/>
          <w:color w:val="000000" w:themeColor="text1"/>
        </w:rPr>
        <w:tab/>
      </w:r>
      <w:r>
        <w:rPr>
          <w:rStyle w:val="Strong"/>
          <w:rFonts w:ascii="Calibri" w:eastAsiaTheme="majorEastAsia" w:hAnsi="Calibri" w:cs="Calibri"/>
          <w:color w:val="000000" w:themeColor="text1"/>
        </w:rPr>
        <w:tab/>
      </w:r>
      <w:r>
        <w:rPr>
          <w:rStyle w:val="Strong"/>
          <w:rFonts w:ascii="Calibri" w:eastAsiaTheme="majorEastAsia" w:hAnsi="Calibri" w:cs="Calibri"/>
          <w:color w:val="000000" w:themeColor="text1"/>
        </w:rPr>
        <w:tab/>
      </w:r>
      <w:r>
        <w:rPr>
          <w:rStyle w:val="Strong"/>
          <w:rFonts w:ascii="Calibri" w:eastAsiaTheme="majorEastAsia" w:hAnsi="Calibri" w:cs="Calibri"/>
          <w:color w:val="000000" w:themeColor="text1"/>
        </w:rPr>
        <w:tab/>
      </w:r>
      <w:r>
        <w:rPr>
          <w:rStyle w:val="Strong"/>
          <w:rFonts w:ascii="Calibri" w:eastAsiaTheme="majorEastAsia" w:hAnsi="Calibri" w:cs="Calibri"/>
          <w:color w:val="000000" w:themeColor="text1"/>
        </w:rPr>
        <w:tab/>
        <w:t>July 202</w:t>
      </w:r>
      <w:r>
        <w:rPr>
          <w:rStyle w:val="Strong"/>
          <w:rFonts w:ascii="Calibri" w:eastAsiaTheme="majorEastAsia" w:hAnsi="Calibri" w:cs="Calibri"/>
          <w:color w:val="000000" w:themeColor="text1"/>
          <w:lang w:val="en-IN"/>
        </w:rPr>
        <w:t>2</w:t>
      </w:r>
      <w:r>
        <w:rPr>
          <w:rStyle w:val="Strong"/>
          <w:rFonts w:ascii="Calibri" w:eastAsiaTheme="majorEastAsia" w:hAnsi="Calibri" w:cs="Calibri"/>
          <w:color w:val="000000" w:themeColor="text1"/>
        </w:rPr>
        <w:t xml:space="preserve"> – Present</w:t>
      </w:r>
    </w:p>
    <w:p w:rsidR="00F919F9" w:rsidRDefault="005B21BB">
      <w:pPr>
        <w:pStyle w:val="NoSpacing"/>
        <w:shd w:val="clear" w:color="auto" w:fill="F2F2F2" w:themeFill="background1" w:themeFillShade="F2"/>
        <w:jc w:val="both"/>
        <w:rPr>
          <w:rStyle w:val="Strong"/>
          <w:rFonts w:ascii="Calibri" w:eastAsiaTheme="majorEastAsia" w:hAnsi="Calibri" w:cs="Calibri"/>
          <w:color w:val="000000" w:themeColor="text1"/>
        </w:rPr>
      </w:pPr>
      <w:r>
        <w:rPr>
          <w:rStyle w:val="Strong"/>
          <w:rFonts w:ascii="Calibri" w:eastAsiaTheme="majorEastAsia" w:hAnsi="Calibri" w:cs="Calibri"/>
          <w:color w:val="000000" w:themeColor="text1"/>
        </w:rPr>
        <w:t>Role: Sr.NET Full Stack developer</w:t>
      </w:r>
    </w:p>
    <w:p w:rsidR="00F919F9" w:rsidRDefault="00F919F9">
      <w:pPr>
        <w:pStyle w:val="NoSpacing"/>
        <w:jc w:val="both"/>
        <w:rPr>
          <w:rFonts w:asciiTheme="minorHAnsi" w:hAnsiTheme="minorHAnsi" w:cstheme="minorHAnsi"/>
          <w:b/>
          <w:bCs/>
        </w:rPr>
      </w:pPr>
    </w:p>
    <w:p w:rsidR="00F919F9" w:rsidRDefault="005B21BB">
      <w:pPr>
        <w:pStyle w:val="NoSpacing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Responsibilities: 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Utilized Agile Scrum methodology for application implementation and employed x-Confluence pages for project documentation, internal errors, or issues.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Developed dynamic and responsive user interfaces using Angular 1</w:t>
      </w:r>
      <w:r>
        <w:rPr>
          <w:rFonts w:asciiTheme="minorHAnsi" w:hAnsiTheme="minorHAnsi"/>
          <w:lang w:val="en-IN"/>
        </w:rPr>
        <w:t>4</w:t>
      </w:r>
      <w:r>
        <w:rPr>
          <w:rFonts w:asciiTheme="minorHAnsi" w:hAnsiTheme="minorHAnsi"/>
        </w:rPr>
        <w:t>, employing features like two-way data binding and reactive programming to enhance the user experience.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Utilized </w:t>
      </w:r>
      <w:proofErr w:type="spellStart"/>
      <w:r>
        <w:rPr>
          <w:rFonts w:asciiTheme="minorHAnsi" w:hAnsiTheme="minorHAnsi"/>
        </w:rPr>
        <w:t>Angular's</w:t>
      </w:r>
      <w:proofErr w:type="spellEnd"/>
      <w:r>
        <w:rPr>
          <w:rFonts w:asciiTheme="minorHAnsi" w:hAnsiTheme="minorHAnsi"/>
        </w:rPr>
        <w:t xml:space="preserve"> component-based architecture to create modular and reusable UI comp</w:t>
      </w:r>
      <w:r>
        <w:rPr>
          <w:rFonts w:asciiTheme="minorHAnsi" w:hAnsiTheme="minorHAnsi"/>
        </w:rPr>
        <w:t>onents, facilitating maintainability and scalability of the front-end.</w:t>
      </w:r>
    </w:p>
    <w:p w:rsidR="005B21BB" w:rsidRDefault="005B21BB" w:rsidP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 w:rsidRPr="005B21BB">
        <w:rPr>
          <w:rFonts w:asciiTheme="minorHAnsi" w:hAnsiTheme="minorHAnsi"/>
        </w:rPr>
        <w:t>Programming application using Net Core and AWS lambda API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a </w:t>
      </w:r>
      <w:proofErr w:type="spellStart"/>
      <w:r>
        <w:rPr>
          <w:rFonts w:asciiTheme="minorHAnsi" w:hAnsiTheme="minorHAnsi"/>
        </w:rPr>
        <w:t>microservices</w:t>
      </w:r>
      <w:proofErr w:type="spellEnd"/>
      <w:r>
        <w:rPr>
          <w:rFonts w:asciiTheme="minorHAnsi" w:hAnsiTheme="minorHAnsi"/>
        </w:rPr>
        <w:t xml:space="preserve"> architecture using ASP.NET Core, allowing for the independent deployment and scaling of different components.</w:t>
      </w:r>
    </w:p>
    <w:p w:rsidR="005B21BB" w:rsidRDefault="005B21BB" w:rsidP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 w:rsidRPr="005B21BB">
        <w:rPr>
          <w:rFonts w:asciiTheme="minorHAnsi" w:hAnsiTheme="minorHAnsi"/>
        </w:rPr>
        <w:t>Involved in AWS PostgreSQL database migration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Utilized C# for server-side development, imple</w:t>
      </w:r>
      <w:r>
        <w:rPr>
          <w:rFonts w:asciiTheme="minorHAnsi" w:hAnsiTheme="minorHAnsi"/>
        </w:rPr>
        <w:t>menting business logic and ensuring the seamless integration of front-end and back-end components.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Implemented optimized data access strategies, including the use of parameterized queries and connection pooling, to enhance the overall performance.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Leverag</w:t>
      </w:r>
      <w:r>
        <w:rPr>
          <w:rFonts w:asciiTheme="minorHAnsi" w:hAnsiTheme="minorHAnsi"/>
        </w:rPr>
        <w:t>ed LINQ queries for expressive and type-safe data access, simplifying code and enhancing readability in database interactions.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Implemented advanced indexing strategies and query optimization techniques to enhance database performance, ensuring quick retri</w:t>
      </w:r>
      <w:r>
        <w:rPr>
          <w:rFonts w:asciiTheme="minorHAnsi" w:hAnsiTheme="minorHAnsi"/>
        </w:rPr>
        <w:t>eval of patient data.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Engineered real-time decision support features by implementing </w:t>
      </w:r>
      <w:proofErr w:type="spellStart"/>
      <w:r>
        <w:rPr>
          <w:rFonts w:asciiTheme="minorHAnsi" w:hAnsiTheme="minorHAnsi"/>
        </w:rPr>
        <w:t>WebSocket</w:t>
      </w:r>
      <w:proofErr w:type="spellEnd"/>
      <w:r>
        <w:rPr>
          <w:rFonts w:asciiTheme="minorHAnsi" w:hAnsiTheme="minorHAnsi"/>
        </w:rPr>
        <w:t xml:space="preserve"> communication, allowing healthcare providers to access critical information promptly during patient care.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Applied responsive web design principles, ensuring cros</w:t>
      </w:r>
      <w:r>
        <w:rPr>
          <w:rFonts w:asciiTheme="minorHAnsi" w:hAnsiTheme="minorHAnsi"/>
        </w:rPr>
        <w:t xml:space="preserve">s-device compatibility for healthcare professionals accessing to </w:t>
      </w:r>
      <w:proofErr w:type="spellStart"/>
      <w:r>
        <w:rPr>
          <w:rFonts w:asciiTheme="minorHAnsi" w:hAnsiTheme="minorHAnsi"/>
        </w:rPr>
        <w:t>acess</w:t>
      </w:r>
      <w:proofErr w:type="spellEnd"/>
      <w:r>
        <w:rPr>
          <w:rFonts w:asciiTheme="minorHAnsi" w:hAnsiTheme="minorHAnsi"/>
        </w:rPr>
        <w:t xml:space="preserve"> the application on various devices.</w:t>
      </w:r>
    </w:p>
    <w:p w:rsidR="005B21BB" w:rsidRDefault="005B21BB" w:rsidP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 w:rsidRPr="005B21BB">
        <w:rPr>
          <w:rFonts w:asciiTheme="minorHAnsi" w:hAnsiTheme="minorHAnsi"/>
        </w:rPr>
        <w:t>Integration of data storage solutions in spark especially with AWS S3 object storage.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Integrated code changes regularly, allowing for early detection of integration issues and ensuring a more stable codebase.</w:t>
      </w:r>
    </w:p>
    <w:p w:rsidR="005B21BB" w:rsidRDefault="005B21BB" w:rsidP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 w:rsidRPr="005B21BB">
        <w:rPr>
          <w:rFonts w:asciiTheme="minorHAnsi" w:hAnsiTheme="minorHAnsi"/>
        </w:rPr>
        <w:t>Migrated an existing on-premises application to AWS. Used AWS services like EC2 and S3 for small data sets processing and storage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Integrated static code a</w:t>
      </w:r>
      <w:r>
        <w:rPr>
          <w:rFonts w:asciiTheme="minorHAnsi" w:hAnsiTheme="minorHAnsi"/>
        </w:rPr>
        <w:t xml:space="preserve">nalysis </w:t>
      </w:r>
      <w:proofErr w:type="gramStart"/>
      <w:r>
        <w:rPr>
          <w:rFonts w:asciiTheme="minorHAnsi" w:hAnsiTheme="minorHAnsi"/>
        </w:rPr>
        <w:t>tools  into</w:t>
      </w:r>
      <w:proofErr w:type="gramEnd"/>
      <w:r>
        <w:rPr>
          <w:rFonts w:asciiTheme="minorHAnsi" w:hAnsiTheme="minorHAnsi"/>
        </w:rPr>
        <w:t xml:space="preserve"> the CI/CD pipeline to ensure adherence to coding standards, identify code smells, and maintain overall code quality.</w:t>
      </w:r>
    </w:p>
    <w:p w:rsidR="00F919F9" w:rsidRDefault="005B21BB">
      <w:pPr>
        <w:widowControl w:val="0"/>
        <w:numPr>
          <w:ilvl w:val="0"/>
          <w:numId w:val="11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Conducted load and performance testing to assess the CDSS's scalability, identifying and addressing potential bottlene</w:t>
      </w:r>
      <w:r>
        <w:rPr>
          <w:rFonts w:asciiTheme="minorHAnsi" w:hAnsiTheme="minorHAnsi"/>
        </w:rPr>
        <w:t>cks in handling concurrent users and data loads.</w:t>
      </w:r>
    </w:p>
    <w:p w:rsidR="00F919F9" w:rsidRDefault="005B21BB">
      <w:pPr>
        <w:jc w:val="both"/>
        <w:rPr>
          <w:rFonts w:ascii="Calibri" w:eastAsia="MS PMincho" w:hAnsi="Calibri" w:cs="Calibri"/>
          <w:bCs/>
        </w:rPr>
      </w:pPr>
      <w:r>
        <w:rPr>
          <w:rFonts w:ascii="Calibri" w:hAnsi="Calibri" w:cs="Calibri"/>
          <w:b/>
          <w:i/>
          <w:sz w:val="24"/>
          <w:u w:val="single"/>
        </w:rPr>
        <w:t>Environment</w:t>
      </w:r>
      <w:r>
        <w:rPr>
          <w:rFonts w:ascii="Calibri" w:eastAsia="MS PMincho" w:hAnsi="Calibri" w:cs="Calibri"/>
          <w:b/>
          <w:bCs/>
          <w:i/>
          <w:sz w:val="24"/>
          <w:u w:val="single"/>
        </w:rPr>
        <w:t>:</w:t>
      </w:r>
      <w:r>
        <w:rPr>
          <w:rFonts w:ascii="Calibri" w:eastAsia="MS PMincho" w:hAnsi="Calibri" w:cs="Calibri"/>
          <w:bCs/>
          <w:sz w:val="24"/>
        </w:rPr>
        <w:t xml:space="preserve"> </w:t>
      </w:r>
      <w:r>
        <w:rPr>
          <w:rFonts w:ascii="Calibri" w:eastAsia="MS PMincho" w:hAnsi="Calibri" w:cs="Calibri"/>
          <w:bCs/>
        </w:rPr>
        <w:t>Angular 1</w:t>
      </w:r>
      <w:r>
        <w:rPr>
          <w:rFonts w:ascii="Calibri" w:eastAsia="MS PMincho" w:hAnsi="Calibri" w:cs="Calibri"/>
          <w:bCs/>
          <w:lang w:val="en-IN"/>
        </w:rPr>
        <w:t>4</w:t>
      </w:r>
      <w:r>
        <w:rPr>
          <w:rFonts w:ascii="Calibri" w:eastAsia="MS PMincho" w:hAnsi="Calibri" w:cs="Calibri"/>
          <w:bCs/>
        </w:rPr>
        <w:t>, ASP.Net core 6.0,</w:t>
      </w:r>
      <w:r>
        <w:rPr>
          <w:rFonts w:ascii="Calibri" w:eastAsia="MS PMincho" w:hAnsi="Calibri" w:cs="Calibri"/>
          <w:bCs/>
          <w:lang w:val="en-IN"/>
        </w:rPr>
        <w:t xml:space="preserve"> C#,</w:t>
      </w:r>
      <w:r>
        <w:rPr>
          <w:rFonts w:ascii="Calibri" w:eastAsia="MS PMincho" w:hAnsi="Calibri" w:cs="Calibri"/>
          <w:bCs/>
        </w:rPr>
        <w:t xml:space="preserve"> MVC 5, ADO.Net, LINQ to SQL, HIPAA, AJAX, HTML, MS Visual Studio 2022, Asp.net Core Web API, Bootstrap, CSS, JAVASCRIPT and SQL Server 2019, TFS</w:t>
      </w:r>
    </w:p>
    <w:p w:rsidR="00F919F9" w:rsidRDefault="00F919F9">
      <w:pPr>
        <w:jc w:val="both"/>
        <w:rPr>
          <w:rFonts w:ascii="Calibri" w:eastAsia="MS PMincho" w:hAnsi="Calibri" w:cs="Calibri"/>
          <w:bCs/>
        </w:rPr>
      </w:pPr>
    </w:p>
    <w:p w:rsidR="00F919F9" w:rsidRDefault="00F919F9">
      <w:pPr>
        <w:jc w:val="both"/>
        <w:rPr>
          <w:rFonts w:ascii="Calibri" w:eastAsia="MS PMincho" w:hAnsi="Calibri" w:cs="Calibri"/>
          <w:bCs/>
        </w:rPr>
      </w:pPr>
    </w:p>
    <w:p w:rsidR="00F919F9" w:rsidRDefault="005B21BB">
      <w:pPr>
        <w:pStyle w:val="NoSpacing"/>
        <w:shd w:val="clear" w:color="auto" w:fill="F2F2F2" w:themeFill="background1" w:themeFillShade="F2"/>
        <w:jc w:val="both"/>
        <w:rPr>
          <w:rFonts w:ascii="Calibri" w:hAnsi="Calibri" w:cs="Calibri"/>
          <w:b/>
          <w:color w:val="111B21"/>
          <w:shd w:val="clear" w:color="auto" w:fill="FFFFFF"/>
          <w:lang w:val="en-IN"/>
        </w:rPr>
      </w:pPr>
      <w:r>
        <w:rPr>
          <w:rFonts w:ascii="Calibri" w:hAnsi="Calibri" w:cs="Calibri"/>
          <w:b/>
          <w:color w:val="111B21"/>
          <w:sz w:val="24"/>
          <w:u w:val="single"/>
          <w:shd w:val="clear" w:color="auto" w:fill="F2F2F2" w:themeFill="background1" w:themeFillShade="F2"/>
        </w:rPr>
        <w:t xml:space="preserve">Client: </w:t>
      </w:r>
      <w:r>
        <w:rPr>
          <w:rFonts w:ascii="Calibri" w:hAnsi="Calibri" w:cs="Calibri"/>
          <w:i/>
          <w:color w:val="111B21"/>
          <w:sz w:val="24"/>
          <w:u w:val="single"/>
          <w:shd w:val="clear" w:color="auto" w:fill="F2F2F2" w:themeFill="background1" w:themeFillShade="F2"/>
        </w:rPr>
        <w:t>Concert AI</w:t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</w:rPr>
        <w:t xml:space="preserve"> - Cambridge, MA</w:t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</w:rPr>
        <w:tab/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</w:rPr>
        <w:tab/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</w:rPr>
        <w:tab/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</w:rPr>
        <w:tab/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</w:rPr>
        <w:tab/>
        <w:t xml:space="preserve">                                            </w:t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  <w:lang w:val="en-IN"/>
        </w:rPr>
        <w:t xml:space="preserve">Aug </w:t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</w:rPr>
        <w:t>20</w:t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  <w:lang w:val="en-IN"/>
        </w:rPr>
        <w:t>20</w:t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</w:rPr>
        <w:t xml:space="preserve"> – </w:t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  <w:lang w:val="en-IN"/>
        </w:rPr>
        <w:t>Mar</w:t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</w:rPr>
        <w:t xml:space="preserve"> 202</w:t>
      </w:r>
      <w:r>
        <w:rPr>
          <w:rFonts w:ascii="Calibri" w:hAnsi="Calibri" w:cs="Calibri"/>
          <w:b/>
          <w:color w:val="111B21"/>
          <w:shd w:val="clear" w:color="auto" w:fill="F2F2F2" w:themeFill="background1" w:themeFillShade="F2"/>
          <w:lang w:val="en-IN"/>
        </w:rPr>
        <w:t>2</w:t>
      </w:r>
    </w:p>
    <w:p w:rsidR="00F919F9" w:rsidRDefault="005B21BB">
      <w:pPr>
        <w:pStyle w:val="NoSpacing"/>
        <w:shd w:val="clear" w:color="auto" w:fill="F2F2F2" w:themeFill="background1" w:themeFillShade="F2"/>
        <w:jc w:val="both"/>
        <w:rPr>
          <w:rStyle w:val="Strong"/>
          <w:rFonts w:ascii="Calibri" w:eastAsiaTheme="majorEastAsia" w:hAnsi="Calibri" w:cs="Calibri"/>
          <w:color w:val="000000" w:themeColor="text1"/>
        </w:rPr>
      </w:pPr>
      <w:r>
        <w:rPr>
          <w:rStyle w:val="Strong"/>
          <w:rFonts w:ascii="Calibri" w:eastAsiaTheme="majorEastAsia" w:hAnsi="Calibri" w:cs="Calibri"/>
          <w:color w:val="000000" w:themeColor="text1"/>
        </w:rPr>
        <w:t>Role: .NET Full Stack developer</w:t>
      </w:r>
    </w:p>
    <w:p w:rsidR="00F919F9" w:rsidRDefault="00F919F9">
      <w:pPr>
        <w:pStyle w:val="NoSpacing"/>
        <w:jc w:val="both"/>
        <w:rPr>
          <w:rStyle w:val="Strong"/>
          <w:rFonts w:ascii="Calibri" w:eastAsiaTheme="majorEastAsia" w:hAnsi="Calibri" w:cs="Calibri"/>
          <w:color w:val="000000" w:themeColor="text1"/>
        </w:rPr>
      </w:pPr>
    </w:p>
    <w:p w:rsidR="00F919F9" w:rsidRDefault="005B21BB">
      <w:pPr>
        <w:pStyle w:val="NoSpacing"/>
        <w:jc w:val="both"/>
        <w:rPr>
          <w:rStyle w:val="Strong"/>
          <w:rFonts w:ascii="Calibri" w:eastAsiaTheme="majorEastAsia" w:hAnsi="Calibri" w:cs="Calibri"/>
          <w:b w:val="0"/>
          <w:color w:val="000000" w:themeColor="text1"/>
          <w:u w:val="single"/>
        </w:rPr>
      </w:pPr>
      <w:r>
        <w:rPr>
          <w:rStyle w:val="Strong"/>
          <w:rFonts w:ascii="Calibri" w:eastAsiaTheme="majorEastAsia" w:hAnsi="Calibri" w:cs="Calibri"/>
          <w:color w:val="000000" w:themeColor="text1"/>
          <w:u w:val="single"/>
        </w:rPr>
        <w:t>Responsibilities: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Designing and implementing applications using C#.Net, JSON, Web API, and Azure cloud technologies.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Proficient </w:t>
      </w: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in understanding architecture requirements and ensuring effective design, development, and analysis of the code.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Involved developing cross-browser accessible interfaces using Bootstrap, JavaScript, CSS3, and Angular 10.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Implemented Event Hub to send the ev</w:t>
      </w: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ents and consumed it on the other end.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Well-versed in creating and reviewing procedures, tables, and views for Oracle, MSSQL and SQL Server databases.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lastRenderedPageBreak/>
        <w:t>Used Azure key vault to store the secret values for a particular key and used them in the production.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Skilled in using N-tier architecture for presentation, business, and data access layers and developing micro services architecture-based applications.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Proficient in creating and using REST APIs using .Net Core and leveraging AWS for building and testing id</w:t>
      </w: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entity micro services</w:t>
      </w: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IN"/>
        </w:rPr>
        <w:t>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Implemented continuous integration practices in Azure DevOps to trigger automated builds and tests upon code commits.</w:t>
      </w:r>
    </w:p>
    <w:p w:rsidR="00F919F9" w:rsidRDefault="005B21BB">
      <w:pPr>
        <w:pStyle w:val="NoSpacing"/>
        <w:widowControl w:val="0"/>
        <w:numPr>
          <w:ilvl w:val="0"/>
          <w:numId w:val="13"/>
        </w:numPr>
        <w:suppressAutoHyphens/>
        <w:autoSpaceDE w:val="0"/>
        <w:ind w:hanging="27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Proficient in creating and using REST APIs using .Net Core and leveraging AWS for building and testing identity mic</w:t>
      </w: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ro services.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Implemented and maintained monitoring and alerting of production and corporate servers.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Responsible for Docker file configuration and maintaining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docker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images.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Implemented using VSTS &amp;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Git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for version control and deploying builds for Dev, QA,</w:t>
      </w: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UAT and Prod environments.</w:t>
      </w:r>
    </w:p>
    <w:p w:rsidR="00F919F9" w:rsidRDefault="005B21BB">
      <w:pPr>
        <w:pStyle w:val="NoSpacing"/>
        <w:widowControl w:val="0"/>
        <w:numPr>
          <w:ilvl w:val="0"/>
          <w:numId w:val="12"/>
        </w:numPr>
        <w:suppressAutoHyphens/>
        <w:autoSpaceDE w:val="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Implemented writing unit, integration, and automation test cases to ensure the quality of applications.</w:t>
      </w:r>
    </w:p>
    <w:p w:rsidR="00F919F9" w:rsidRDefault="00F919F9">
      <w:pPr>
        <w:widowControl w:val="0"/>
        <w:contextualSpacing/>
        <w:jc w:val="both"/>
        <w:rPr>
          <w:rFonts w:ascii="Calibri" w:eastAsia="Times New Roman" w:hAnsi="Calibri" w:cs="Calibri"/>
        </w:rPr>
      </w:pPr>
    </w:p>
    <w:p w:rsidR="00F919F9" w:rsidRDefault="005B21BB">
      <w:pPr>
        <w:widowControl w:val="0"/>
        <w:contextualSpacing/>
        <w:jc w:val="both"/>
        <w:rPr>
          <w:rStyle w:val="Strong"/>
          <w:rFonts w:asciiTheme="minorHAnsi" w:eastAsiaTheme="minorHAnsi" w:hAnsiTheme="minorHAnsi" w:cstheme="minorHAnsi"/>
          <w:b w:val="0"/>
          <w:bCs w:val="0"/>
          <w:color w:val="000000" w:themeColor="text1"/>
        </w:rPr>
      </w:pPr>
      <w:r>
        <w:rPr>
          <w:rFonts w:ascii="Calibri" w:hAnsi="Calibri" w:cs="Calibri"/>
          <w:b/>
          <w:i/>
          <w:sz w:val="24"/>
          <w:u w:val="single"/>
        </w:rPr>
        <w:t>Environment</w:t>
      </w:r>
      <w:r>
        <w:rPr>
          <w:rFonts w:ascii="Calibri" w:eastAsia="MS PMincho" w:hAnsi="Calibri" w:cs="Calibri"/>
          <w:i/>
          <w:sz w:val="24"/>
          <w:u w:val="single"/>
        </w:rPr>
        <w:t>:</w:t>
      </w:r>
      <w:r>
        <w:rPr>
          <w:rFonts w:ascii="Calibri" w:eastAsia="MS PMincho" w:hAnsi="Calibri" w:cs="Calibri"/>
          <w:bCs/>
          <w:sz w:val="24"/>
        </w:rPr>
        <w:t xml:space="preserve"> </w:t>
      </w:r>
      <w:r>
        <w:rPr>
          <w:rStyle w:val="Strong"/>
          <w:rFonts w:asciiTheme="minorHAnsi" w:eastAsiaTheme="minorHAnsi" w:hAnsiTheme="minorHAnsi" w:cstheme="minorHAnsi"/>
          <w:b w:val="0"/>
          <w:bCs w:val="0"/>
          <w:color w:val="000000" w:themeColor="text1"/>
        </w:rPr>
        <w:t>.Net 4.0,4.5, MS Visual Studio 2019.ASP.NET Core3.1, C#.NET, NPM, HTML5, CSS3, Angular 11, JavaScript, Typescr</w:t>
      </w:r>
      <w:r>
        <w:rPr>
          <w:rStyle w:val="Strong"/>
          <w:rFonts w:asciiTheme="minorHAnsi" w:eastAsiaTheme="minorHAnsi" w:hAnsiTheme="minorHAnsi" w:cstheme="minorHAnsi"/>
          <w:b w:val="0"/>
          <w:bCs w:val="0"/>
          <w:color w:val="000000" w:themeColor="text1"/>
        </w:rPr>
        <w:t xml:space="preserve">ipt, Bootstrap 3.0, Entity Framework 6.0, Kendo UI, Microsoft Azure, Python, </w:t>
      </w:r>
      <w:r>
        <w:rPr>
          <w:rStyle w:val="Strong"/>
          <w:rFonts w:asciiTheme="minorHAnsi" w:eastAsiaTheme="minorHAnsi" w:hAnsiTheme="minorHAnsi" w:cstheme="minorHAnsi"/>
          <w:b w:val="0"/>
          <w:bCs w:val="0"/>
          <w:color w:val="000000" w:themeColor="text1"/>
        </w:rPr>
        <w:t xml:space="preserve">AWS, </w:t>
      </w:r>
      <w:r>
        <w:rPr>
          <w:rStyle w:val="Strong"/>
          <w:rFonts w:asciiTheme="minorHAnsi" w:eastAsiaTheme="minorHAnsi" w:hAnsiTheme="minorHAnsi" w:cstheme="minorHAnsi"/>
          <w:b w:val="0"/>
          <w:bCs w:val="0"/>
          <w:color w:val="000000" w:themeColor="text1"/>
        </w:rPr>
        <w:t>SQL Server 2014,2016, Perforce, Cherwell, GIT.</w:t>
      </w:r>
    </w:p>
    <w:p w:rsidR="00F919F9" w:rsidRDefault="00F919F9">
      <w:pPr>
        <w:widowControl w:val="0"/>
        <w:contextualSpacing/>
        <w:jc w:val="both"/>
        <w:rPr>
          <w:rStyle w:val="Strong"/>
          <w:rFonts w:asciiTheme="minorHAnsi" w:eastAsiaTheme="minorHAnsi" w:hAnsiTheme="minorHAnsi" w:cstheme="minorHAnsi"/>
          <w:b w:val="0"/>
          <w:bCs w:val="0"/>
          <w:color w:val="000000" w:themeColor="text1"/>
        </w:rPr>
      </w:pPr>
    </w:p>
    <w:p w:rsidR="00F919F9" w:rsidRDefault="00F919F9">
      <w:pPr>
        <w:widowControl w:val="0"/>
        <w:contextualSpacing/>
        <w:jc w:val="both"/>
        <w:rPr>
          <w:rStyle w:val="Strong"/>
          <w:rFonts w:asciiTheme="minorHAnsi" w:eastAsiaTheme="minorHAnsi" w:hAnsiTheme="minorHAnsi" w:cstheme="minorHAnsi"/>
          <w:b w:val="0"/>
          <w:bCs w:val="0"/>
          <w:color w:val="000000" w:themeColor="text1"/>
        </w:rPr>
      </w:pPr>
    </w:p>
    <w:p w:rsidR="00F919F9" w:rsidRDefault="005B21BB">
      <w:pPr>
        <w:pStyle w:val="NoSpacing"/>
        <w:shd w:val="clear" w:color="auto" w:fill="F2F2F2" w:themeFill="background1" w:themeFillShade="F2"/>
        <w:ind w:left="482" w:hangingChars="200" w:hanging="482"/>
        <w:jc w:val="both"/>
        <w:rPr>
          <w:rFonts w:ascii="Calibri" w:eastAsiaTheme="majorEastAsia" w:hAnsi="Calibri" w:cs="Calibri"/>
          <w:b/>
          <w:color w:val="000000" w:themeColor="text1"/>
          <w:lang w:val="en-IN"/>
        </w:rPr>
      </w:pPr>
      <w:r>
        <w:rPr>
          <w:rFonts w:ascii="Calibri" w:eastAsiaTheme="majorEastAsia" w:hAnsi="Calibri" w:cs="Calibri"/>
          <w:b/>
          <w:color w:val="000000" w:themeColor="text1"/>
          <w:sz w:val="24"/>
          <w:u w:val="single"/>
        </w:rPr>
        <w:t>Client:</w:t>
      </w:r>
      <w:r>
        <w:rPr>
          <w:rFonts w:ascii="Calibri" w:eastAsiaTheme="majorEastAsia" w:hAnsi="Calibri" w:cs="Calibri"/>
          <w:b/>
          <w:color w:val="000000" w:themeColor="text1"/>
          <w:u w:val="single"/>
        </w:rPr>
        <w:tab/>
      </w:r>
      <w:r>
        <w:rPr>
          <w:rFonts w:ascii="Calibri" w:eastAsiaTheme="majorEastAsia" w:hAnsi="Calibri" w:cs="Calibri"/>
          <w:bCs/>
          <w:i/>
          <w:iCs/>
          <w:color w:val="000000" w:themeColor="text1"/>
          <w:u w:val="single"/>
          <w:lang w:val="en-IN"/>
        </w:rPr>
        <w:t>State of NC</w:t>
      </w:r>
      <w:r>
        <w:rPr>
          <w:rFonts w:ascii="Calibri" w:eastAsiaTheme="majorEastAsia" w:hAnsi="Calibri" w:cs="Calibri"/>
          <w:b/>
          <w:color w:val="000000" w:themeColor="text1"/>
          <w:u w:val="single"/>
          <w:lang w:val="en-IN"/>
        </w:rPr>
        <w:t xml:space="preserve"> </w:t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 xml:space="preserve">- </w:t>
      </w:r>
      <w:r>
        <w:rPr>
          <w:rFonts w:ascii="Calibri" w:eastAsiaTheme="majorEastAsia" w:hAnsi="Calibri"/>
          <w:b/>
          <w:color w:val="000000" w:themeColor="text1"/>
          <w:lang w:val="en-IN"/>
        </w:rPr>
        <w:t>Raleigh, NC</w:t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 xml:space="preserve">        </w:t>
      </w:r>
      <w:r>
        <w:rPr>
          <w:rFonts w:ascii="Calibri" w:eastAsiaTheme="majorEastAsia" w:hAnsi="Calibri" w:cs="Calibri"/>
          <w:b/>
          <w:color w:val="000000" w:themeColor="text1"/>
        </w:rPr>
        <w:tab/>
      </w:r>
      <w:r>
        <w:rPr>
          <w:rFonts w:ascii="Calibri" w:eastAsiaTheme="majorEastAsia" w:hAnsi="Calibri" w:cs="Calibri"/>
          <w:b/>
          <w:color w:val="000000" w:themeColor="text1"/>
        </w:rPr>
        <w:tab/>
      </w:r>
      <w:r>
        <w:rPr>
          <w:rFonts w:ascii="Calibri" w:eastAsiaTheme="majorEastAsia" w:hAnsi="Calibri" w:cs="Calibri"/>
          <w:b/>
          <w:color w:val="000000" w:themeColor="text1"/>
        </w:rPr>
        <w:tab/>
      </w:r>
      <w:r>
        <w:rPr>
          <w:rFonts w:ascii="Calibri" w:eastAsiaTheme="majorEastAsia" w:hAnsi="Calibri" w:cs="Calibri"/>
          <w:b/>
          <w:color w:val="000000" w:themeColor="text1"/>
        </w:rPr>
        <w:tab/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 xml:space="preserve"> </w:t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ab/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ab/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ab/>
        <w:t xml:space="preserve">                Aug</w:t>
      </w:r>
      <w:r>
        <w:rPr>
          <w:rFonts w:ascii="Calibri" w:eastAsiaTheme="majorEastAsia" w:hAnsi="Calibri" w:cs="Calibri"/>
          <w:b/>
          <w:color w:val="000000" w:themeColor="text1"/>
        </w:rPr>
        <w:t xml:space="preserve"> 201</w:t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>8</w:t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 xml:space="preserve"> </w:t>
      </w:r>
      <w:r>
        <w:rPr>
          <w:rFonts w:ascii="Calibri" w:eastAsiaTheme="majorEastAsia" w:hAnsi="Calibri" w:cs="Calibri"/>
          <w:b/>
          <w:color w:val="000000" w:themeColor="text1"/>
        </w:rPr>
        <w:t xml:space="preserve">– </w:t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>Apr</w:t>
      </w:r>
      <w:r>
        <w:rPr>
          <w:rFonts w:ascii="Calibri" w:eastAsiaTheme="majorEastAsia" w:hAnsi="Calibri" w:cs="Calibri"/>
          <w:b/>
          <w:color w:val="000000" w:themeColor="text1"/>
        </w:rPr>
        <w:t xml:space="preserve"> </w:t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>2020</w:t>
      </w:r>
    </w:p>
    <w:p w:rsidR="00F919F9" w:rsidRDefault="005B21BB">
      <w:pPr>
        <w:pStyle w:val="NoSpacing"/>
        <w:shd w:val="clear" w:color="auto" w:fill="F2F2F2" w:themeFill="background1" w:themeFillShade="F2"/>
        <w:jc w:val="both"/>
        <w:rPr>
          <w:rStyle w:val="Strong"/>
          <w:rFonts w:ascii="Calibri" w:eastAsiaTheme="majorEastAsia" w:hAnsi="Calibri" w:cs="Calibri"/>
          <w:color w:val="000000" w:themeColor="text1"/>
        </w:rPr>
      </w:pPr>
      <w:r>
        <w:rPr>
          <w:rStyle w:val="Strong"/>
          <w:rFonts w:ascii="Calibri" w:eastAsiaTheme="majorEastAsia" w:hAnsi="Calibri" w:cs="Calibri"/>
          <w:color w:val="000000" w:themeColor="text1"/>
        </w:rPr>
        <w:t>Role: .NET Full Stack developer</w:t>
      </w:r>
    </w:p>
    <w:p w:rsidR="00F919F9" w:rsidRDefault="00F919F9">
      <w:pPr>
        <w:widowControl w:val="0"/>
        <w:ind w:left="360"/>
        <w:contextualSpacing/>
        <w:jc w:val="both"/>
        <w:rPr>
          <w:rFonts w:asciiTheme="minorHAnsi" w:eastAsiaTheme="minorHAnsi" w:hAnsiTheme="minorHAnsi" w:cstheme="minorHAnsi"/>
          <w:b/>
          <w:bCs/>
          <w:color w:val="000000" w:themeColor="text1"/>
        </w:rPr>
      </w:pP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b/>
          <w:bCs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Developed controllers and action methods for user interaction logic using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C#.Net.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Used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ASP.Net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Forms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Authentication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and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Role based Authorization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to implement application security.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Used Angular, </w:t>
      </w:r>
      <w:proofErr w:type="spellStart"/>
      <w:r>
        <w:rPr>
          <w:rFonts w:asciiTheme="minorHAnsi" w:eastAsiaTheme="minorHAnsi" w:hAnsiTheme="minorHAnsi" w:cstheme="minorHAnsi"/>
          <w:color w:val="000000" w:themeColor="text1"/>
        </w:rPr>
        <w:t>TypeScript</w:t>
      </w:r>
      <w:proofErr w:type="spellEnd"/>
      <w:r>
        <w:rPr>
          <w:rFonts w:asciiTheme="minorHAnsi" w:eastAsiaTheme="minorHAnsi" w:hAnsiTheme="minorHAnsi" w:cstheme="minorHAnsi"/>
          <w:color w:val="000000" w:themeColor="text1"/>
        </w:rPr>
        <w:t xml:space="preserve"> to develop templates, controllers, and directives. 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Developed web applications using ASP.NET, MVC, HTML5, </w:t>
      </w:r>
      <w:proofErr w:type="spellStart"/>
      <w:r>
        <w:rPr>
          <w:rFonts w:asciiTheme="minorHAnsi" w:eastAsiaTheme="minorHAnsi" w:hAnsiTheme="minorHAnsi" w:cstheme="minorHAnsi"/>
          <w:color w:val="000000" w:themeColor="text1"/>
        </w:rPr>
        <w:t>TypeScript</w:t>
      </w:r>
      <w:proofErr w:type="spellEnd"/>
      <w:r>
        <w:rPr>
          <w:rFonts w:asciiTheme="minorHAnsi" w:eastAsiaTheme="minorHAnsi" w:hAnsiTheme="minorHAnsi" w:cstheme="minorHAnsi"/>
          <w:color w:val="000000" w:themeColor="text1"/>
        </w:rPr>
        <w:t>, AJAX, Angular and CSS.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>Developed SQL queries for efficient storage and retrieval of JSON documents in database systems.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b/>
          <w:bCs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Designed and implemented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WCF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services to enable secure and reliable c</w:t>
      </w:r>
      <w:r>
        <w:rPr>
          <w:rFonts w:asciiTheme="minorHAnsi" w:eastAsiaTheme="minorHAnsi" w:hAnsiTheme="minorHAnsi" w:cstheme="minorHAnsi"/>
          <w:color w:val="000000" w:themeColor="text1"/>
        </w:rPr>
        <w:t>ommunication between distributed systems, resulting in improved data exchange efficiency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>Developed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 xml:space="preserve"> RESTful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Web API endpoints to expose and consume data, enhancing interoperability and supporting modern application architectures.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Used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ADO.NET Entity Framew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ork 6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for database access, query and manipulation.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Spearheaded the migration of projects to </w:t>
      </w:r>
      <w:proofErr w:type="spellStart"/>
      <w:r>
        <w:rPr>
          <w:rFonts w:asciiTheme="minorHAnsi" w:eastAsiaTheme="minorHAnsi" w:hAnsiTheme="minorHAnsi" w:cstheme="minorHAnsi"/>
          <w:color w:val="000000" w:themeColor="text1"/>
        </w:rPr>
        <w:t>GitLab</w:t>
      </w:r>
      <w:proofErr w:type="spellEnd"/>
      <w:r>
        <w:rPr>
          <w:rFonts w:asciiTheme="minorHAnsi" w:eastAsiaTheme="minorHAnsi" w:hAnsiTheme="minorHAnsi" w:cstheme="minorHAnsi"/>
          <w:color w:val="000000" w:themeColor="text1"/>
        </w:rPr>
        <w:t>, enhancing collaboration and version control efficiency.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Modernized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legacy .NET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applications into cloud-native </w:t>
      </w:r>
      <w:proofErr w:type="spellStart"/>
      <w:r>
        <w:rPr>
          <w:rFonts w:asciiTheme="minorHAnsi" w:eastAsiaTheme="minorHAnsi" w:hAnsiTheme="minorHAnsi" w:cstheme="minorHAnsi"/>
          <w:color w:val="000000" w:themeColor="text1"/>
        </w:rPr>
        <w:t>microservices</w:t>
      </w:r>
      <w:proofErr w:type="spellEnd"/>
      <w:r>
        <w:rPr>
          <w:rFonts w:asciiTheme="minorHAnsi" w:eastAsiaTheme="minorHAnsi" w:hAnsiTheme="minorHAnsi" w:cstheme="minorHAnsi"/>
          <w:color w:val="000000" w:themeColor="text1"/>
        </w:rPr>
        <w:t xml:space="preserve"> architecture, deploying on Azure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Kubernetes Services (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AKS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) and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Azure App Services</w:t>
      </w:r>
      <w:r>
        <w:rPr>
          <w:rFonts w:asciiTheme="minorHAnsi" w:eastAsiaTheme="minorHAnsi" w:hAnsiTheme="minorHAnsi" w:cstheme="minorHAnsi"/>
          <w:color w:val="000000" w:themeColor="text1"/>
        </w:rPr>
        <w:t>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Integrated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Azure Active Directory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for identity and access management, implementing Single Sign-On (SSO) for applications.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>Build Data Sync job on Windows 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Azure</w:t>
      </w:r>
      <w:r>
        <w:rPr>
          <w:rFonts w:asciiTheme="minorHAnsi" w:eastAsiaTheme="minorHAnsi" w:hAnsiTheme="minorHAnsi" w:cstheme="minorHAnsi"/>
          <w:color w:val="000000" w:themeColor="text1"/>
        </w:rPr>
        <w:t> to synchronize data from SQL 2012 databases to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SQL Azure. 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>Created 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Azure Event Hubs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for Application instrumentation and for User experience or workflow processing.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  <w:lang w:val="en-GB"/>
        </w:rPr>
        <w:t>Worked in Software Configuration Management, setting up company Version policies utilizing Team Foundation Server (TFS)</w:t>
      </w:r>
      <w:r>
        <w:rPr>
          <w:rFonts w:asciiTheme="minorHAnsi" w:eastAsiaTheme="minorHAnsi" w:hAnsiTheme="minorHAnsi" w:cstheme="minorHAnsi"/>
          <w:color w:val="000000" w:themeColor="text1"/>
        </w:rPr>
        <w:t>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Generated data migration and transformation using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SSIS.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Worked with Oracle </w:t>
      </w:r>
      <w:r>
        <w:rPr>
          <w:rFonts w:asciiTheme="minorHAnsi" w:eastAsiaTheme="minorHAnsi" w:hAnsiTheme="minorHAnsi" w:cstheme="minorHAnsi"/>
          <w:b/>
          <w:bCs/>
          <w:color w:val="000000" w:themeColor="text1"/>
        </w:rPr>
        <w:t>PL/SQL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Queries using joins, Indexes and in creating Tables, Views, Indexes, writing Stored Procedures, Functions and Triggers using Oracle 11g, Maintaining Database, and Query Optim</w:t>
      </w:r>
      <w:r>
        <w:rPr>
          <w:rFonts w:asciiTheme="minorHAnsi" w:eastAsiaTheme="minorHAnsi" w:hAnsiTheme="minorHAnsi" w:cstheme="minorHAnsi"/>
          <w:color w:val="000000" w:themeColor="text1"/>
        </w:rPr>
        <w:t>ization.</w:t>
      </w:r>
    </w:p>
    <w:p w:rsidR="00F919F9" w:rsidRDefault="005B21BB">
      <w:pPr>
        <w:widowControl w:val="0"/>
        <w:numPr>
          <w:ilvl w:val="0"/>
          <w:numId w:val="14"/>
        </w:numPr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Designed and Developed </w:t>
      </w:r>
      <w:proofErr w:type="spellStart"/>
      <w:r>
        <w:rPr>
          <w:rFonts w:asciiTheme="minorHAnsi" w:eastAsiaTheme="minorHAnsi" w:hAnsiTheme="minorHAnsi" w:cstheme="minorHAnsi"/>
          <w:color w:val="000000" w:themeColor="text1"/>
        </w:rPr>
        <w:t>Microservice's</w:t>
      </w:r>
      <w:proofErr w:type="spellEnd"/>
      <w:r>
        <w:rPr>
          <w:rFonts w:asciiTheme="minorHAnsi" w:eastAsiaTheme="minorHAnsi" w:hAnsiTheme="minorHAnsi" w:cstheme="minorHAnsi"/>
          <w:color w:val="000000" w:themeColor="text1"/>
        </w:rPr>
        <w:t xml:space="preserve"> for the business components using .NET framework.</w:t>
      </w:r>
    </w:p>
    <w:p w:rsidR="00F919F9" w:rsidRDefault="00F919F9">
      <w:pPr>
        <w:widowControl w:val="0"/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</w:p>
    <w:p w:rsidR="00F919F9" w:rsidRDefault="005B21BB">
      <w:pPr>
        <w:widowControl w:val="0"/>
        <w:contextualSpacing/>
        <w:jc w:val="both"/>
        <w:rPr>
          <w:rFonts w:asciiTheme="minorHAnsi" w:eastAsiaTheme="minorHAnsi" w:hAnsiTheme="minorHAnsi" w:cstheme="minorHAnsi"/>
          <w:color w:val="000000" w:themeColor="text1"/>
          <w:lang w:val="en-IN"/>
        </w:rPr>
      </w:pPr>
      <w:r>
        <w:rPr>
          <w:rFonts w:asciiTheme="minorHAnsi" w:eastAsiaTheme="minorHAnsi" w:hAnsiTheme="minorHAnsi" w:cstheme="minorHAnsi"/>
          <w:b/>
          <w:color w:val="000000" w:themeColor="text1"/>
        </w:rPr>
        <w:t>Environment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: </w:t>
      </w:r>
      <w:r>
        <w:rPr>
          <w:rFonts w:asciiTheme="minorHAnsi" w:eastAsiaTheme="minorHAnsi" w:hAnsiTheme="minorHAnsi" w:cstheme="minorHAnsi"/>
          <w:bCs/>
          <w:color w:val="000000" w:themeColor="text1"/>
        </w:rPr>
        <w:t xml:space="preserve">Asp.Net, C#.Net, 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LINQ, ASP Chart Controls, jQuery, AJAX, </w:t>
      </w:r>
      <w:r>
        <w:rPr>
          <w:rFonts w:asciiTheme="minorHAnsi" w:eastAsiaTheme="minorHAnsi" w:hAnsiTheme="minorHAnsi" w:cstheme="minorHAnsi"/>
          <w:bCs/>
          <w:color w:val="000000" w:themeColor="text1"/>
        </w:rPr>
        <w:t>SSRS Reports, JavaScript, SQL Server 2012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and Web services</w:t>
      </w:r>
      <w:r>
        <w:rPr>
          <w:rFonts w:asciiTheme="minorHAnsi" w:eastAsiaTheme="minorHAnsi" w:hAnsiTheme="minorHAnsi" w:cstheme="minorHAnsi"/>
          <w:bCs/>
          <w:color w:val="000000" w:themeColor="text1"/>
        </w:rPr>
        <w:t>,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dependency injection, IOC Using unity container, AOP using Post </w:t>
      </w:r>
      <w:proofErr w:type="gramStart"/>
      <w:r>
        <w:rPr>
          <w:rFonts w:asciiTheme="minorHAnsi" w:eastAsiaTheme="minorHAnsi" w:hAnsiTheme="minorHAnsi" w:cstheme="minorHAnsi"/>
          <w:color w:val="000000" w:themeColor="text1"/>
        </w:rPr>
        <w:t>sharp,  Test</w:t>
      </w:r>
      <w:proofErr w:type="gramEnd"/>
      <w:r>
        <w:rPr>
          <w:rFonts w:asciiTheme="minorHAnsi" w:eastAsiaTheme="minorHAnsi" w:hAnsiTheme="minorHAnsi" w:cstheme="minorHAnsi"/>
          <w:color w:val="000000" w:themeColor="text1"/>
        </w:rPr>
        <w:t xml:space="preserve"> driven Development (TDD) / Behavior driven development (BDD) using Spec flow, Custom Lazy loading, Angular</w:t>
      </w:r>
      <w:r>
        <w:rPr>
          <w:rFonts w:asciiTheme="minorHAnsi" w:eastAsiaTheme="minorHAnsi" w:hAnsiTheme="minorHAnsi" w:cstheme="minorHAnsi"/>
          <w:color w:val="000000" w:themeColor="text1"/>
          <w:lang w:val="en-IN"/>
        </w:rPr>
        <w:t>.</w:t>
      </w:r>
    </w:p>
    <w:p w:rsidR="00F919F9" w:rsidRDefault="00F919F9">
      <w:pPr>
        <w:widowControl w:val="0"/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</w:p>
    <w:p w:rsidR="00F919F9" w:rsidRDefault="00F919F9">
      <w:pPr>
        <w:widowControl w:val="0"/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</w:p>
    <w:p w:rsidR="00F919F9" w:rsidRDefault="00F919F9">
      <w:pPr>
        <w:widowControl w:val="0"/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</w:p>
    <w:p w:rsidR="00F919F9" w:rsidRDefault="00F919F9">
      <w:pPr>
        <w:pStyle w:val="Default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:rsidR="00F919F9" w:rsidRDefault="005B21BB">
      <w:pPr>
        <w:pStyle w:val="NoSpacing"/>
        <w:shd w:val="clear" w:color="auto" w:fill="F2F2F2" w:themeFill="background1" w:themeFillShade="F2"/>
        <w:jc w:val="both"/>
        <w:rPr>
          <w:rFonts w:ascii="Calibri" w:eastAsiaTheme="majorEastAsia" w:hAnsi="Calibri" w:cs="Calibri"/>
          <w:b/>
          <w:color w:val="000000" w:themeColor="text1"/>
        </w:rPr>
      </w:pPr>
      <w:r>
        <w:rPr>
          <w:rFonts w:ascii="Calibri" w:eastAsiaTheme="majorEastAsia" w:hAnsi="Calibri" w:cs="Calibri"/>
          <w:b/>
          <w:color w:val="000000" w:themeColor="text1"/>
          <w:sz w:val="24"/>
        </w:rPr>
        <w:t xml:space="preserve">Client: </w:t>
      </w:r>
      <w:r>
        <w:rPr>
          <w:rFonts w:ascii="Calibri" w:eastAsiaTheme="majorEastAsia" w:hAnsi="Calibri" w:cs="Calibri"/>
          <w:i/>
          <w:color w:val="000000" w:themeColor="text1"/>
          <w:sz w:val="24"/>
        </w:rPr>
        <w:t>Master Card</w:t>
      </w:r>
      <w:r>
        <w:rPr>
          <w:rFonts w:ascii="Calibri" w:eastAsiaTheme="majorEastAsia" w:hAnsi="Calibri" w:cs="Calibri"/>
          <w:b/>
          <w:color w:val="000000" w:themeColor="text1"/>
          <w:sz w:val="24"/>
        </w:rPr>
        <w:t xml:space="preserve"> </w:t>
      </w:r>
      <w:r>
        <w:rPr>
          <w:rFonts w:ascii="Calibri" w:eastAsiaTheme="majorEastAsia" w:hAnsi="Calibri" w:cs="Calibri"/>
          <w:b/>
          <w:color w:val="000000" w:themeColor="text1"/>
        </w:rPr>
        <w:t>– St. Louis, Missouri</w:t>
      </w:r>
      <w:r>
        <w:rPr>
          <w:rFonts w:ascii="Calibri" w:eastAsiaTheme="majorEastAsia" w:hAnsi="Calibri" w:cs="Calibri"/>
          <w:b/>
          <w:color w:val="000000" w:themeColor="text1"/>
        </w:rPr>
        <w:tab/>
      </w:r>
      <w:r>
        <w:rPr>
          <w:rFonts w:ascii="Calibri" w:eastAsiaTheme="majorEastAsia" w:hAnsi="Calibri" w:cs="Calibri"/>
          <w:b/>
          <w:color w:val="000000" w:themeColor="text1"/>
        </w:rPr>
        <w:tab/>
      </w:r>
      <w:r>
        <w:rPr>
          <w:rFonts w:ascii="Calibri" w:eastAsiaTheme="majorEastAsia" w:hAnsi="Calibri" w:cs="Calibri"/>
          <w:b/>
          <w:color w:val="000000" w:themeColor="text1"/>
        </w:rPr>
        <w:tab/>
      </w:r>
      <w:r>
        <w:rPr>
          <w:rFonts w:ascii="Calibri" w:eastAsiaTheme="majorEastAsia" w:hAnsi="Calibri" w:cs="Calibri"/>
          <w:b/>
          <w:color w:val="000000" w:themeColor="text1"/>
        </w:rPr>
        <w:tab/>
      </w:r>
      <w:r>
        <w:rPr>
          <w:rFonts w:ascii="Calibri" w:eastAsiaTheme="majorEastAsia" w:hAnsi="Calibri" w:cs="Calibri"/>
          <w:b/>
          <w:color w:val="000000" w:themeColor="text1"/>
        </w:rPr>
        <w:tab/>
      </w:r>
      <w:r>
        <w:rPr>
          <w:rFonts w:ascii="Calibri" w:eastAsiaTheme="majorEastAsia" w:hAnsi="Calibri" w:cs="Calibri"/>
          <w:b/>
          <w:color w:val="000000" w:themeColor="text1"/>
        </w:rPr>
        <w:tab/>
      </w:r>
      <w:r>
        <w:rPr>
          <w:rFonts w:ascii="Calibri" w:eastAsiaTheme="majorEastAsia" w:hAnsi="Calibri" w:cs="Calibri"/>
          <w:b/>
          <w:color w:val="000000" w:themeColor="text1"/>
        </w:rPr>
        <w:tab/>
        <w:t>Sept 2016 –</w:t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 xml:space="preserve"> </w:t>
      </w:r>
      <w:r>
        <w:rPr>
          <w:rFonts w:ascii="Calibri" w:eastAsiaTheme="majorEastAsia" w:hAnsi="Calibri" w:cs="Calibri"/>
          <w:b/>
          <w:color w:val="000000" w:themeColor="text1"/>
          <w:lang w:val="en-IN"/>
        </w:rPr>
        <w:t xml:space="preserve">Feb </w:t>
      </w:r>
      <w:r>
        <w:rPr>
          <w:rFonts w:ascii="Calibri" w:eastAsiaTheme="majorEastAsia" w:hAnsi="Calibri" w:cs="Calibri"/>
          <w:b/>
          <w:color w:val="000000" w:themeColor="text1"/>
        </w:rPr>
        <w:t>2018</w:t>
      </w:r>
    </w:p>
    <w:p w:rsidR="00F919F9" w:rsidRDefault="005B21BB">
      <w:pPr>
        <w:pStyle w:val="NoSpacing"/>
        <w:shd w:val="clear" w:color="auto" w:fill="F2F2F2" w:themeFill="background1" w:themeFillShade="F2"/>
        <w:jc w:val="both"/>
        <w:rPr>
          <w:rStyle w:val="Strong"/>
          <w:rFonts w:ascii="Calibri" w:eastAsiaTheme="majorEastAsia" w:hAnsi="Calibri" w:cs="Calibri"/>
          <w:color w:val="000000" w:themeColor="text1"/>
        </w:rPr>
      </w:pPr>
      <w:r>
        <w:rPr>
          <w:rStyle w:val="Strong"/>
          <w:rFonts w:ascii="Calibri" w:eastAsiaTheme="majorEastAsia" w:hAnsi="Calibri" w:cs="Calibri"/>
          <w:color w:val="000000" w:themeColor="text1"/>
        </w:rPr>
        <w:t>Role: .NET Full Stack developer</w:t>
      </w:r>
    </w:p>
    <w:p w:rsidR="00F919F9" w:rsidRDefault="00F919F9">
      <w:pPr>
        <w:pStyle w:val="NoSpacing"/>
        <w:jc w:val="both"/>
        <w:rPr>
          <w:rFonts w:ascii="Calibri" w:eastAsiaTheme="majorEastAsia" w:hAnsi="Calibri" w:cs="Calibri"/>
        </w:rPr>
      </w:pPr>
    </w:p>
    <w:p w:rsidR="00F919F9" w:rsidRDefault="005B21BB">
      <w:pPr>
        <w:pStyle w:val="NoSpacing"/>
        <w:jc w:val="both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bCs/>
          <w:i/>
          <w:color w:val="000000" w:themeColor="text1"/>
          <w:u w:val="single"/>
        </w:rPr>
        <w:t>Responsibilities:</w:t>
      </w:r>
    </w:p>
    <w:p w:rsidR="00F919F9" w:rsidRDefault="00F919F9">
      <w:pPr>
        <w:suppressAutoHyphens/>
        <w:ind w:left="180"/>
        <w:jc w:val="both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Created Single Page Application (SPA) using Angular 10 framework for binding data to specific views and </w:t>
      </w:r>
    </w:p>
    <w:p w:rsidR="00F919F9" w:rsidRDefault="005B21BB">
      <w:pPr>
        <w:ind w:left="180"/>
      </w:pPr>
      <w:r>
        <w:rPr>
          <w:rFonts w:ascii="Calibri" w:eastAsia="SimSun" w:hAnsi="Calibri" w:cs="Calibri"/>
          <w:color w:val="000000"/>
          <w:lang w:eastAsia="zh-CN" w:bidi="ar"/>
        </w:rPr>
        <w:t xml:space="preserve">   synchronize data with server.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Used JSON objects effectively for efficient client-side coding and Typescript/JavaScript template design.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Transformed conceptual designs into interactive user interface using HTML5, CSS3 and Bootstrap.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>Implemented Angular 6 Router to enable navigatio</w:t>
      </w:r>
      <w:r>
        <w:rPr>
          <w:rFonts w:ascii="Calibri" w:eastAsia="SimSun" w:hAnsi="Calibri" w:cs="Calibri"/>
          <w:color w:val="000000"/>
          <w:lang w:eastAsia="zh-CN" w:bidi="ar"/>
        </w:rPr>
        <w:t xml:space="preserve">n from one view to the next as agent performs application </w:t>
      </w:r>
    </w:p>
    <w:p w:rsidR="00F919F9" w:rsidRDefault="005B21BB">
      <w:pPr>
        <w:ind w:left="180"/>
      </w:pPr>
      <w:r>
        <w:rPr>
          <w:rFonts w:ascii="Calibri" w:eastAsia="SimSun" w:hAnsi="Calibri" w:cs="Calibri"/>
          <w:color w:val="000000"/>
          <w:lang w:eastAsia="zh-CN" w:bidi="ar"/>
        </w:rPr>
        <w:t xml:space="preserve">  tasks.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Implement new Front-End features with Typescript/ JavaScript and other RESTful APIs.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Optimizing the performance of queries with modifications in T-SQL queries, removed unnecessary columns and </w:t>
      </w:r>
    </w:p>
    <w:p w:rsidR="00F919F9" w:rsidRDefault="005B21BB">
      <w:pPr>
        <w:ind w:left="180"/>
      </w:pPr>
      <w:r>
        <w:rPr>
          <w:rFonts w:ascii="Calibri" w:eastAsia="SimSun" w:hAnsi="Calibri" w:cs="Calibri"/>
          <w:color w:val="000000"/>
          <w:lang w:eastAsia="zh-CN" w:bidi="ar"/>
        </w:rPr>
        <w:t xml:space="preserve">   eliminated redundant and inconsistent data.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Managed Clusters with various Servers in Azure Cloud Resource Groups.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>Used ASP.NetCore3.0 to im</w:t>
      </w:r>
      <w:r>
        <w:rPr>
          <w:rFonts w:ascii="Calibri" w:eastAsia="SimSun" w:hAnsi="Calibri" w:cs="Calibri"/>
          <w:color w:val="000000"/>
          <w:lang w:eastAsia="zh-CN" w:bidi="ar"/>
        </w:rPr>
        <w:t xml:space="preserve">plement the APIs, Repository and transferred data through Entity Framework.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Developed and enhanced. NET framework Web API endpoints for consumption by Angular components.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Experience in third party libraries like Angular Material Design.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Designing </w:t>
      </w:r>
      <w:r>
        <w:rPr>
          <w:rFonts w:ascii="Calibri" w:eastAsia="SimSun" w:hAnsi="Calibri" w:cs="Calibri"/>
          <w:color w:val="000000"/>
          <w:lang w:eastAsia="zh-CN" w:bidi="ar"/>
        </w:rPr>
        <w:t xml:space="preserve">data modeling for .NET applications of new projects and reviewing high and low-level designs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Responsible for writing Stored Procedures and User Defined Functions to retrieve the data from the central </w:t>
      </w:r>
    </w:p>
    <w:p w:rsidR="00F919F9" w:rsidRDefault="005B21BB">
      <w:pPr>
        <w:ind w:left="180"/>
      </w:pPr>
      <w:r>
        <w:rPr>
          <w:rFonts w:ascii="Calibri" w:eastAsia="SimSun" w:hAnsi="Calibri" w:cs="Calibri"/>
          <w:color w:val="000000"/>
          <w:lang w:eastAsia="zh-CN" w:bidi="ar"/>
        </w:rPr>
        <w:t xml:space="preserve">database and extensively worked on bug fixes in SQL </w:t>
      </w:r>
      <w:r>
        <w:rPr>
          <w:rFonts w:ascii="Calibri" w:eastAsia="SimSun" w:hAnsi="Calibri" w:cs="Calibri"/>
          <w:color w:val="000000"/>
          <w:lang w:eastAsia="zh-CN" w:bidi="ar"/>
        </w:rPr>
        <w:t xml:space="preserve">procedures using SQL Server.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Used the Kendo UI controls for more robust requirements. Controls used such as grid, panel, date picker, </w:t>
      </w:r>
    </w:p>
    <w:p w:rsidR="00F919F9" w:rsidRDefault="005B21BB">
      <w:pPr>
        <w:ind w:left="180"/>
      </w:pPr>
      <w:r>
        <w:rPr>
          <w:rFonts w:ascii="Calibri" w:eastAsia="SimSun" w:hAnsi="Calibri" w:cs="Calibri"/>
          <w:color w:val="000000"/>
          <w:lang w:eastAsia="zh-CN" w:bidi="ar"/>
        </w:rPr>
        <w:t xml:space="preserve">combo box, validation, dropdown and autocomplete etc. throughout the application.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>Modified Web Services to interact</w:t>
      </w:r>
      <w:r>
        <w:rPr>
          <w:rFonts w:ascii="Calibri" w:eastAsia="SimSun" w:hAnsi="Calibri" w:cs="Calibri"/>
          <w:color w:val="000000"/>
          <w:lang w:eastAsia="zh-CN" w:bidi="ar"/>
        </w:rPr>
        <w:t xml:space="preserve"> with the other applications and exposed them using SOAP and HTTP. 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Working knowledge and Performed Integration Tests in the application also Capturing data from Microsoft </w:t>
      </w:r>
    </w:p>
    <w:p w:rsidR="00F919F9" w:rsidRDefault="005B21BB">
      <w:pPr>
        <w:ind w:left="180"/>
        <w:rPr>
          <w:rFonts w:ascii="Calibri" w:eastAsia="SimSun" w:hAnsi="Calibri" w:cs="Calibri"/>
          <w:color w:val="000000"/>
          <w:lang w:eastAsia="zh-CN" w:bidi="ar"/>
        </w:rPr>
      </w:pPr>
      <w:r>
        <w:rPr>
          <w:rFonts w:ascii="Calibri" w:eastAsia="SimSun" w:hAnsi="Calibri" w:cs="Calibri"/>
          <w:color w:val="000000"/>
          <w:lang w:eastAsia="zh-CN" w:bidi="ar"/>
        </w:rPr>
        <w:t xml:space="preserve">  Azure sites. </w:t>
      </w:r>
    </w:p>
    <w:p w:rsidR="00F919F9" w:rsidRDefault="005B21BB">
      <w:pPr>
        <w:numPr>
          <w:ilvl w:val="0"/>
          <w:numId w:val="15"/>
        </w:numPr>
        <w:ind w:left="360" w:hanging="180"/>
        <w:rPr>
          <w:rFonts w:ascii="Calibri" w:eastAsia="SimSun" w:hAnsi="Calibri" w:cs="Calibri"/>
          <w:color w:val="000000"/>
          <w:lang w:eastAsia="zh-CN" w:bidi="ar"/>
        </w:rPr>
      </w:pPr>
      <w:r>
        <w:rPr>
          <w:rFonts w:ascii="Calibri" w:eastAsia="SimSun" w:hAnsi="Calibri" w:cs="Calibri"/>
          <w:color w:val="000000"/>
          <w:lang w:eastAsia="zh-CN" w:bidi="ar"/>
        </w:rPr>
        <w:t xml:space="preserve">Proficient in using </w:t>
      </w:r>
      <w:proofErr w:type="spellStart"/>
      <w:r>
        <w:rPr>
          <w:rFonts w:ascii="Calibri" w:eastAsia="SimSun" w:hAnsi="Calibri" w:cs="Calibri"/>
          <w:color w:val="000000"/>
          <w:lang w:eastAsia="zh-CN" w:bidi="ar"/>
        </w:rPr>
        <w:t>NUnit</w:t>
      </w:r>
      <w:proofErr w:type="spellEnd"/>
      <w:r>
        <w:rPr>
          <w:rFonts w:ascii="Calibri" w:eastAsia="SimSun" w:hAnsi="Calibri" w:cs="Calibri"/>
          <w:color w:val="000000"/>
          <w:lang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lang w:eastAsia="zh-CN" w:bidi="ar"/>
        </w:rPr>
        <w:t>Testcase</w:t>
      </w:r>
      <w:proofErr w:type="spellEnd"/>
      <w:r>
        <w:rPr>
          <w:rFonts w:ascii="Calibri" w:eastAsia="SimSun" w:hAnsi="Calibri" w:cs="Calibri"/>
          <w:color w:val="000000"/>
          <w:lang w:eastAsia="zh-CN" w:bidi="ar"/>
        </w:rPr>
        <w:t xml:space="preserve"> Ordered to customize the order</w:t>
      </w:r>
      <w:r>
        <w:rPr>
          <w:rFonts w:ascii="Calibri" w:eastAsia="SimSun" w:hAnsi="Calibri" w:cs="Calibri"/>
          <w:color w:val="000000"/>
          <w:lang w:eastAsia="zh-CN" w:bidi="ar"/>
        </w:rPr>
        <w:t xml:space="preserve"> of test case execution.</w:t>
      </w:r>
    </w:p>
    <w:p w:rsidR="00F919F9" w:rsidRDefault="005B21BB">
      <w:pPr>
        <w:ind w:left="180"/>
      </w:pPr>
      <w:r>
        <w:rPr>
          <w:rFonts w:ascii="Symbol" w:eastAsia="SimSun" w:hAnsi="Symbol" w:cs="Symbol"/>
          <w:color w:val="000000"/>
          <w:lang w:eastAsia="zh-CN" w:bidi="ar"/>
        </w:rPr>
        <w:t></w:t>
      </w:r>
      <w:r>
        <w:rPr>
          <w:rFonts w:ascii="Symbol" w:eastAsia="SimSun" w:hAnsi="Symbol" w:cs="Symbol"/>
          <w:color w:val="000000"/>
          <w:lang w:eastAsia="zh-CN" w:bidi="ar"/>
        </w:rPr>
        <w:t></w:t>
      </w:r>
      <w:r>
        <w:rPr>
          <w:rFonts w:ascii="Calibri" w:eastAsia="SimSun" w:hAnsi="Calibri" w:cs="Calibri"/>
          <w:color w:val="000000"/>
          <w:lang w:eastAsia="zh-CN" w:bidi="ar"/>
        </w:rPr>
        <w:t xml:space="preserve">Worked closely with DevOps teams to ensure seamless deployment and continuous integration processes using </w:t>
      </w:r>
    </w:p>
    <w:p w:rsidR="00F919F9" w:rsidRDefault="005B21BB">
      <w:pPr>
        <w:ind w:left="180"/>
        <w:rPr>
          <w:rStyle w:val="Strong"/>
          <w:rFonts w:asciiTheme="minorHAnsi" w:hAnsiTheme="minorHAnsi"/>
          <w:b w:val="0"/>
          <w:bCs w:val="0"/>
          <w:color w:val="000000" w:themeColor="text1"/>
          <w:lang w:val="en-IN"/>
        </w:rPr>
      </w:pPr>
      <w:r>
        <w:rPr>
          <w:rFonts w:ascii="Calibri" w:eastAsia="SimSun" w:hAnsi="Calibri" w:cs="Calibri"/>
          <w:color w:val="000000"/>
          <w:lang w:eastAsia="zh-CN" w:bidi="ar"/>
        </w:rPr>
        <w:t xml:space="preserve">IIS. </w:t>
      </w:r>
      <w:r>
        <w:rPr>
          <w:rFonts w:ascii="Calibri" w:eastAsia="SimSun" w:hAnsi="Calibri" w:cs="Calibri"/>
          <w:color w:val="000000"/>
          <w:lang w:val="en-IN" w:eastAsia="zh-CN" w:bidi="ar"/>
        </w:rPr>
        <w:t>visual</w:t>
      </w:r>
    </w:p>
    <w:p w:rsidR="00F919F9" w:rsidRDefault="005B21BB">
      <w:pPr>
        <w:pStyle w:val="Default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Strong"/>
          <w:rFonts w:ascii="Calibri" w:hAnsi="Calibri" w:cs="Calibri"/>
          <w:i/>
          <w:color w:val="000000" w:themeColor="text1"/>
          <w:szCs w:val="22"/>
          <w:u w:val="single"/>
        </w:rPr>
        <w:t>Environment:</w:t>
      </w:r>
      <w:r>
        <w:rPr>
          <w:rStyle w:val="Strong"/>
          <w:rFonts w:ascii="Calibri" w:hAnsi="Calibri" w:cs="Calibri"/>
          <w:b w:val="0"/>
          <w:bCs w:val="0"/>
          <w:color w:val="000000" w:themeColor="text1"/>
          <w:szCs w:val="22"/>
        </w:rPr>
        <w:t xml:space="preserve"> </w:t>
      </w:r>
      <w:r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2"/>
        </w:rPr>
        <w:t xml:space="preserve">.NET CORE 2.2/3.0, </w:t>
      </w:r>
      <w:r>
        <w:rPr>
          <w:rFonts w:ascii="Calibri" w:hAnsi="Calibri" w:cs="Calibri"/>
          <w:sz w:val="22"/>
          <w:szCs w:val="22"/>
          <w:shd w:val="clear" w:color="auto" w:fill="FFFFFF"/>
        </w:rPr>
        <w:t>Visual Studio 2015, C#, ASP.NET MVC 5.0/4.0, Entity Framework, HTML5, Angular</w:t>
      </w:r>
      <w:r>
        <w:rPr>
          <w:rFonts w:ascii="Calibri" w:hAnsi="Calibri" w:cs="Calibri"/>
          <w:sz w:val="22"/>
          <w:szCs w:val="22"/>
          <w:shd w:val="clear" w:color="auto" w:fill="FFFFFF"/>
          <w:lang w:val="en-IN"/>
        </w:rPr>
        <w:t xml:space="preserve">, </w:t>
      </w:r>
      <w:r>
        <w:rPr>
          <w:rFonts w:ascii="Calibri" w:hAnsi="Calibri" w:cs="Calibri"/>
          <w:sz w:val="22"/>
          <w:szCs w:val="22"/>
          <w:shd w:val="clear" w:color="auto" w:fill="FFFFFF"/>
        </w:rPr>
        <w:t>Node JS, .NET Framework 4.5, Rest full Services, WEB API, JQuery, JavaScript, AJAX, JSON, IIS 7.0, CSS3, SQL Server 2012(T-</w:t>
      </w:r>
      <w:proofErr w:type="gramStart"/>
      <w:r>
        <w:rPr>
          <w:rFonts w:ascii="Calibri" w:hAnsi="Calibri" w:cs="Calibri"/>
          <w:sz w:val="22"/>
          <w:szCs w:val="22"/>
          <w:shd w:val="clear" w:color="auto" w:fill="FFFFFF"/>
        </w:rPr>
        <w:t>SQL,PL</w:t>
      </w:r>
      <w:proofErr w:type="gramEnd"/>
      <w:r>
        <w:rPr>
          <w:rFonts w:ascii="Calibri" w:hAnsi="Calibri" w:cs="Calibri"/>
          <w:sz w:val="22"/>
          <w:szCs w:val="22"/>
          <w:shd w:val="clear" w:color="auto" w:fill="FFFFFF"/>
        </w:rPr>
        <w:t>/SQL, Stored procedures, Triggers) , GitHub.</w:t>
      </w:r>
    </w:p>
    <w:p w:rsidR="00F919F9" w:rsidRDefault="00F919F9">
      <w:pPr>
        <w:jc w:val="both"/>
        <w:rPr>
          <w:rFonts w:ascii="Calibri" w:hAnsi="Calibri" w:cs="Calibri"/>
          <w:b/>
        </w:rPr>
      </w:pPr>
    </w:p>
    <w:p w:rsidR="00F919F9" w:rsidRDefault="005B21BB">
      <w:pPr>
        <w:shd w:val="clear" w:color="auto" w:fill="F2F2F2" w:themeFill="background1" w:themeFillShade="F2"/>
        <w:jc w:val="both"/>
        <w:rPr>
          <w:rStyle w:val="Strong"/>
          <w:rFonts w:ascii="Calibri" w:hAnsi="Calibri" w:cs="Calibri"/>
          <w:color w:val="000000" w:themeColor="text1"/>
        </w:rPr>
      </w:pPr>
      <w:r>
        <w:rPr>
          <w:rStyle w:val="Strong"/>
          <w:rFonts w:ascii="Calibri" w:hAnsi="Calibri" w:cs="Calibri"/>
          <w:color w:val="000000" w:themeColor="text1"/>
          <w:u w:val="single"/>
        </w:rPr>
        <w:t xml:space="preserve">Client: </w:t>
      </w:r>
      <w:proofErr w:type="spellStart"/>
      <w:r>
        <w:rPr>
          <w:rStyle w:val="Strong"/>
          <w:rFonts w:ascii="Calibri" w:hAnsi="Calibri" w:cs="Calibri"/>
          <w:b w:val="0"/>
          <w:i/>
          <w:color w:val="000000" w:themeColor="text1"/>
          <w:sz w:val="24"/>
          <w:u w:val="single"/>
        </w:rPr>
        <w:t>Virtusa</w:t>
      </w:r>
      <w:proofErr w:type="spellEnd"/>
      <w:r>
        <w:rPr>
          <w:rStyle w:val="Strong"/>
          <w:rFonts w:ascii="Calibri" w:hAnsi="Calibri" w:cs="Calibri"/>
          <w:b w:val="0"/>
          <w:i/>
          <w:color w:val="000000" w:themeColor="text1"/>
          <w:sz w:val="24"/>
        </w:rPr>
        <w:t xml:space="preserve"> -</w:t>
      </w:r>
      <w:r>
        <w:rPr>
          <w:rStyle w:val="Strong"/>
          <w:rFonts w:ascii="Calibri" w:hAnsi="Calibri" w:cs="Calibri"/>
          <w:color w:val="000000" w:themeColor="text1"/>
          <w:sz w:val="24"/>
        </w:rPr>
        <w:t xml:space="preserve"> </w:t>
      </w:r>
      <w:r>
        <w:rPr>
          <w:rStyle w:val="Strong"/>
          <w:rFonts w:ascii="Calibri" w:hAnsi="Calibri" w:cs="Calibri"/>
          <w:color w:val="000000" w:themeColor="text1"/>
        </w:rPr>
        <w:t xml:space="preserve">Hyderabad, India </w:t>
      </w:r>
      <w:r>
        <w:rPr>
          <w:rStyle w:val="Strong"/>
          <w:rFonts w:ascii="Calibri" w:hAnsi="Calibri" w:cs="Calibri"/>
          <w:color w:val="000000" w:themeColor="text1"/>
        </w:rPr>
        <w:tab/>
      </w:r>
      <w:r>
        <w:rPr>
          <w:rStyle w:val="Strong"/>
          <w:rFonts w:ascii="Calibri" w:hAnsi="Calibri" w:cs="Calibri"/>
          <w:color w:val="000000" w:themeColor="text1"/>
        </w:rPr>
        <w:tab/>
      </w:r>
      <w:r>
        <w:rPr>
          <w:rStyle w:val="Strong"/>
          <w:rFonts w:ascii="Calibri" w:hAnsi="Calibri" w:cs="Calibri"/>
          <w:color w:val="000000" w:themeColor="text1"/>
        </w:rPr>
        <w:tab/>
      </w:r>
      <w:r>
        <w:rPr>
          <w:rStyle w:val="Strong"/>
          <w:rFonts w:ascii="Calibri" w:hAnsi="Calibri" w:cs="Calibri"/>
          <w:color w:val="000000" w:themeColor="text1"/>
        </w:rPr>
        <w:tab/>
      </w:r>
      <w:r>
        <w:rPr>
          <w:rStyle w:val="Strong"/>
          <w:rFonts w:ascii="Calibri" w:hAnsi="Calibri" w:cs="Calibri"/>
          <w:color w:val="000000" w:themeColor="text1"/>
        </w:rPr>
        <w:tab/>
      </w:r>
      <w:r>
        <w:rPr>
          <w:rStyle w:val="Strong"/>
          <w:rFonts w:ascii="Calibri" w:hAnsi="Calibri" w:cs="Calibri"/>
          <w:color w:val="000000" w:themeColor="text1"/>
        </w:rPr>
        <w:tab/>
      </w:r>
      <w:r>
        <w:rPr>
          <w:rStyle w:val="Strong"/>
          <w:rFonts w:ascii="Calibri" w:hAnsi="Calibri" w:cs="Calibri"/>
          <w:color w:val="000000" w:themeColor="text1"/>
        </w:rPr>
        <w:tab/>
      </w:r>
      <w:r>
        <w:rPr>
          <w:rStyle w:val="Strong"/>
          <w:rFonts w:ascii="Calibri" w:hAnsi="Calibri" w:cs="Calibri"/>
          <w:color w:val="000000" w:themeColor="text1"/>
        </w:rPr>
        <w:tab/>
      </w:r>
      <w:r>
        <w:rPr>
          <w:rStyle w:val="Strong"/>
          <w:rFonts w:ascii="Calibri" w:hAnsi="Calibri" w:cs="Calibri"/>
          <w:color w:val="000000" w:themeColor="text1"/>
        </w:rPr>
        <w:t>Sep</w:t>
      </w:r>
      <w:r>
        <w:rPr>
          <w:rStyle w:val="Strong"/>
          <w:rFonts w:ascii="Calibri" w:hAnsi="Calibri" w:cs="Calibri"/>
          <w:color w:val="000000" w:themeColor="text1"/>
        </w:rPr>
        <w:t xml:space="preserve"> 2013 – Aug 2016</w:t>
      </w:r>
    </w:p>
    <w:p w:rsidR="00F919F9" w:rsidRDefault="005B21BB">
      <w:pPr>
        <w:shd w:val="clear" w:color="auto" w:fill="F2F2F2" w:themeFill="background1" w:themeFillShade="F2"/>
        <w:jc w:val="both"/>
        <w:rPr>
          <w:rStyle w:val="Strong"/>
          <w:rFonts w:ascii="Calibri" w:hAnsi="Calibri" w:cs="Calibri"/>
          <w:color w:val="000000" w:themeColor="text1"/>
        </w:rPr>
      </w:pPr>
      <w:r>
        <w:rPr>
          <w:rStyle w:val="Strong"/>
          <w:rFonts w:ascii="Calibri" w:hAnsi="Calibri" w:cs="Calibri"/>
          <w:color w:val="000000" w:themeColor="text1"/>
        </w:rPr>
        <w:t xml:space="preserve">Role: Junior </w:t>
      </w:r>
      <w:r>
        <w:rPr>
          <w:rStyle w:val="Strong"/>
          <w:rFonts w:ascii="Calibri" w:hAnsi="Calibri" w:cs="Calibri"/>
          <w:color w:val="000000" w:themeColor="text1"/>
        </w:rPr>
        <w:t>.NET Developer</w:t>
      </w:r>
    </w:p>
    <w:p w:rsidR="00F919F9" w:rsidRDefault="00F919F9">
      <w:pPr>
        <w:jc w:val="both"/>
        <w:rPr>
          <w:rStyle w:val="Strong"/>
          <w:rFonts w:ascii="Calibri" w:hAnsi="Calibri" w:cs="Calibri"/>
          <w:color w:val="000000" w:themeColor="text1"/>
        </w:rPr>
      </w:pPr>
    </w:p>
    <w:p w:rsidR="00F919F9" w:rsidRDefault="005B21BB">
      <w:pPr>
        <w:jc w:val="both"/>
        <w:rPr>
          <w:rStyle w:val="Strong"/>
          <w:rFonts w:ascii="Calibri" w:hAnsi="Calibri" w:cs="Calibri"/>
          <w:i/>
          <w:color w:val="000000" w:themeColor="text1"/>
        </w:rPr>
      </w:pPr>
      <w:r>
        <w:rPr>
          <w:rStyle w:val="Strong"/>
          <w:rFonts w:ascii="Calibri" w:hAnsi="Calibri" w:cs="Calibri"/>
          <w:i/>
          <w:color w:val="000000" w:themeColor="text1"/>
          <w:u w:val="single"/>
        </w:rPr>
        <w:t>Responsibilities</w:t>
      </w:r>
      <w:r>
        <w:rPr>
          <w:rStyle w:val="Strong"/>
          <w:rFonts w:ascii="Calibri" w:hAnsi="Calibri" w:cs="Calibri"/>
          <w:i/>
          <w:color w:val="000000" w:themeColor="text1"/>
        </w:rPr>
        <w:t>:</w:t>
      </w:r>
    </w:p>
    <w:p w:rsidR="00F919F9" w:rsidRDefault="00F919F9">
      <w:pPr>
        <w:pStyle w:val="NoSpacing"/>
        <w:jc w:val="both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</w:p>
    <w:p w:rsidR="00F919F9" w:rsidRDefault="005B21BB">
      <w:pPr>
        <w:pStyle w:val="NoSpacing"/>
        <w:numPr>
          <w:ilvl w:val="0"/>
          <w:numId w:val="16"/>
        </w:numPr>
        <w:jc w:val="both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>Created and developed Stored Procedures, functions, and triggers for MS SQL database.</w:t>
      </w:r>
    </w:p>
    <w:p w:rsidR="00F919F9" w:rsidRDefault="005B21BB">
      <w:pPr>
        <w:pStyle w:val="NoSpacing"/>
        <w:numPr>
          <w:ilvl w:val="0"/>
          <w:numId w:val="16"/>
        </w:numPr>
        <w:jc w:val="both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>Worked on C# and ASP.Net for web application maintenance.</w:t>
      </w:r>
    </w:p>
    <w:p w:rsidR="00F919F9" w:rsidRDefault="005B21BB">
      <w:pPr>
        <w:pStyle w:val="NoSpacing"/>
        <w:numPr>
          <w:ilvl w:val="0"/>
          <w:numId w:val="16"/>
        </w:numPr>
        <w:jc w:val="both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/>
          <w:b w:val="0"/>
          <w:bCs w:val="0"/>
          <w:color w:val="000000" w:themeColor="text1"/>
          <w:lang w:val="en-IN"/>
        </w:rPr>
        <w:t xml:space="preserve"> </w:t>
      </w: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 xml:space="preserve">Implemented React.js for front-end screens using NPM and radix library </w:t>
      </w: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>components.</w:t>
      </w:r>
    </w:p>
    <w:p w:rsidR="00F919F9" w:rsidRDefault="005B21BB">
      <w:pPr>
        <w:pStyle w:val="NoSpacing"/>
        <w:numPr>
          <w:ilvl w:val="0"/>
          <w:numId w:val="16"/>
        </w:numPr>
        <w:jc w:val="both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>Conducted performance testing using Visual Studio Web Performance and Load T</w:t>
      </w:r>
    </w:p>
    <w:p w:rsidR="00F919F9" w:rsidRDefault="005B21BB">
      <w:pPr>
        <w:pStyle w:val="NoSpacing"/>
        <w:numPr>
          <w:ilvl w:val="0"/>
          <w:numId w:val="16"/>
        </w:numPr>
        <w:jc w:val="both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 xml:space="preserve">Managed </w:t>
      </w:r>
      <w:proofErr w:type="spellStart"/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>Git</w:t>
      </w:r>
      <w:proofErr w:type="spellEnd"/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 xml:space="preserve"> repositories in Azure DevOps for version-controlled source code.</w:t>
      </w:r>
    </w:p>
    <w:p w:rsidR="00F919F9" w:rsidRDefault="00F919F9">
      <w:pPr>
        <w:pStyle w:val="NoSpacing"/>
        <w:jc w:val="both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</w:p>
    <w:p w:rsidR="00F919F9" w:rsidRDefault="005B21BB">
      <w:pPr>
        <w:pStyle w:val="NoSpacing"/>
        <w:jc w:val="both"/>
        <w:rPr>
          <w:rFonts w:ascii="Calibri" w:hAnsi="Calibri" w:cs="Calibri"/>
          <w:b/>
          <w:iCs/>
          <w:sz w:val="24"/>
          <w:lang w:val="en-IN"/>
        </w:rPr>
      </w:pPr>
      <w:r>
        <w:rPr>
          <w:rFonts w:ascii="Calibri" w:hAnsi="Calibri" w:cs="Calibri"/>
          <w:b/>
          <w:i/>
          <w:sz w:val="24"/>
          <w:u w:val="single"/>
        </w:rPr>
        <w:lastRenderedPageBreak/>
        <w:t>Environment</w:t>
      </w:r>
      <w:r>
        <w:rPr>
          <w:rFonts w:ascii="Calibri" w:eastAsia="MS PMincho" w:hAnsi="Calibri" w:cs="Calibri"/>
          <w:b/>
          <w:i/>
          <w:sz w:val="24"/>
          <w:u w:val="single"/>
        </w:rPr>
        <w:t>:</w:t>
      </w:r>
      <w:r>
        <w:rPr>
          <w:rFonts w:ascii="Calibri" w:eastAsia="MS PMincho" w:hAnsi="Calibri" w:cs="Calibri"/>
          <w:sz w:val="24"/>
        </w:rPr>
        <w:t xml:space="preserve"> </w:t>
      </w:r>
      <w:r>
        <w:rPr>
          <w:rFonts w:ascii="Calibri" w:eastAsia="MS PMincho" w:hAnsi="Calibri" w:cs="Calibri"/>
        </w:rPr>
        <w:t>C#</w:t>
      </w:r>
      <w:proofErr w:type="gramStart"/>
      <w:r>
        <w:rPr>
          <w:rFonts w:ascii="Calibri" w:eastAsia="MS PMincho" w:hAnsi="Calibri" w:cs="Calibri"/>
        </w:rPr>
        <w:t>.NET,</w:t>
      </w: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>ASP.Net</w:t>
      </w:r>
      <w:proofErr w:type="gramEnd"/>
      <w:r>
        <w:rPr>
          <w:rStyle w:val="Strong"/>
          <w:rFonts w:asciiTheme="minorHAnsi" w:hAnsiTheme="minorHAnsi"/>
          <w:b w:val="0"/>
          <w:bCs w:val="0"/>
          <w:color w:val="000000" w:themeColor="text1"/>
          <w:lang w:val="en-IN"/>
        </w:rPr>
        <w:t>,</w:t>
      </w:r>
      <w:r>
        <w:rPr>
          <w:rFonts w:ascii="Calibri" w:eastAsia="MS PMincho" w:hAnsi="Calibri" w:cs="Calibri"/>
        </w:rPr>
        <w:t xml:space="preserve"> NPM, HTML5, CSS3, JavaScript,</w:t>
      </w: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>React.js</w:t>
      </w:r>
      <w:r>
        <w:rPr>
          <w:rStyle w:val="Strong"/>
          <w:rFonts w:asciiTheme="minorHAnsi" w:hAnsiTheme="minorHAnsi"/>
          <w:b w:val="0"/>
          <w:bCs w:val="0"/>
          <w:color w:val="000000" w:themeColor="text1"/>
          <w:lang w:val="en-IN"/>
        </w:rPr>
        <w:t>,</w:t>
      </w:r>
      <w:r>
        <w:rPr>
          <w:rFonts w:ascii="Calibri" w:eastAsia="MS PMincho" w:hAnsi="Calibri" w:cs="Calibri"/>
        </w:rPr>
        <w:t xml:space="preserve"> Typescript, Bootstrap 3.0,</w:t>
      </w:r>
      <w:r>
        <w:rPr>
          <w:rFonts w:ascii="Calibri" w:hAnsi="Calibri" w:cs="Calibri"/>
        </w:rPr>
        <w:t xml:space="preserve"> </w:t>
      </w: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>MS SQL database</w:t>
      </w:r>
      <w:r>
        <w:rPr>
          <w:rStyle w:val="Strong"/>
          <w:rFonts w:asciiTheme="minorHAnsi" w:hAnsiTheme="minorHAnsi"/>
          <w:b w:val="0"/>
          <w:bCs w:val="0"/>
          <w:color w:val="000000" w:themeColor="text1"/>
          <w:lang w:val="en-IN"/>
        </w:rPr>
        <w:t xml:space="preserve">, </w:t>
      </w:r>
      <w:r>
        <w:rPr>
          <w:rFonts w:ascii="Calibri" w:hAnsi="Calibri" w:cs="Calibri"/>
        </w:rPr>
        <w:t>SQL Server Management Studio,</w:t>
      </w:r>
      <w:r>
        <w:rPr>
          <w:rFonts w:ascii="Calibri" w:hAnsi="Calibri" w:cs="Calibri"/>
          <w:lang w:val="en-IN"/>
        </w:rPr>
        <w:t xml:space="preserve"> </w:t>
      </w: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>Azure DevOps</w:t>
      </w:r>
      <w:r>
        <w:rPr>
          <w:rFonts w:ascii="Calibri" w:hAnsi="Calibri" w:cs="Calibri"/>
          <w:lang w:val="en-IN"/>
        </w:rPr>
        <w:t xml:space="preserve">, </w:t>
      </w:r>
      <w:r>
        <w:rPr>
          <w:rStyle w:val="Strong"/>
          <w:rFonts w:asciiTheme="minorHAnsi" w:hAnsiTheme="minorHAnsi"/>
          <w:b w:val="0"/>
          <w:bCs w:val="0"/>
          <w:color w:val="000000" w:themeColor="text1"/>
        </w:rPr>
        <w:t>Visual Studio</w:t>
      </w:r>
      <w:r>
        <w:rPr>
          <w:rStyle w:val="Strong"/>
          <w:rFonts w:asciiTheme="minorHAnsi" w:hAnsiTheme="minorHAnsi"/>
          <w:b w:val="0"/>
          <w:bCs w:val="0"/>
          <w:color w:val="000000" w:themeColor="text1"/>
          <w:lang w:val="en-IN"/>
        </w:rPr>
        <w:t xml:space="preserve"> 2010.</w:t>
      </w:r>
      <w:r>
        <w:rPr>
          <w:rFonts w:ascii="Calibri" w:hAnsi="Calibri" w:cs="Calibri"/>
          <w:b/>
          <w:i/>
          <w:sz w:val="24"/>
          <w:lang w:val="en-IN"/>
        </w:rPr>
        <w:t xml:space="preserve">                                                                                    </w:t>
      </w:r>
      <w:bookmarkEnd w:id="0"/>
    </w:p>
    <w:sectPr w:rsidR="00F919F9">
      <w:pgSz w:w="12240" w:h="15840"/>
      <w:pgMar w:top="1037" w:right="900" w:bottom="1202" w:left="480" w:header="0" w:footer="1015" w:gutter="0"/>
      <w:pgNumType w:start="1"/>
      <w:cols w:space="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altName w:val="Yu Gothic"/>
    <w:charset w:val="80"/>
    <w:family w:val="roman"/>
    <w:pitch w:val="default"/>
    <w:sig w:usb0="00000000" w:usb1="00000000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69FDF2"/>
    <w:multiLevelType w:val="singleLevel"/>
    <w:tmpl w:val="D669FD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85555E0"/>
    <w:multiLevelType w:val="multilevel"/>
    <w:tmpl w:val="085555E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7CD2F"/>
    <w:multiLevelType w:val="singleLevel"/>
    <w:tmpl w:val="08B7CD2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13597B21"/>
    <w:multiLevelType w:val="multilevel"/>
    <w:tmpl w:val="13597B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0127E4"/>
    <w:multiLevelType w:val="multilevel"/>
    <w:tmpl w:val="650127E4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B05C8B9"/>
    <w:multiLevelType w:val="singleLevel"/>
    <w:tmpl w:val="7B05C8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25E3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B21BB"/>
    <w:rsid w:val="005C1B16"/>
    <w:rsid w:val="005E53D0"/>
    <w:rsid w:val="005F58B4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0623F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3240A"/>
    <w:rsid w:val="00C56C7E"/>
    <w:rsid w:val="00C776A4"/>
    <w:rsid w:val="00CA2C6C"/>
    <w:rsid w:val="00CB7479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19F9"/>
    <w:rsid w:val="04F32D0F"/>
    <w:rsid w:val="06631006"/>
    <w:rsid w:val="08762FEF"/>
    <w:rsid w:val="0B973E91"/>
    <w:rsid w:val="0D826EB5"/>
    <w:rsid w:val="0D8F7D73"/>
    <w:rsid w:val="0E4A2181"/>
    <w:rsid w:val="0F773AEC"/>
    <w:rsid w:val="10725E3F"/>
    <w:rsid w:val="10FE67BB"/>
    <w:rsid w:val="181E5F9F"/>
    <w:rsid w:val="18E34875"/>
    <w:rsid w:val="19C31ED3"/>
    <w:rsid w:val="1AAA0B4C"/>
    <w:rsid w:val="1DA55031"/>
    <w:rsid w:val="1ED768C3"/>
    <w:rsid w:val="225443E0"/>
    <w:rsid w:val="3AF669C6"/>
    <w:rsid w:val="454D6064"/>
    <w:rsid w:val="46691693"/>
    <w:rsid w:val="46FD4105"/>
    <w:rsid w:val="4FA6448B"/>
    <w:rsid w:val="521F1B68"/>
    <w:rsid w:val="53B434DF"/>
    <w:rsid w:val="57CE7E1C"/>
    <w:rsid w:val="59246E13"/>
    <w:rsid w:val="5AAF7ED4"/>
    <w:rsid w:val="5AE90FB3"/>
    <w:rsid w:val="5B0F11F3"/>
    <w:rsid w:val="60D657EB"/>
    <w:rsid w:val="614E41B0"/>
    <w:rsid w:val="62BA2508"/>
    <w:rsid w:val="6C754DF0"/>
    <w:rsid w:val="756E1C38"/>
    <w:rsid w:val="7A587B47"/>
    <w:rsid w:val="7B043FDD"/>
    <w:rsid w:val="7BF70757"/>
    <w:rsid w:val="7CFE301C"/>
    <w:rsid w:val="7D610DC4"/>
    <w:rsid w:val="7DC861E9"/>
    <w:rsid w:val="7E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AAE49"/>
  <w15:docId w15:val="{3742A407-F0F9-4133-8D39-A55EA92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3" w:qFormat="0"/>
    <w:lsdException w:name="toc 4" w:qFormat="0"/>
    <w:lsdException w:name="toc 5" w:qFormat="0"/>
    <w:lsdException w:name="caption" w:semiHidden="1" w:unhideWhenUsed="1"/>
    <w:lsdException w:name="toa heading" w:qFormat="0"/>
    <w:lsdException w:name="Default Paragraph Font" w:uiPriority="1" w:unhideWhenUsed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iPriority="99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 w:qFormat="0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34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rFonts w:asciiTheme="majorHAnsi" w:eastAsiaTheme="majorEastAsia" w:hAnsiTheme="majorHAnsi" w:cstheme="maj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NoSpacing">
    <w:name w:val="No Spacing"/>
    <w:uiPriority w:val="1"/>
    <w:qFormat/>
    <w:rPr>
      <w:rFonts w:ascii="Candara" w:eastAsiaTheme="minorHAnsi" w:hAnsi="Candara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basedOn w:val="Normal"/>
    <w:uiPriority w:val="99"/>
    <w:qFormat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1897</Words>
  <Characters>10814</Characters>
  <Application>Microsoft Office Word</Application>
  <DocSecurity>0</DocSecurity>
  <Lines>90</Lines>
  <Paragraphs>25</Paragraphs>
  <ScaleCrop>false</ScaleCrop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 Mergu</dc:creator>
  <cp:lastModifiedBy>Employee</cp:lastModifiedBy>
  <cp:revision>4</cp:revision>
  <dcterms:created xsi:type="dcterms:W3CDTF">2024-01-08T19:21:00Z</dcterms:created>
  <dcterms:modified xsi:type="dcterms:W3CDTF">2024-01-15T17:22:00Z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FCBF3ED9317F4BFD9EFCE100D37A70EA_13</vt:lpwstr>
  </property>
</Properties>
</file>